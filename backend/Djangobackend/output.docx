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4745E" w14:textId="0764B15F" w:rsidR="00A73E44" w:rsidRDefault="00000000">
      <w:pPr>
        <w:rPr>
          <w:lang w:eastAsia="zh-CN"/>
        </w:rPr>
      </w:pPr>
      <w:proofErr w:type="spellStart"/>
      <w:r>
        <w:t>网站名称：</w:t>
      </w:r>
      <w:r>
        <w:t>MDPI</w:t>
      </w:r>
      <w:r>
        <w:t>（</w:t>
      </w:r>
      <w:r>
        <w:t>Multidisciplinary</w:t>
      </w:r>
      <w:proofErr w:type="spellEnd"/>
      <w:r>
        <w:t xml:space="preserve"> Digital Publishing Institute</w:t>
      </w:r>
      <w:r>
        <w:t>）</w:t>
      </w:r>
      <w:r>
        <w:br/>
      </w:r>
      <w:r>
        <w:br/>
        <w:t>MDPI</w:t>
      </w:r>
      <w:r>
        <w:t>是一个开放获取出版公司，专注于出版各种学科的学术期刊。它提供了一个平台，让研究人员可以发表他们的研究成果，并使这些成果对全球的学术界和公众开放。</w:t>
      </w:r>
      <w:r>
        <w:br/>
      </w:r>
      <w:r>
        <w:br/>
      </w:r>
      <w:r>
        <w:rPr>
          <w:lang w:eastAsia="zh-CN"/>
        </w:rPr>
        <w:t>功能名称及描述：在线投稿系统</w:t>
      </w:r>
      <w:r>
        <w:rPr>
          <w:lang w:eastAsia="zh-CN"/>
        </w:rPr>
        <w:br/>
      </w:r>
      <w:r>
        <w:rPr>
          <w:lang w:eastAsia="zh-CN"/>
        </w:rPr>
        <w:br/>
      </w:r>
      <w:r>
        <w:rPr>
          <w:lang w:eastAsia="zh-CN"/>
        </w:rPr>
        <w:t>操作步骤：</w:t>
      </w:r>
      <w:r>
        <w:rPr>
          <w:lang w:eastAsia="zh-CN"/>
        </w:rPr>
        <w:br/>
        <w:t xml:space="preserve">1. </w:t>
      </w:r>
      <w:r>
        <w:rPr>
          <w:lang w:eastAsia="zh-CN"/>
        </w:rPr>
        <w:t>访问</w:t>
      </w:r>
      <w:r>
        <w:rPr>
          <w:lang w:eastAsia="zh-CN"/>
        </w:rPr>
        <w:t>MDPI</w:t>
      </w:r>
      <w:r>
        <w:rPr>
          <w:lang w:eastAsia="zh-CN"/>
        </w:rPr>
        <w:t>官网：</w:t>
      </w:r>
      <w:r>
        <w:rPr>
          <w:lang w:eastAsia="zh-CN"/>
        </w:rPr>
        <w:t>https://www.mdpi.com/</w:t>
      </w:r>
      <w:r>
        <w:rPr>
          <w:lang w:eastAsia="zh-CN"/>
        </w:rPr>
        <w:br/>
        <w:t xml:space="preserve">2. </w:t>
      </w:r>
      <w:r>
        <w:rPr>
          <w:lang w:eastAsia="zh-CN"/>
        </w:rPr>
        <w:t>点击首页右上角的</w:t>
      </w:r>
      <w:r>
        <w:rPr>
          <w:lang w:eastAsia="zh-CN"/>
        </w:rPr>
        <w:t>“Submit”</w:t>
      </w:r>
      <w:r>
        <w:rPr>
          <w:lang w:eastAsia="zh-CN"/>
        </w:rPr>
        <w:t>按钮。</w:t>
      </w:r>
      <w:r>
        <w:rPr>
          <w:lang w:eastAsia="zh-CN"/>
        </w:rPr>
        <w:br/>
        <w:t xml:space="preserve">3. </w:t>
      </w:r>
      <w:r>
        <w:rPr>
          <w:lang w:eastAsia="zh-CN"/>
        </w:rPr>
        <w:t>如果您是首次使用，需要注册一个账户。点击</w:t>
      </w:r>
      <w:r>
        <w:rPr>
          <w:lang w:eastAsia="zh-CN"/>
        </w:rPr>
        <w:t>“Register”</w:t>
      </w:r>
      <w:r>
        <w:rPr>
          <w:lang w:eastAsia="zh-CN"/>
        </w:rPr>
        <w:t>并按照提示填写信息。</w:t>
      </w:r>
      <w:r>
        <w:rPr>
          <w:lang w:eastAsia="zh-CN"/>
        </w:rPr>
        <w:br/>
        <w:t xml:space="preserve">4. </w:t>
      </w:r>
      <w:r>
        <w:rPr>
          <w:lang w:eastAsia="zh-CN"/>
        </w:rPr>
        <w:t>登录您的账户后，选择您想要投稿的期刊。</w:t>
      </w:r>
      <w:r>
        <w:rPr>
          <w:lang w:eastAsia="zh-CN"/>
        </w:rPr>
        <w:br/>
        <w:t xml:space="preserve">5. </w:t>
      </w:r>
      <w:r>
        <w:rPr>
          <w:lang w:eastAsia="zh-CN"/>
        </w:rPr>
        <w:t>按照期刊的投稿指南</w:t>
      </w:r>
      <w:proofErr w:type="gramStart"/>
      <w:r>
        <w:rPr>
          <w:lang w:eastAsia="zh-CN"/>
        </w:rPr>
        <w:t>准备您</w:t>
      </w:r>
      <w:proofErr w:type="gramEnd"/>
      <w:r>
        <w:rPr>
          <w:lang w:eastAsia="zh-CN"/>
        </w:rPr>
        <w:t>的稿件，并上</w:t>
      </w:r>
      <w:proofErr w:type="gramStart"/>
      <w:r>
        <w:rPr>
          <w:lang w:eastAsia="zh-CN"/>
        </w:rPr>
        <w:t>传相应</w:t>
      </w:r>
      <w:proofErr w:type="gramEnd"/>
      <w:r>
        <w:rPr>
          <w:lang w:eastAsia="zh-CN"/>
        </w:rPr>
        <w:t>的文件。</w:t>
      </w:r>
      <w:r>
        <w:rPr>
          <w:lang w:eastAsia="zh-CN"/>
        </w:rPr>
        <w:br/>
        <w:t xml:space="preserve">6. </w:t>
      </w:r>
      <w:r>
        <w:rPr>
          <w:lang w:eastAsia="zh-CN"/>
        </w:rPr>
        <w:t>填写投稿信息，包括作者信息、文章标题、摘要等。</w:t>
      </w:r>
      <w:r>
        <w:rPr>
          <w:lang w:eastAsia="zh-CN"/>
        </w:rPr>
        <w:br/>
        <w:t xml:space="preserve">7. </w:t>
      </w:r>
      <w:r>
        <w:rPr>
          <w:lang w:eastAsia="zh-CN"/>
        </w:rPr>
        <w:t>提交稿件，并等待编辑部的处理。</w:t>
      </w:r>
      <w:r>
        <w:rPr>
          <w:lang w:eastAsia="zh-CN"/>
        </w:rPr>
        <w:br/>
      </w:r>
      <w:r>
        <w:rPr>
          <w:lang w:eastAsia="zh-CN"/>
        </w:rPr>
        <w:br/>
      </w:r>
      <w:r>
        <w:rPr>
          <w:lang w:eastAsia="zh-CN"/>
        </w:rPr>
        <w:t>功能名称及描述：期刊浏览和搜索</w:t>
      </w:r>
      <w:r>
        <w:rPr>
          <w:lang w:eastAsia="zh-CN"/>
        </w:rPr>
        <w:br/>
      </w:r>
      <w:r>
        <w:rPr>
          <w:lang w:eastAsia="zh-CN"/>
        </w:rPr>
        <w:br/>
      </w:r>
      <w:r>
        <w:rPr>
          <w:lang w:eastAsia="zh-CN"/>
        </w:rPr>
        <w:t>操作步骤：</w:t>
      </w:r>
      <w:r>
        <w:rPr>
          <w:lang w:eastAsia="zh-CN"/>
        </w:rPr>
        <w:br/>
        <w:t xml:space="preserve">1. </w:t>
      </w:r>
      <w:r>
        <w:rPr>
          <w:lang w:eastAsia="zh-CN"/>
        </w:rPr>
        <w:t>访问</w:t>
      </w:r>
      <w:r>
        <w:rPr>
          <w:lang w:eastAsia="zh-CN"/>
        </w:rPr>
        <w:t>MDPI</w:t>
      </w:r>
      <w:r>
        <w:rPr>
          <w:lang w:eastAsia="zh-CN"/>
        </w:rPr>
        <w:t>官网：</w:t>
      </w:r>
      <w:r>
        <w:rPr>
          <w:lang w:eastAsia="zh-CN"/>
        </w:rPr>
        <w:t>https://www.mdpi.com/</w:t>
      </w:r>
      <w:r>
        <w:rPr>
          <w:lang w:eastAsia="zh-CN"/>
        </w:rPr>
        <w:br/>
        <w:t xml:space="preserve">2. </w:t>
      </w:r>
      <w:r>
        <w:rPr>
          <w:lang w:eastAsia="zh-CN"/>
        </w:rPr>
        <w:t>在首页，您可以看到不同学科领域的期刊列表。</w:t>
      </w:r>
      <w:r>
        <w:rPr>
          <w:lang w:eastAsia="zh-CN"/>
        </w:rPr>
        <w:br/>
        <w:t xml:space="preserve">3. </w:t>
      </w:r>
      <w:r>
        <w:rPr>
          <w:lang w:eastAsia="zh-CN"/>
        </w:rPr>
        <w:t>点击感兴趣的期刊，查看期刊详情，包括影响因子、出版周期等。</w:t>
      </w:r>
      <w:r>
        <w:rPr>
          <w:lang w:eastAsia="zh-CN"/>
        </w:rPr>
        <w:br/>
        <w:t xml:space="preserve">4. </w:t>
      </w:r>
      <w:r>
        <w:rPr>
          <w:lang w:eastAsia="zh-CN"/>
        </w:rPr>
        <w:t>使用搜索框，输入关键词，查找相关的文章或期刊。</w:t>
      </w:r>
      <w:r>
        <w:rPr>
          <w:lang w:eastAsia="zh-CN"/>
        </w:rPr>
        <w:br/>
      </w:r>
      <w:r>
        <w:rPr>
          <w:lang w:eastAsia="zh-CN"/>
        </w:rPr>
        <w:br/>
      </w:r>
      <w:r>
        <w:rPr>
          <w:lang w:eastAsia="zh-CN"/>
        </w:rPr>
        <w:t>功能名称及描述：文章阅读和下载</w:t>
      </w:r>
      <w:r>
        <w:rPr>
          <w:lang w:eastAsia="zh-CN"/>
        </w:rPr>
        <w:br/>
      </w:r>
      <w:r>
        <w:rPr>
          <w:lang w:eastAsia="zh-CN"/>
        </w:rPr>
        <w:br/>
      </w:r>
      <w:r>
        <w:rPr>
          <w:lang w:eastAsia="zh-CN"/>
        </w:rPr>
        <w:t>操作步骤：</w:t>
      </w:r>
      <w:r>
        <w:rPr>
          <w:lang w:eastAsia="zh-CN"/>
        </w:rPr>
        <w:br/>
        <w:t xml:space="preserve">1. </w:t>
      </w:r>
      <w:r>
        <w:rPr>
          <w:lang w:eastAsia="zh-CN"/>
        </w:rPr>
        <w:t>访问</w:t>
      </w:r>
      <w:r>
        <w:rPr>
          <w:lang w:eastAsia="zh-CN"/>
        </w:rPr>
        <w:t>MDPI</w:t>
      </w:r>
      <w:r>
        <w:rPr>
          <w:lang w:eastAsia="zh-CN"/>
        </w:rPr>
        <w:t>官网：</w:t>
      </w:r>
      <w:r>
        <w:rPr>
          <w:lang w:eastAsia="zh-CN"/>
        </w:rPr>
        <w:t>https://www.mdpi.com/</w:t>
      </w:r>
      <w:r>
        <w:rPr>
          <w:lang w:eastAsia="zh-CN"/>
        </w:rPr>
        <w:br/>
        <w:t xml:space="preserve">2. </w:t>
      </w:r>
      <w:r>
        <w:rPr>
          <w:lang w:eastAsia="zh-CN"/>
        </w:rPr>
        <w:t>通过期刊浏览或搜索功能，找到您感兴趣的文章。</w:t>
      </w:r>
      <w:r>
        <w:rPr>
          <w:lang w:eastAsia="zh-CN"/>
        </w:rPr>
        <w:br/>
        <w:t xml:space="preserve">3. </w:t>
      </w:r>
      <w:r>
        <w:rPr>
          <w:lang w:eastAsia="zh-CN"/>
        </w:rPr>
        <w:t>点击文章标题，进入文章页面。</w:t>
      </w:r>
      <w:r>
        <w:rPr>
          <w:lang w:eastAsia="zh-CN"/>
        </w:rPr>
        <w:br/>
        <w:t xml:space="preserve">4. </w:t>
      </w:r>
      <w:r>
        <w:rPr>
          <w:lang w:eastAsia="zh-CN"/>
        </w:rPr>
        <w:t>在文章页面，您可以在线阅读全文，或者点击</w:t>
      </w:r>
      <w:r>
        <w:rPr>
          <w:lang w:eastAsia="zh-CN"/>
        </w:rPr>
        <w:t>“PDF”</w:t>
      </w:r>
      <w:r>
        <w:rPr>
          <w:lang w:eastAsia="zh-CN"/>
        </w:rPr>
        <w:t>按钮下载文章。</w:t>
      </w:r>
      <w:r>
        <w:rPr>
          <w:lang w:eastAsia="zh-CN"/>
        </w:rPr>
        <w:br/>
      </w:r>
      <w:r>
        <w:rPr>
          <w:lang w:eastAsia="zh-CN"/>
        </w:rPr>
        <w:br/>
      </w:r>
      <w:r>
        <w:rPr>
          <w:lang w:eastAsia="zh-CN"/>
        </w:rPr>
        <w:lastRenderedPageBreak/>
        <w:t>网站简介总结：</w:t>
      </w:r>
      <w:r>
        <w:rPr>
          <w:lang w:eastAsia="zh-CN"/>
        </w:rPr>
        <w:br/>
        <w:t>MDPI</w:t>
      </w:r>
      <w:r>
        <w:rPr>
          <w:lang w:eastAsia="zh-CN"/>
        </w:rPr>
        <w:t>是一个领先的开放获取出版平台，提供在线投稿、期刊浏览、文章阅读和下载等功能。它致力于促进学术交流，使研究成果能够快速、广泛地传播。通过</w:t>
      </w:r>
      <w:r>
        <w:rPr>
          <w:lang w:eastAsia="zh-CN"/>
        </w:rPr>
        <w:t>MDPI</w:t>
      </w:r>
      <w:r>
        <w:rPr>
          <w:lang w:eastAsia="zh-CN"/>
        </w:rPr>
        <w:t>，研究人员可以轻松地发表和获取最新的学术成果。</w:t>
      </w:r>
    </w:p>
    <w:p w14:paraId="7650FD95" w14:textId="77777777" w:rsidR="00A73E44" w:rsidRDefault="00000000">
      <w:pPr>
        <w:rPr>
          <w:lang w:eastAsia="zh-CN"/>
        </w:rPr>
      </w:pPr>
      <w:r>
        <w:rPr>
          <w:lang w:eastAsia="zh-CN"/>
        </w:rPr>
        <w:br/>
      </w:r>
    </w:p>
    <w:p w14:paraId="1C1D2941" w14:textId="77777777" w:rsidR="00A73E44" w:rsidRDefault="00000000">
      <w:pPr>
        <w:rPr>
          <w:lang w:eastAsia="zh-CN"/>
        </w:rPr>
      </w:pPr>
      <w:r>
        <w:rPr>
          <w:lang w:eastAsia="zh-CN"/>
        </w:rPr>
        <w:t>网站名称：美国土木工程师协会（</w:t>
      </w:r>
      <w:r>
        <w:rPr>
          <w:lang w:eastAsia="zh-CN"/>
        </w:rPr>
        <w:t>ASCE</w:t>
      </w:r>
      <w:r>
        <w:rPr>
          <w:lang w:eastAsia="zh-CN"/>
        </w:rPr>
        <w:t>）</w:t>
      </w:r>
      <w:r>
        <w:rPr>
          <w:lang w:eastAsia="zh-CN"/>
        </w:rPr>
        <w:br/>
      </w:r>
      <w:r>
        <w:rPr>
          <w:lang w:eastAsia="zh-CN"/>
        </w:rPr>
        <w:br/>
      </w:r>
      <w:r>
        <w:rPr>
          <w:lang w:eastAsia="zh-CN"/>
        </w:rPr>
        <w:t>功能名称及描述：</w:t>
      </w:r>
      <w:r>
        <w:rPr>
          <w:lang w:eastAsia="zh-CN"/>
        </w:rPr>
        <w:br/>
        <w:t xml:space="preserve">1. </w:t>
      </w:r>
      <w:r>
        <w:rPr>
          <w:lang w:eastAsia="zh-CN"/>
        </w:rPr>
        <w:t>成员资源（</w:t>
      </w:r>
      <w:r>
        <w:rPr>
          <w:lang w:eastAsia="zh-CN"/>
        </w:rPr>
        <w:t>Member Resources</w:t>
      </w:r>
      <w:r>
        <w:rPr>
          <w:lang w:eastAsia="zh-CN"/>
        </w:rPr>
        <w:t>）</w:t>
      </w:r>
      <w:r>
        <w:rPr>
          <w:lang w:eastAsia="zh-CN"/>
        </w:rPr>
        <w:br/>
        <w:t xml:space="preserve">   - </w:t>
      </w:r>
      <w:r>
        <w:rPr>
          <w:lang w:eastAsia="zh-CN"/>
        </w:rPr>
        <w:t>描述：为</w:t>
      </w:r>
      <w:r>
        <w:rPr>
          <w:lang w:eastAsia="zh-CN"/>
        </w:rPr>
        <w:t>ASCE</w:t>
      </w:r>
      <w:r>
        <w:rPr>
          <w:lang w:eastAsia="zh-CN"/>
        </w:rPr>
        <w:t>成员提供专业发展资源、在线课程、会议信息等。</w:t>
      </w:r>
      <w:r>
        <w:rPr>
          <w:lang w:eastAsia="zh-CN"/>
        </w:rPr>
        <w:br/>
        <w:t xml:space="preserve">   - </w:t>
      </w:r>
      <w:r>
        <w:rPr>
          <w:lang w:eastAsia="zh-CN"/>
        </w:rPr>
        <w:t>操作步骤：</w:t>
      </w:r>
      <w:r>
        <w:rPr>
          <w:lang w:eastAsia="zh-CN"/>
        </w:rPr>
        <w:br/>
        <w:t xml:space="preserve">     a. </w:t>
      </w:r>
      <w:r>
        <w:rPr>
          <w:lang w:eastAsia="zh-CN"/>
        </w:rPr>
        <w:t>访问网站首页。</w:t>
      </w:r>
      <w:r>
        <w:rPr>
          <w:lang w:eastAsia="zh-CN"/>
        </w:rPr>
        <w:br/>
        <w:t xml:space="preserve">     b. </w:t>
      </w:r>
      <w:proofErr w:type="gramStart"/>
      <w:r>
        <w:rPr>
          <w:lang w:eastAsia="zh-CN"/>
        </w:rPr>
        <w:t>点击页面顶部的</w:t>
      </w:r>
      <w:r>
        <w:rPr>
          <w:lang w:eastAsia="zh-CN"/>
        </w:rPr>
        <w:t>“</w:t>
      </w:r>
      <w:proofErr w:type="gramEnd"/>
      <w:r>
        <w:rPr>
          <w:lang w:eastAsia="zh-CN"/>
        </w:rPr>
        <w:t>Members”</w:t>
      </w:r>
      <w:r>
        <w:rPr>
          <w:lang w:eastAsia="zh-CN"/>
        </w:rPr>
        <w:t>选项。</w:t>
      </w:r>
      <w:r>
        <w:rPr>
          <w:lang w:eastAsia="zh-CN"/>
        </w:rPr>
        <w:br/>
        <w:t xml:space="preserve">     </w:t>
      </w:r>
      <w:r>
        <w:t xml:space="preserve">c. </w:t>
      </w:r>
      <w:r>
        <w:t>在下拉菜单中选择</w:t>
      </w:r>
      <w:r>
        <w:t>“Member Resources”</w:t>
      </w:r>
      <w:r>
        <w:t>。</w:t>
      </w:r>
      <w:r>
        <w:br/>
        <w:t xml:space="preserve">     d. </w:t>
      </w:r>
      <w:r>
        <w:t>浏览并选择感兴趣的资源进行查看或下载。</w:t>
      </w:r>
      <w:r>
        <w:br/>
      </w:r>
      <w:r>
        <w:br/>
        <w:t xml:space="preserve">2. </w:t>
      </w:r>
      <w:r>
        <w:t>出版物（</w:t>
      </w:r>
      <w:r>
        <w:t>Publications</w:t>
      </w:r>
      <w:r>
        <w:t>）</w:t>
      </w:r>
      <w:r>
        <w:br/>
        <w:t xml:space="preserve">   - </w:t>
      </w:r>
      <w:r>
        <w:t>描述：提供</w:t>
      </w:r>
      <w:r>
        <w:t>ASCE</w:t>
      </w:r>
      <w:r>
        <w:t>出版的期刊、书籍、标准等。</w:t>
      </w:r>
      <w:r>
        <w:br/>
        <w:t xml:space="preserve">   </w:t>
      </w:r>
      <w:r>
        <w:rPr>
          <w:lang w:eastAsia="zh-CN"/>
        </w:rPr>
        <w:t xml:space="preserve">- </w:t>
      </w:r>
      <w:r>
        <w:rPr>
          <w:lang w:eastAsia="zh-CN"/>
        </w:rPr>
        <w:t>操作步骤：</w:t>
      </w:r>
      <w:r>
        <w:rPr>
          <w:lang w:eastAsia="zh-CN"/>
        </w:rPr>
        <w:br/>
        <w:t xml:space="preserve">     a. </w:t>
      </w:r>
      <w:r>
        <w:rPr>
          <w:lang w:eastAsia="zh-CN"/>
        </w:rPr>
        <w:t>访问网站首页。</w:t>
      </w:r>
      <w:r>
        <w:rPr>
          <w:lang w:eastAsia="zh-CN"/>
        </w:rPr>
        <w:br/>
        <w:t xml:space="preserve">     b. </w:t>
      </w:r>
      <w:proofErr w:type="gramStart"/>
      <w:r>
        <w:rPr>
          <w:lang w:eastAsia="zh-CN"/>
        </w:rPr>
        <w:t>点击页面顶部的</w:t>
      </w:r>
      <w:r>
        <w:rPr>
          <w:lang w:eastAsia="zh-CN"/>
        </w:rPr>
        <w:t>“</w:t>
      </w:r>
      <w:proofErr w:type="gramEnd"/>
      <w:r>
        <w:rPr>
          <w:lang w:eastAsia="zh-CN"/>
        </w:rPr>
        <w:t>Publications”</w:t>
      </w:r>
      <w:r>
        <w:rPr>
          <w:lang w:eastAsia="zh-CN"/>
        </w:rPr>
        <w:t>选项。</w:t>
      </w:r>
      <w:r>
        <w:rPr>
          <w:lang w:eastAsia="zh-CN"/>
        </w:rPr>
        <w:br/>
        <w:t xml:space="preserve">     c. </w:t>
      </w:r>
      <w:r>
        <w:rPr>
          <w:lang w:eastAsia="zh-CN"/>
        </w:rPr>
        <w:t>在页面中浏览并选择感兴趣的出版物。</w:t>
      </w:r>
      <w:r>
        <w:rPr>
          <w:lang w:eastAsia="zh-CN"/>
        </w:rPr>
        <w:br/>
        <w:t xml:space="preserve">     d. </w:t>
      </w:r>
      <w:r>
        <w:rPr>
          <w:lang w:eastAsia="zh-CN"/>
        </w:rPr>
        <w:t>点击出版物名称，查看详细信息并进行购买或下载。</w:t>
      </w:r>
      <w:r>
        <w:rPr>
          <w:lang w:eastAsia="zh-CN"/>
        </w:rPr>
        <w:br/>
      </w:r>
      <w:r>
        <w:rPr>
          <w:lang w:eastAsia="zh-CN"/>
        </w:rPr>
        <w:br/>
      </w:r>
      <w:r>
        <w:t xml:space="preserve">3. </w:t>
      </w:r>
      <w:proofErr w:type="spellStart"/>
      <w:r>
        <w:t>会议与活动（</w:t>
      </w:r>
      <w:r>
        <w:t>Conferences</w:t>
      </w:r>
      <w:proofErr w:type="spellEnd"/>
      <w:r>
        <w:t xml:space="preserve"> &amp; Events</w:t>
      </w:r>
      <w:r>
        <w:t>）</w:t>
      </w:r>
      <w:r>
        <w:br/>
        <w:t xml:space="preserve">   - </w:t>
      </w:r>
      <w:r>
        <w:t>描述：提供</w:t>
      </w:r>
      <w:r>
        <w:t>ASCE</w:t>
      </w:r>
      <w:r>
        <w:t>举办的会议、研讨会等活动信息。</w:t>
      </w:r>
      <w:r>
        <w:br/>
        <w:t xml:space="preserve">   - </w:t>
      </w:r>
      <w:r>
        <w:t>操作步骤：</w:t>
      </w:r>
      <w:r>
        <w:br/>
        <w:t xml:space="preserve">     a. </w:t>
      </w:r>
      <w:r>
        <w:t>访问网站首页。</w:t>
      </w:r>
      <w:r>
        <w:br/>
        <w:t xml:space="preserve">     b. </w:t>
      </w:r>
      <w:proofErr w:type="gramStart"/>
      <w:r>
        <w:t>点击页面顶部的</w:t>
      </w:r>
      <w:r>
        <w:t>“</w:t>
      </w:r>
      <w:proofErr w:type="gramEnd"/>
      <w:r>
        <w:t>Conferences &amp; Events”</w:t>
      </w:r>
      <w:r>
        <w:t>选项。</w:t>
      </w:r>
      <w:r>
        <w:br/>
        <w:t xml:space="preserve">     </w:t>
      </w:r>
      <w:r>
        <w:rPr>
          <w:lang w:eastAsia="zh-CN"/>
        </w:rPr>
        <w:t xml:space="preserve">c. </w:t>
      </w:r>
      <w:r>
        <w:rPr>
          <w:lang w:eastAsia="zh-CN"/>
        </w:rPr>
        <w:t>在页面中浏览并选择感兴趣的活动。</w:t>
      </w:r>
      <w:r>
        <w:rPr>
          <w:lang w:eastAsia="zh-CN"/>
        </w:rPr>
        <w:br/>
      </w:r>
      <w:r>
        <w:rPr>
          <w:lang w:eastAsia="zh-CN"/>
        </w:rPr>
        <w:lastRenderedPageBreak/>
        <w:t xml:space="preserve">     d. </w:t>
      </w:r>
      <w:r>
        <w:rPr>
          <w:lang w:eastAsia="zh-CN"/>
        </w:rPr>
        <w:t>点击活动名称，查看详细信息并进行注册。</w:t>
      </w:r>
      <w:r>
        <w:rPr>
          <w:lang w:eastAsia="zh-CN"/>
        </w:rPr>
        <w:br/>
      </w:r>
      <w:r>
        <w:rPr>
          <w:lang w:eastAsia="zh-CN"/>
        </w:rPr>
        <w:br/>
      </w:r>
      <w:r>
        <w:t xml:space="preserve">4. </w:t>
      </w:r>
      <w:proofErr w:type="spellStart"/>
      <w:r>
        <w:t>职业发展（</w:t>
      </w:r>
      <w:r>
        <w:t>Career</w:t>
      </w:r>
      <w:proofErr w:type="spellEnd"/>
      <w:r>
        <w:t xml:space="preserve"> Development</w:t>
      </w:r>
      <w:r>
        <w:t>）</w:t>
      </w:r>
      <w:r>
        <w:br/>
        <w:t xml:space="preserve">   - </w:t>
      </w:r>
      <w:r>
        <w:t>描述：提供职业发展资源，如职位搜索、简历指导等。</w:t>
      </w:r>
      <w:r>
        <w:br/>
        <w:t xml:space="preserve">   - </w:t>
      </w:r>
      <w:r>
        <w:t>操作步骤：</w:t>
      </w:r>
      <w:r>
        <w:br/>
        <w:t xml:space="preserve">     a. </w:t>
      </w:r>
      <w:r>
        <w:t>访问网站首页。</w:t>
      </w:r>
      <w:r>
        <w:br/>
        <w:t xml:space="preserve">     b. </w:t>
      </w:r>
      <w:proofErr w:type="gramStart"/>
      <w:r>
        <w:t>点击页面顶部的</w:t>
      </w:r>
      <w:r>
        <w:t>“</w:t>
      </w:r>
      <w:proofErr w:type="gramEnd"/>
      <w:r>
        <w:t>Careers”</w:t>
      </w:r>
      <w:r>
        <w:t>选项。</w:t>
      </w:r>
      <w:r>
        <w:br/>
        <w:t xml:space="preserve">     </w:t>
      </w:r>
      <w:r>
        <w:rPr>
          <w:lang w:eastAsia="zh-CN"/>
        </w:rPr>
        <w:t xml:space="preserve">c. </w:t>
      </w:r>
      <w:r>
        <w:rPr>
          <w:lang w:eastAsia="zh-CN"/>
        </w:rPr>
        <w:t>在页面中浏览并选择感兴趣的职业发展资源。</w:t>
      </w:r>
      <w:r>
        <w:rPr>
          <w:lang w:eastAsia="zh-CN"/>
        </w:rPr>
        <w:br/>
        <w:t xml:space="preserve">     d. </w:t>
      </w:r>
      <w:r>
        <w:rPr>
          <w:lang w:eastAsia="zh-CN"/>
        </w:rPr>
        <w:t>根据资源类型进行操作，如搜索职位、上传简历等。</w:t>
      </w:r>
      <w:r>
        <w:rPr>
          <w:lang w:eastAsia="zh-CN"/>
        </w:rPr>
        <w:br/>
      </w:r>
      <w:r>
        <w:rPr>
          <w:lang w:eastAsia="zh-CN"/>
        </w:rPr>
        <w:br/>
      </w:r>
      <w:r>
        <w:rPr>
          <w:lang w:eastAsia="zh-CN"/>
        </w:rPr>
        <w:t>网站简介总结：</w:t>
      </w:r>
      <w:r>
        <w:rPr>
          <w:lang w:eastAsia="zh-CN"/>
        </w:rPr>
        <w:br/>
      </w:r>
      <w:r>
        <w:rPr>
          <w:lang w:eastAsia="zh-CN"/>
        </w:rPr>
        <w:t>美国土木工程师协会（</w:t>
      </w:r>
      <w:r>
        <w:rPr>
          <w:lang w:eastAsia="zh-CN"/>
        </w:rPr>
        <w:t>ASCE</w:t>
      </w:r>
      <w:r>
        <w:rPr>
          <w:lang w:eastAsia="zh-CN"/>
        </w:rPr>
        <w:t>）是一个专业的工程组织，致力于推动土木工程领域的知识、技术和实践的发展。通过其网站，</w:t>
      </w:r>
      <w:r>
        <w:rPr>
          <w:lang w:eastAsia="zh-CN"/>
        </w:rPr>
        <w:t>ASCE</w:t>
      </w:r>
      <w:r>
        <w:rPr>
          <w:lang w:eastAsia="zh-CN"/>
        </w:rPr>
        <w:t>为成员和非成员提供丰富的资源，包括成员资源、出版物、会议与活动以及职业发展等。用户可以通过网站获取最新的行业资讯、参与专业活动、购买专业出版物以及寻找职业发展机会。</w:t>
      </w:r>
      <w:r>
        <w:rPr>
          <w:lang w:eastAsia="zh-CN"/>
        </w:rPr>
        <w:t>ASCE</w:t>
      </w:r>
      <w:r>
        <w:rPr>
          <w:lang w:eastAsia="zh-CN"/>
        </w:rPr>
        <w:t>网站是一个综合性的平台，为土木工程师和相关专业人士提供了一个学习和交流的空间。</w:t>
      </w:r>
    </w:p>
    <w:p w14:paraId="25C45A49" w14:textId="77777777" w:rsidR="00A73E44" w:rsidRDefault="00000000">
      <w:pPr>
        <w:rPr>
          <w:lang w:eastAsia="zh-CN"/>
        </w:rPr>
      </w:pPr>
      <w:r>
        <w:rPr>
          <w:lang w:eastAsia="zh-CN"/>
        </w:rPr>
        <w:br/>
      </w:r>
    </w:p>
    <w:p w14:paraId="78C87AC8" w14:textId="77777777" w:rsidR="00A73E44" w:rsidRDefault="00000000">
      <w:pPr>
        <w:rPr>
          <w:lang w:eastAsia="zh-CN"/>
        </w:rPr>
      </w:pPr>
      <w:r>
        <w:rPr>
          <w:lang w:eastAsia="zh-CN"/>
        </w:rPr>
        <w:t>网站名称：</w:t>
      </w:r>
      <w:r>
        <w:rPr>
          <w:lang w:eastAsia="zh-CN"/>
        </w:rPr>
        <w:t>EBSCO</w:t>
      </w:r>
      <w:r>
        <w:rPr>
          <w:lang w:eastAsia="zh-CN"/>
        </w:rPr>
        <w:br/>
      </w:r>
      <w:r>
        <w:rPr>
          <w:lang w:eastAsia="zh-CN"/>
        </w:rPr>
        <w:br/>
      </w:r>
      <w:proofErr w:type="spellStart"/>
      <w:r>
        <w:rPr>
          <w:lang w:eastAsia="zh-CN"/>
        </w:rPr>
        <w:t>EBSCO</w:t>
      </w:r>
      <w:proofErr w:type="spellEnd"/>
      <w:r>
        <w:rPr>
          <w:lang w:eastAsia="zh-CN"/>
        </w:rPr>
        <w:t>是一个提供学术研究和教育支持的在线数据库平台，它为全球的研究人员、学者和学生提供了广泛的电子资源，包括期刊文章、电子书、会议论文、报纸和许多其他类型的文献。以下是</w:t>
      </w:r>
      <w:r>
        <w:rPr>
          <w:lang w:eastAsia="zh-CN"/>
        </w:rPr>
        <w:t>EBSCO</w:t>
      </w:r>
      <w:r>
        <w:rPr>
          <w:lang w:eastAsia="zh-CN"/>
        </w:rPr>
        <w:t>网站的几个主要功能及其详细用法操作：</w:t>
      </w:r>
      <w:r>
        <w:rPr>
          <w:lang w:eastAsia="zh-CN"/>
        </w:rPr>
        <w:br/>
      </w:r>
      <w:r>
        <w:rPr>
          <w:lang w:eastAsia="zh-CN"/>
        </w:rPr>
        <w:br/>
        <w:t xml:space="preserve">1. </w:t>
      </w:r>
      <w:r>
        <w:rPr>
          <w:lang w:eastAsia="zh-CN"/>
        </w:rPr>
        <w:t>功能名称及描述：全文数据库搜索</w:t>
      </w:r>
      <w:r>
        <w:rPr>
          <w:lang w:eastAsia="zh-CN"/>
        </w:rPr>
        <w:br/>
        <w:t xml:space="preserve">   </w:t>
      </w:r>
      <w:r>
        <w:rPr>
          <w:lang w:eastAsia="zh-CN"/>
        </w:rPr>
        <w:t>操作步骤：</w:t>
      </w:r>
      <w:r>
        <w:rPr>
          <w:lang w:eastAsia="zh-CN"/>
        </w:rPr>
        <w:br/>
        <w:t xml:space="preserve">   a. </w:t>
      </w:r>
      <w:r>
        <w:rPr>
          <w:lang w:eastAsia="zh-CN"/>
        </w:rPr>
        <w:t>访问</w:t>
      </w:r>
      <w:r>
        <w:rPr>
          <w:lang w:eastAsia="zh-CN"/>
        </w:rPr>
        <w:t>EBSCO</w:t>
      </w:r>
      <w:r>
        <w:rPr>
          <w:lang w:eastAsia="zh-CN"/>
        </w:rPr>
        <w:t>网站并登录。</w:t>
      </w:r>
      <w:r>
        <w:rPr>
          <w:lang w:eastAsia="zh-CN"/>
        </w:rPr>
        <w:br/>
        <w:t xml:space="preserve">   b. </w:t>
      </w:r>
      <w:r>
        <w:rPr>
          <w:lang w:eastAsia="zh-CN"/>
        </w:rPr>
        <w:t>在搜索框中输入关键词或短语。</w:t>
      </w:r>
      <w:r>
        <w:rPr>
          <w:lang w:eastAsia="zh-CN"/>
        </w:rPr>
        <w:br/>
        <w:t xml:space="preserve">   c. </w:t>
      </w:r>
      <w:r>
        <w:rPr>
          <w:lang w:eastAsia="zh-CN"/>
        </w:rPr>
        <w:t>选择搜索范围，可以是全文、标题、作者等。</w:t>
      </w:r>
      <w:r>
        <w:rPr>
          <w:lang w:eastAsia="zh-CN"/>
        </w:rPr>
        <w:br/>
        <w:t xml:space="preserve">   d. </w:t>
      </w:r>
      <w:r>
        <w:rPr>
          <w:lang w:eastAsia="zh-CN"/>
        </w:rPr>
        <w:t>点击搜索按钮，系统将显示与搜索词相关的文献列表。</w:t>
      </w:r>
      <w:r>
        <w:rPr>
          <w:lang w:eastAsia="zh-CN"/>
        </w:rPr>
        <w:br/>
        <w:t xml:space="preserve">   e. </w:t>
      </w:r>
      <w:r>
        <w:rPr>
          <w:lang w:eastAsia="zh-CN"/>
        </w:rPr>
        <w:t>浏览结果，点击感兴趣的文献标题查看摘要或获取全文。</w:t>
      </w:r>
      <w:r>
        <w:rPr>
          <w:lang w:eastAsia="zh-CN"/>
        </w:rPr>
        <w:br/>
      </w:r>
      <w:r>
        <w:rPr>
          <w:lang w:eastAsia="zh-CN"/>
        </w:rPr>
        <w:lastRenderedPageBreak/>
        <w:br/>
        <w:t xml:space="preserve">2. </w:t>
      </w:r>
      <w:r>
        <w:rPr>
          <w:lang w:eastAsia="zh-CN"/>
        </w:rPr>
        <w:t>功能名称及描述：高级搜索</w:t>
      </w:r>
      <w:r>
        <w:rPr>
          <w:lang w:eastAsia="zh-CN"/>
        </w:rPr>
        <w:br/>
        <w:t xml:space="preserve">   </w:t>
      </w:r>
      <w:r>
        <w:rPr>
          <w:lang w:eastAsia="zh-CN"/>
        </w:rPr>
        <w:t>操作步骤：</w:t>
      </w:r>
      <w:r>
        <w:rPr>
          <w:lang w:eastAsia="zh-CN"/>
        </w:rPr>
        <w:br/>
        <w:t xml:space="preserve">   a. </w:t>
      </w:r>
      <w:proofErr w:type="gramStart"/>
      <w:r>
        <w:rPr>
          <w:lang w:eastAsia="zh-CN"/>
        </w:rPr>
        <w:t>点击搜索框旁边的</w:t>
      </w:r>
      <w:r>
        <w:rPr>
          <w:lang w:eastAsia="zh-CN"/>
        </w:rPr>
        <w:t>“</w:t>
      </w:r>
      <w:proofErr w:type="gramEnd"/>
      <w:r>
        <w:rPr>
          <w:lang w:eastAsia="zh-CN"/>
        </w:rPr>
        <w:t>高级搜索</w:t>
      </w:r>
      <w:r>
        <w:rPr>
          <w:lang w:eastAsia="zh-CN"/>
        </w:rPr>
        <w:t>”</w:t>
      </w:r>
      <w:r>
        <w:rPr>
          <w:lang w:eastAsia="zh-CN"/>
        </w:rPr>
        <w:t>选项。</w:t>
      </w:r>
      <w:r>
        <w:rPr>
          <w:lang w:eastAsia="zh-CN"/>
        </w:rPr>
        <w:br/>
        <w:t xml:space="preserve">   b. </w:t>
      </w:r>
      <w:r>
        <w:rPr>
          <w:lang w:eastAsia="zh-CN"/>
        </w:rPr>
        <w:t>在高级搜索页面，可以设置多个搜索条件，如出版日期、语言、文献类型等。</w:t>
      </w:r>
      <w:r>
        <w:rPr>
          <w:lang w:eastAsia="zh-CN"/>
        </w:rPr>
        <w:br/>
        <w:t xml:space="preserve">   c. </w:t>
      </w:r>
      <w:r>
        <w:rPr>
          <w:lang w:eastAsia="zh-CN"/>
        </w:rPr>
        <w:t>输入关键词，并在相应的字段中设置搜索条件。</w:t>
      </w:r>
      <w:r>
        <w:rPr>
          <w:lang w:eastAsia="zh-CN"/>
        </w:rPr>
        <w:br/>
        <w:t xml:space="preserve">   d. </w:t>
      </w:r>
      <w:r>
        <w:rPr>
          <w:lang w:eastAsia="zh-CN"/>
        </w:rPr>
        <w:t>点击搜索按钮，系统将根据设置的条件显示搜索结果。</w:t>
      </w:r>
      <w:r>
        <w:rPr>
          <w:lang w:eastAsia="zh-CN"/>
        </w:rPr>
        <w:br/>
      </w:r>
      <w:r>
        <w:rPr>
          <w:lang w:eastAsia="zh-CN"/>
        </w:rPr>
        <w:br/>
        <w:t xml:space="preserve">3. </w:t>
      </w:r>
      <w:r>
        <w:rPr>
          <w:lang w:eastAsia="zh-CN"/>
        </w:rPr>
        <w:t>功能名称及描述：个性化账户管理</w:t>
      </w:r>
      <w:r>
        <w:rPr>
          <w:lang w:eastAsia="zh-CN"/>
        </w:rPr>
        <w:br/>
        <w:t xml:space="preserve">   </w:t>
      </w:r>
      <w:r>
        <w:rPr>
          <w:lang w:eastAsia="zh-CN"/>
        </w:rPr>
        <w:t>操作步骤：</w:t>
      </w:r>
      <w:r>
        <w:rPr>
          <w:lang w:eastAsia="zh-CN"/>
        </w:rPr>
        <w:br/>
        <w:t xml:space="preserve">   a. </w:t>
      </w:r>
      <w:r>
        <w:rPr>
          <w:lang w:eastAsia="zh-CN"/>
        </w:rPr>
        <w:t>注册并登录</w:t>
      </w:r>
      <w:r>
        <w:rPr>
          <w:lang w:eastAsia="zh-CN"/>
        </w:rPr>
        <w:t>EBSCO</w:t>
      </w:r>
      <w:r>
        <w:rPr>
          <w:lang w:eastAsia="zh-CN"/>
        </w:rPr>
        <w:t>账户。</w:t>
      </w:r>
      <w:r>
        <w:rPr>
          <w:lang w:eastAsia="zh-CN"/>
        </w:rPr>
        <w:br/>
        <w:t xml:space="preserve">   b. </w:t>
      </w:r>
      <w:r>
        <w:rPr>
          <w:lang w:eastAsia="zh-CN"/>
        </w:rPr>
        <w:t>在个人账户页面，可以管理收藏的文献、设置搜索提醒、查看历史搜索记录等。</w:t>
      </w:r>
      <w:r>
        <w:rPr>
          <w:lang w:eastAsia="zh-CN"/>
        </w:rPr>
        <w:br/>
        <w:t xml:space="preserve">   c. </w:t>
      </w:r>
      <w:proofErr w:type="gramStart"/>
      <w:r>
        <w:rPr>
          <w:lang w:eastAsia="zh-CN"/>
        </w:rPr>
        <w:t>点击</w:t>
      </w:r>
      <w:r>
        <w:rPr>
          <w:lang w:eastAsia="zh-CN"/>
        </w:rPr>
        <w:t>“</w:t>
      </w:r>
      <w:proofErr w:type="gramEnd"/>
      <w:r>
        <w:rPr>
          <w:lang w:eastAsia="zh-CN"/>
        </w:rPr>
        <w:t>我的收藏</w:t>
      </w:r>
      <w:r>
        <w:rPr>
          <w:lang w:eastAsia="zh-CN"/>
        </w:rPr>
        <w:t>”</w:t>
      </w:r>
      <w:r>
        <w:rPr>
          <w:lang w:eastAsia="zh-CN"/>
        </w:rPr>
        <w:t>查看已保存的文献。</w:t>
      </w:r>
      <w:r>
        <w:rPr>
          <w:lang w:eastAsia="zh-CN"/>
        </w:rPr>
        <w:br/>
        <w:t xml:space="preserve">   d. </w:t>
      </w:r>
      <w:r>
        <w:rPr>
          <w:lang w:eastAsia="zh-CN"/>
        </w:rPr>
        <w:t>点击</w:t>
      </w:r>
      <w:r>
        <w:rPr>
          <w:lang w:eastAsia="zh-CN"/>
        </w:rPr>
        <w:t>“</w:t>
      </w:r>
      <w:r>
        <w:rPr>
          <w:lang w:eastAsia="zh-CN"/>
        </w:rPr>
        <w:t>搜索提醒</w:t>
      </w:r>
      <w:r>
        <w:rPr>
          <w:lang w:eastAsia="zh-CN"/>
        </w:rPr>
        <w:t>”</w:t>
      </w:r>
      <w:r>
        <w:rPr>
          <w:lang w:eastAsia="zh-CN"/>
        </w:rPr>
        <w:t>设置关键词提醒，以便在有新文献发布时收到通知。</w:t>
      </w:r>
      <w:r>
        <w:rPr>
          <w:lang w:eastAsia="zh-CN"/>
        </w:rPr>
        <w:br/>
      </w:r>
      <w:r>
        <w:rPr>
          <w:lang w:eastAsia="zh-CN"/>
        </w:rPr>
        <w:br/>
        <w:t xml:space="preserve">4. </w:t>
      </w:r>
      <w:r>
        <w:rPr>
          <w:lang w:eastAsia="zh-CN"/>
        </w:rPr>
        <w:t>功能名称及描述：引用管理</w:t>
      </w:r>
      <w:r>
        <w:rPr>
          <w:lang w:eastAsia="zh-CN"/>
        </w:rPr>
        <w:br/>
        <w:t xml:space="preserve">   </w:t>
      </w:r>
      <w:r>
        <w:rPr>
          <w:lang w:eastAsia="zh-CN"/>
        </w:rPr>
        <w:t>操作步骤：</w:t>
      </w:r>
      <w:r>
        <w:rPr>
          <w:lang w:eastAsia="zh-CN"/>
        </w:rPr>
        <w:br/>
        <w:t xml:space="preserve">   a. </w:t>
      </w:r>
      <w:r>
        <w:rPr>
          <w:lang w:eastAsia="zh-CN"/>
        </w:rPr>
        <w:t>在文献详情页面，</w:t>
      </w:r>
      <w:proofErr w:type="gramStart"/>
      <w:r>
        <w:rPr>
          <w:lang w:eastAsia="zh-CN"/>
        </w:rPr>
        <w:t>点击</w:t>
      </w:r>
      <w:r>
        <w:rPr>
          <w:lang w:eastAsia="zh-CN"/>
        </w:rPr>
        <w:t>“</w:t>
      </w:r>
      <w:proofErr w:type="gramEnd"/>
      <w:r>
        <w:rPr>
          <w:lang w:eastAsia="zh-CN"/>
        </w:rPr>
        <w:t>引用</w:t>
      </w:r>
      <w:r>
        <w:rPr>
          <w:lang w:eastAsia="zh-CN"/>
        </w:rPr>
        <w:t>”</w:t>
      </w:r>
      <w:r>
        <w:rPr>
          <w:lang w:eastAsia="zh-CN"/>
        </w:rPr>
        <w:t>按钮。</w:t>
      </w:r>
      <w:r>
        <w:rPr>
          <w:lang w:eastAsia="zh-CN"/>
        </w:rPr>
        <w:br/>
        <w:t xml:space="preserve">   b. </w:t>
      </w:r>
      <w:r>
        <w:rPr>
          <w:lang w:eastAsia="zh-CN"/>
        </w:rPr>
        <w:t>选择所需的引用格式，如</w:t>
      </w:r>
      <w:r>
        <w:rPr>
          <w:lang w:eastAsia="zh-CN"/>
        </w:rPr>
        <w:t>APA</w:t>
      </w:r>
      <w:r>
        <w:rPr>
          <w:lang w:eastAsia="zh-CN"/>
        </w:rPr>
        <w:t>、</w:t>
      </w:r>
      <w:r>
        <w:rPr>
          <w:lang w:eastAsia="zh-CN"/>
        </w:rPr>
        <w:t>MLA</w:t>
      </w:r>
      <w:r>
        <w:rPr>
          <w:lang w:eastAsia="zh-CN"/>
        </w:rPr>
        <w:t>、</w:t>
      </w:r>
      <w:r>
        <w:rPr>
          <w:lang w:eastAsia="zh-CN"/>
        </w:rPr>
        <w:t>Chicago</w:t>
      </w:r>
      <w:r>
        <w:rPr>
          <w:lang w:eastAsia="zh-CN"/>
        </w:rPr>
        <w:t>等。</w:t>
      </w:r>
      <w:r>
        <w:rPr>
          <w:lang w:eastAsia="zh-CN"/>
        </w:rPr>
        <w:br/>
        <w:t xml:space="preserve">   c. </w:t>
      </w:r>
      <w:r>
        <w:rPr>
          <w:lang w:eastAsia="zh-CN"/>
        </w:rPr>
        <w:t>复制生成的引用信息，并粘贴到文档或引用管理软件中。</w:t>
      </w:r>
      <w:r>
        <w:rPr>
          <w:lang w:eastAsia="zh-CN"/>
        </w:rPr>
        <w:br/>
      </w:r>
      <w:r>
        <w:rPr>
          <w:lang w:eastAsia="zh-CN"/>
        </w:rPr>
        <w:br/>
      </w:r>
      <w:r>
        <w:rPr>
          <w:lang w:eastAsia="zh-CN"/>
        </w:rPr>
        <w:t>网站简介总结：</w:t>
      </w:r>
      <w:r>
        <w:rPr>
          <w:lang w:eastAsia="zh-CN"/>
        </w:rPr>
        <w:br/>
        <w:t>EBSCO</w:t>
      </w:r>
      <w:r>
        <w:rPr>
          <w:lang w:eastAsia="zh-CN"/>
        </w:rPr>
        <w:t>是一个强大的学术资源平台，它提供了全文数据库搜索、高级搜索、个性化账户管理和引用管理等功能，帮助用户高效地进行学术研究和文献检索。通过</w:t>
      </w:r>
      <w:r>
        <w:rPr>
          <w:lang w:eastAsia="zh-CN"/>
        </w:rPr>
        <w:t>EBSCO</w:t>
      </w:r>
      <w:r>
        <w:rPr>
          <w:lang w:eastAsia="zh-CN"/>
        </w:rPr>
        <w:t>，用户可以访问到大量的学术资源，包括期刊文章、电子书和其他类型的文献，从而支持他们的学术工作和学习需求。</w:t>
      </w:r>
    </w:p>
    <w:p w14:paraId="3E1B49CF" w14:textId="77777777" w:rsidR="00A73E44" w:rsidRDefault="00000000">
      <w:pPr>
        <w:rPr>
          <w:lang w:eastAsia="zh-CN"/>
        </w:rPr>
      </w:pPr>
      <w:r>
        <w:rPr>
          <w:lang w:eastAsia="zh-CN"/>
        </w:rPr>
        <w:br/>
      </w:r>
    </w:p>
    <w:p w14:paraId="37EB6D7B" w14:textId="77777777" w:rsidR="00A73E44" w:rsidRDefault="00000000">
      <w:pPr>
        <w:rPr>
          <w:lang w:eastAsia="zh-CN"/>
        </w:rPr>
      </w:pPr>
      <w:proofErr w:type="spellStart"/>
      <w:r>
        <w:t>网站名称：</w:t>
      </w:r>
      <w:r>
        <w:t>Lancet</w:t>
      </w:r>
      <w:proofErr w:type="spellEnd"/>
      <w:r>
        <w:br/>
      </w:r>
      <w:r>
        <w:br/>
      </w:r>
      <w:proofErr w:type="spellStart"/>
      <w:r>
        <w:t>功能名称及描述</w:t>
      </w:r>
      <w:proofErr w:type="spellEnd"/>
      <w:r>
        <w:t>：</w:t>
      </w:r>
      <w:r>
        <w:br/>
        <w:t xml:space="preserve">1. </w:t>
      </w:r>
      <w:proofErr w:type="spellStart"/>
      <w:r>
        <w:t>最新研究文章（</w:t>
      </w:r>
      <w:r>
        <w:t>Latest</w:t>
      </w:r>
      <w:proofErr w:type="spellEnd"/>
      <w:r>
        <w:t xml:space="preserve"> Research Articles</w:t>
      </w:r>
      <w:r>
        <w:t>）</w:t>
      </w:r>
      <w:r>
        <w:br/>
      </w:r>
      <w:r>
        <w:lastRenderedPageBreak/>
        <w:t xml:space="preserve">   - </w:t>
      </w:r>
      <w:r>
        <w:t>描述：提供最新的医学研究文章，涵盖广泛的健康和科学领域。</w:t>
      </w:r>
      <w:r>
        <w:br/>
        <w:t xml:space="preserve">   - </w:t>
      </w:r>
      <w:r>
        <w:t>操作步骤：</w:t>
      </w:r>
      <w:r>
        <w:br/>
        <w:t xml:space="preserve">     a. </w:t>
      </w:r>
      <w:r>
        <w:t>访问</w:t>
      </w:r>
      <w:r>
        <w:t>The Lancet</w:t>
      </w:r>
      <w:r>
        <w:t>官网。</w:t>
      </w:r>
      <w:r>
        <w:br/>
        <w:t xml:space="preserve">     </w:t>
      </w:r>
      <w:r>
        <w:rPr>
          <w:lang w:eastAsia="zh-CN"/>
        </w:rPr>
        <w:t xml:space="preserve">b. </w:t>
      </w:r>
      <w:r>
        <w:rPr>
          <w:lang w:eastAsia="zh-CN"/>
        </w:rPr>
        <w:t>在首页，</w:t>
      </w:r>
      <w:proofErr w:type="gramStart"/>
      <w:r>
        <w:rPr>
          <w:lang w:eastAsia="zh-CN"/>
        </w:rPr>
        <w:t>点击</w:t>
      </w:r>
      <w:r>
        <w:rPr>
          <w:lang w:eastAsia="zh-CN"/>
        </w:rPr>
        <w:t>“</w:t>
      </w:r>
      <w:proofErr w:type="gramEnd"/>
      <w:r>
        <w:rPr>
          <w:lang w:eastAsia="zh-CN"/>
        </w:rPr>
        <w:t>Latest”</w:t>
      </w:r>
      <w:r>
        <w:rPr>
          <w:lang w:eastAsia="zh-CN"/>
        </w:rPr>
        <w:t>或</w:t>
      </w:r>
      <w:r>
        <w:rPr>
          <w:lang w:eastAsia="zh-CN"/>
        </w:rPr>
        <w:t>“Research”</w:t>
      </w:r>
      <w:r>
        <w:rPr>
          <w:lang w:eastAsia="zh-CN"/>
        </w:rPr>
        <w:t>标签。</w:t>
      </w:r>
      <w:r>
        <w:rPr>
          <w:lang w:eastAsia="zh-CN"/>
        </w:rPr>
        <w:br/>
        <w:t xml:space="preserve">     c. </w:t>
      </w:r>
      <w:r>
        <w:rPr>
          <w:lang w:eastAsia="zh-CN"/>
        </w:rPr>
        <w:t>浏览最新的研究文章列表，点击感兴趣的文章标题。</w:t>
      </w:r>
      <w:r>
        <w:rPr>
          <w:lang w:eastAsia="zh-CN"/>
        </w:rPr>
        <w:br/>
        <w:t xml:space="preserve">     d. </w:t>
      </w:r>
      <w:r>
        <w:rPr>
          <w:lang w:eastAsia="zh-CN"/>
        </w:rPr>
        <w:t>阅读文章摘要，如需全文，可能需要订阅或购买。</w:t>
      </w:r>
      <w:r>
        <w:rPr>
          <w:lang w:eastAsia="zh-CN"/>
        </w:rPr>
        <w:br/>
      </w:r>
      <w:r>
        <w:rPr>
          <w:lang w:eastAsia="zh-CN"/>
        </w:rPr>
        <w:br/>
        <w:t xml:space="preserve">2. </w:t>
      </w:r>
      <w:r>
        <w:rPr>
          <w:lang w:eastAsia="zh-CN"/>
        </w:rPr>
        <w:t>专题讨论（</w:t>
      </w:r>
      <w:r>
        <w:rPr>
          <w:lang w:eastAsia="zh-CN"/>
        </w:rPr>
        <w:t>Specials</w:t>
      </w:r>
      <w:r>
        <w:rPr>
          <w:lang w:eastAsia="zh-CN"/>
        </w:rPr>
        <w:t>）</w:t>
      </w:r>
      <w:r>
        <w:rPr>
          <w:lang w:eastAsia="zh-CN"/>
        </w:rPr>
        <w:br/>
        <w:t xml:space="preserve">   - </w:t>
      </w:r>
      <w:r>
        <w:rPr>
          <w:lang w:eastAsia="zh-CN"/>
        </w:rPr>
        <w:t>描述：针对特定主题或事件的深入报道和讨论。</w:t>
      </w:r>
      <w:r>
        <w:rPr>
          <w:lang w:eastAsia="zh-CN"/>
        </w:rPr>
        <w:br/>
        <w:t xml:space="preserve">   - </w:t>
      </w:r>
      <w:r>
        <w:rPr>
          <w:lang w:eastAsia="zh-CN"/>
        </w:rPr>
        <w:t>操作步骤：</w:t>
      </w:r>
      <w:r>
        <w:rPr>
          <w:lang w:eastAsia="zh-CN"/>
        </w:rPr>
        <w:br/>
        <w:t xml:space="preserve">     a. </w:t>
      </w:r>
      <w:r>
        <w:rPr>
          <w:lang w:eastAsia="zh-CN"/>
        </w:rPr>
        <w:t>在首页，</w:t>
      </w:r>
      <w:proofErr w:type="gramStart"/>
      <w:r>
        <w:rPr>
          <w:lang w:eastAsia="zh-CN"/>
        </w:rPr>
        <w:t>点击</w:t>
      </w:r>
      <w:r>
        <w:rPr>
          <w:lang w:eastAsia="zh-CN"/>
        </w:rPr>
        <w:t>“</w:t>
      </w:r>
      <w:proofErr w:type="gramEnd"/>
      <w:r>
        <w:rPr>
          <w:lang w:eastAsia="zh-CN"/>
        </w:rPr>
        <w:t>Specials”</w:t>
      </w:r>
      <w:r>
        <w:rPr>
          <w:lang w:eastAsia="zh-CN"/>
        </w:rPr>
        <w:t>标签。</w:t>
      </w:r>
      <w:r>
        <w:rPr>
          <w:lang w:eastAsia="zh-CN"/>
        </w:rPr>
        <w:br/>
        <w:t xml:space="preserve">     b. </w:t>
      </w:r>
      <w:r>
        <w:rPr>
          <w:lang w:eastAsia="zh-CN"/>
        </w:rPr>
        <w:t>选择感兴趣的专题，点击进入。</w:t>
      </w:r>
      <w:r>
        <w:rPr>
          <w:lang w:eastAsia="zh-CN"/>
        </w:rPr>
        <w:br/>
        <w:t xml:space="preserve">     c. </w:t>
      </w:r>
      <w:r>
        <w:rPr>
          <w:lang w:eastAsia="zh-CN"/>
        </w:rPr>
        <w:t>阅读专题内的多篇文章，了解该领域的最新进展。</w:t>
      </w:r>
      <w:r>
        <w:rPr>
          <w:lang w:eastAsia="zh-CN"/>
        </w:rPr>
        <w:br/>
      </w:r>
      <w:r>
        <w:rPr>
          <w:lang w:eastAsia="zh-CN"/>
        </w:rPr>
        <w:br/>
        <w:t xml:space="preserve">3. </w:t>
      </w:r>
      <w:r>
        <w:rPr>
          <w:lang w:eastAsia="zh-CN"/>
        </w:rPr>
        <w:t>评论与观点（</w:t>
      </w:r>
      <w:r>
        <w:rPr>
          <w:lang w:eastAsia="zh-CN"/>
        </w:rPr>
        <w:t>Comment</w:t>
      </w:r>
      <w:r>
        <w:rPr>
          <w:lang w:eastAsia="zh-CN"/>
        </w:rPr>
        <w:t>）</w:t>
      </w:r>
      <w:r>
        <w:rPr>
          <w:lang w:eastAsia="zh-CN"/>
        </w:rPr>
        <w:br/>
        <w:t xml:space="preserve">   - </w:t>
      </w:r>
      <w:r>
        <w:rPr>
          <w:lang w:eastAsia="zh-CN"/>
        </w:rPr>
        <w:t>描述：提供专家对当前医学和健康话题的评论和观点。</w:t>
      </w:r>
      <w:r>
        <w:rPr>
          <w:lang w:eastAsia="zh-CN"/>
        </w:rPr>
        <w:br/>
        <w:t xml:space="preserve">   - </w:t>
      </w:r>
      <w:r>
        <w:rPr>
          <w:lang w:eastAsia="zh-CN"/>
        </w:rPr>
        <w:t>操作步骤：</w:t>
      </w:r>
      <w:r>
        <w:rPr>
          <w:lang w:eastAsia="zh-CN"/>
        </w:rPr>
        <w:br/>
        <w:t xml:space="preserve">     a. </w:t>
      </w:r>
      <w:r>
        <w:rPr>
          <w:lang w:eastAsia="zh-CN"/>
        </w:rPr>
        <w:t>在首页，</w:t>
      </w:r>
      <w:proofErr w:type="gramStart"/>
      <w:r>
        <w:rPr>
          <w:lang w:eastAsia="zh-CN"/>
        </w:rPr>
        <w:t>点击</w:t>
      </w:r>
      <w:r>
        <w:rPr>
          <w:lang w:eastAsia="zh-CN"/>
        </w:rPr>
        <w:t>“</w:t>
      </w:r>
      <w:proofErr w:type="gramEnd"/>
      <w:r>
        <w:rPr>
          <w:lang w:eastAsia="zh-CN"/>
        </w:rPr>
        <w:t>Comment”</w:t>
      </w:r>
      <w:r>
        <w:rPr>
          <w:lang w:eastAsia="zh-CN"/>
        </w:rPr>
        <w:t>标签。</w:t>
      </w:r>
      <w:r>
        <w:rPr>
          <w:lang w:eastAsia="zh-CN"/>
        </w:rPr>
        <w:br/>
        <w:t xml:space="preserve">     b. </w:t>
      </w:r>
      <w:r>
        <w:rPr>
          <w:lang w:eastAsia="zh-CN"/>
        </w:rPr>
        <w:t>浏览评论文章列表，点击感兴趣的标题。</w:t>
      </w:r>
      <w:r>
        <w:rPr>
          <w:lang w:eastAsia="zh-CN"/>
        </w:rPr>
        <w:br/>
        <w:t xml:space="preserve">     c. </w:t>
      </w:r>
      <w:r>
        <w:rPr>
          <w:lang w:eastAsia="zh-CN"/>
        </w:rPr>
        <w:t>阅读专家的分析和见解。</w:t>
      </w:r>
      <w:r>
        <w:rPr>
          <w:lang w:eastAsia="zh-CN"/>
        </w:rPr>
        <w:br/>
      </w:r>
      <w:r>
        <w:rPr>
          <w:lang w:eastAsia="zh-CN"/>
        </w:rPr>
        <w:br/>
        <w:t xml:space="preserve">4. </w:t>
      </w:r>
      <w:r>
        <w:rPr>
          <w:lang w:eastAsia="zh-CN"/>
        </w:rPr>
        <w:t>临床实践指南（</w:t>
      </w:r>
      <w:r>
        <w:rPr>
          <w:lang w:eastAsia="zh-CN"/>
        </w:rPr>
        <w:t>Clinical Practice</w:t>
      </w:r>
      <w:r>
        <w:rPr>
          <w:lang w:eastAsia="zh-CN"/>
        </w:rPr>
        <w:t>）</w:t>
      </w:r>
      <w:r>
        <w:rPr>
          <w:lang w:eastAsia="zh-CN"/>
        </w:rPr>
        <w:br/>
        <w:t xml:space="preserve">   - </w:t>
      </w:r>
      <w:r>
        <w:rPr>
          <w:lang w:eastAsia="zh-CN"/>
        </w:rPr>
        <w:t>描述：提供临床实践指南，帮助医生和医疗专业人员做出更好的治疗决策。</w:t>
      </w:r>
      <w:r>
        <w:rPr>
          <w:lang w:eastAsia="zh-CN"/>
        </w:rPr>
        <w:br/>
        <w:t xml:space="preserve">   </w:t>
      </w:r>
      <w:r>
        <w:t xml:space="preserve">- </w:t>
      </w:r>
      <w:proofErr w:type="spellStart"/>
      <w:r>
        <w:t>操作步骤</w:t>
      </w:r>
      <w:proofErr w:type="spellEnd"/>
      <w:r>
        <w:t>：</w:t>
      </w:r>
      <w:r>
        <w:br/>
        <w:t xml:space="preserve">     a. </w:t>
      </w:r>
      <w:r>
        <w:t>在首页，</w:t>
      </w:r>
      <w:proofErr w:type="gramStart"/>
      <w:r>
        <w:t>点击</w:t>
      </w:r>
      <w:r>
        <w:t>“</w:t>
      </w:r>
      <w:proofErr w:type="gramEnd"/>
      <w:r>
        <w:t>Clinical Practice”</w:t>
      </w:r>
      <w:r>
        <w:t>标签。</w:t>
      </w:r>
      <w:r>
        <w:br/>
        <w:t xml:space="preserve">     b. </w:t>
      </w:r>
      <w:r>
        <w:t>选择感兴趣的疾病或治疗领域，点击进入。</w:t>
      </w:r>
      <w:r>
        <w:br/>
        <w:t xml:space="preserve">     c. </w:t>
      </w:r>
      <w:r>
        <w:t>查看相关指南和建议。</w:t>
      </w:r>
      <w:r>
        <w:br/>
      </w:r>
      <w:r>
        <w:br/>
        <w:t xml:space="preserve">5. </w:t>
      </w:r>
      <w:r>
        <w:t>会议和活动（</w:t>
      </w:r>
      <w:r>
        <w:t>Meetings &amp; Events</w:t>
      </w:r>
      <w:r>
        <w:t>）</w:t>
      </w:r>
      <w:r>
        <w:br/>
        <w:t xml:space="preserve">   - </w:t>
      </w:r>
      <w:r>
        <w:t>描述：提供即将举行的医学会议和活动信息。</w:t>
      </w:r>
      <w:r>
        <w:br/>
        <w:t xml:space="preserve">   - </w:t>
      </w:r>
      <w:r>
        <w:t>操作步骤：</w:t>
      </w:r>
      <w:r>
        <w:br/>
      </w:r>
      <w:r>
        <w:lastRenderedPageBreak/>
        <w:t xml:space="preserve">     a. </w:t>
      </w:r>
      <w:r>
        <w:t>在首页，</w:t>
      </w:r>
      <w:proofErr w:type="gramStart"/>
      <w:r>
        <w:t>点击</w:t>
      </w:r>
      <w:r>
        <w:t>“</w:t>
      </w:r>
      <w:proofErr w:type="gramEnd"/>
      <w:r>
        <w:t>Meetings &amp; Events”</w:t>
      </w:r>
      <w:r>
        <w:t>标签。</w:t>
      </w:r>
      <w:r>
        <w:br/>
        <w:t xml:space="preserve">     </w:t>
      </w:r>
      <w:r>
        <w:rPr>
          <w:lang w:eastAsia="zh-CN"/>
        </w:rPr>
        <w:t xml:space="preserve">b. </w:t>
      </w:r>
      <w:r>
        <w:rPr>
          <w:lang w:eastAsia="zh-CN"/>
        </w:rPr>
        <w:t>浏览即将举行的会议和活动列表。</w:t>
      </w:r>
      <w:r>
        <w:rPr>
          <w:lang w:eastAsia="zh-CN"/>
        </w:rPr>
        <w:br/>
        <w:t xml:space="preserve">     c. </w:t>
      </w:r>
      <w:r>
        <w:rPr>
          <w:lang w:eastAsia="zh-CN"/>
        </w:rPr>
        <w:t>点击感兴趣的会议，查看详细信息并注册参加。</w:t>
      </w:r>
      <w:r>
        <w:rPr>
          <w:lang w:eastAsia="zh-CN"/>
        </w:rPr>
        <w:br/>
      </w:r>
      <w:r>
        <w:rPr>
          <w:lang w:eastAsia="zh-CN"/>
        </w:rPr>
        <w:br/>
      </w:r>
      <w:r>
        <w:rPr>
          <w:lang w:eastAsia="zh-CN"/>
        </w:rPr>
        <w:t>网站简介总结：</w:t>
      </w:r>
      <w:r>
        <w:rPr>
          <w:lang w:eastAsia="zh-CN"/>
        </w:rPr>
        <w:br/>
        <w:t>Lancet</w:t>
      </w:r>
      <w:r>
        <w:rPr>
          <w:lang w:eastAsia="zh-CN"/>
        </w:rPr>
        <w:t>是一个国际知名的医学期刊网站，提供最新的医学研究文章、专题讨论、专家评论、临床实践指南以及医学会议和活动信息。网站旨在为全球的医生、研究人员和医疗专业人员提供高质量的医学知识和资源，以促进医学科学的发展和临床实践的改进。通过访问</w:t>
      </w:r>
      <w:r>
        <w:rPr>
          <w:lang w:eastAsia="zh-CN"/>
        </w:rPr>
        <w:t>The Lancet</w:t>
      </w:r>
      <w:r>
        <w:rPr>
          <w:lang w:eastAsia="zh-CN"/>
        </w:rPr>
        <w:t>网站，用户可以轻松获取最新的医学信息，提高自己的专业水平。</w:t>
      </w:r>
    </w:p>
    <w:p w14:paraId="5DD3D502" w14:textId="77777777" w:rsidR="00A73E44" w:rsidRDefault="00000000">
      <w:pPr>
        <w:rPr>
          <w:lang w:eastAsia="zh-CN"/>
        </w:rPr>
      </w:pPr>
      <w:r>
        <w:rPr>
          <w:lang w:eastAsia="zh-CN"/>
        </w:rPr>
        <w:br/>
      </w:r>
    </w:p>
    <w:p w14:paraId="229F98F3" w14:textId="77777777" w:rsidR="00A73E44" w:rsidRDefault="00000000">
      <w:pPr>
        <w:rPr>
          <w:lang w:eastAsia="zh-CN"/>
        </w:rPr>
      </w:pPr>
      <w:r>
        <w:rPr>
          <w:lang w:eastAsia="zh-CN"/>
        </w:rPr>
        <w:t>网站名称：</w:t>
      </w:r>
      <w:r>
        <w:rPr>
          <w:lang w:eastAsia="zh-CN"/>
        </w:rPr>
        <w:t>JAMA Network</w:t>
      </w:r>
      <w:r>
        <w:rPr>
          <w:lang w:eastAsia="zh-CN"/>
        </w:rPr>
        <w:br/>
      </w:r>
      <w:r>
        <w:rPr>
          <w:lang w:eastAsia="zh-CN"/>
        </w:rPr>
        <w:br/>
        <w:t xml:space="preserve">JAMA Network </w:t>
      </w:r>
      <w:r>
        <w:rPr>
          <w:lang w:eastAsia="zh-CN"/>
        </w:rPr>
        <w:t>是一个提供医学研究和临床信息的在线平台，它由美国医学会（</w:t>
      </w:r>
      <w:r>
        <w:rPr>
          <w:lang w:eastAsia="zh-CN"/>
        </w:rPr>
        <w:t>AMA</w:t>
      </w:r>
      <w:r>
        <w:rPr>
          <w:lang w:eastAsia="zh-CN"/>
        </w:rPr>
        <w:t>）出版，包含了多个同行评审的医学期刊，如《美国医学会杂志》（</w:t>
      </w:r>
      <w:r>
        <w:rPr>
          <w:lang w:eastAsia="zh-CN"/>
        </w:rPr>
        <w:t>JAMA</w:t>
      </w:r>
      <w:r>
        <w:rPr>
          <w:lang w:eastAsia="zh-CN"/>
        </w:rPr>
        <w:t>）等。这个平台旨在为医疗专业人员、研究人员和学生提供最新的医学研究、临床指南和教育材料。</w:t>
      </w:r>
      <w:r>
        <w:rPr>
          <w:lang w:eastAsia="zh-CN"/>
        </w:rPr>
        <w:br/>
      </w:r>
      <w:r>
        <w:rPr>
          <w:lang w:eastAsia="zh-CN"/>
        </w:rPr>
        <w:br/>
      </w:r>
      <w:r>
        <w:rPr>
          <w:lang w:eastAsia="zh-CN"/>
        </w:rPr>
        <w:t>以下是</w:t>
      </w:r>
      <w:r>
        <w:rPr>
          <w:lang w:eastAsia="zh-CN"/>
        </w:rPr>
        <w:t>JAMA Network</w:t>
      </w:r>
      <w:r>
        <w:rPr>
          <w:lang w:eastAsia="zh-CN"/>
        </w:rPr>
        <w:t>的一些主要功能及其详细用法操作：</w:t>
      </w:r>
      <w:r>
        <w:rPr>
          <w:lang w:eastAsia="zh-CN"/>
        </w:rPr>
        <w:br/>
      </w:r>
      <w:r>
        <w:rPr>
          <w:lang w:eastAsia="zh-CN"/>
        </w:rPr>
        <w:br/>
        <w:t xml:space="preserve">1. </w:t>
      </w:r>
      <w:r>
        <w:rPr>
          <w:lang w:eastAsia="zh-CN"/>
        </w:rPr>
        <w:t>功能名称及描述：在线阅读期刊文章</w:t>
      </w:r>
      <w:r>
        <w:rPr>
          <w:lang w:eastAsia="zh-CN"/>
        </w:rPr>
        <w:br/>
        <w:t xml:space="preserve">   </w:t>
      </w:r>
      <w:r>
        <w:rPr>
          <w:lang w:eastAsia="zh-CN"/>
        </w:rPr>
        <w:t>操作步骤：</w:t>
      </w:r>
      <w:r>
        <w:rPr>
          <w:lang w:eastAsia="zh-CN"/>
        </w:rPr>
        <w:br/>
        <w:t xml:space="preserve">   - </w:t>
      </w:r>
      <w:r>
        <w:rPr>
          <w:lang w:eastAsia="zh-CN"/>
        </w:rPr>
        <w:t>访问</w:t>
      </w:r>
      <w:r>
        <w:rPr>
          <w:lang w:eastAsia="zh-CN"/>
        </w:rPr>
        <w:t xml:space="preserve"> JAMA Network </w:t>
      </w:r>
      <w:r>
        <w:rPr>
          <w:lang w:eastAsia="zh-CN"/>
        </w:rPr>
        <w:t>网站。</w:t>
      </w:r>
      <w:r>
        <w:rPr>
          <w:lang w:eastAsia="zh-CN"/>
        </w:rPr>
        <w:br/>
        <w:t xml:space="preserve">   - </w:t>
      </w:r>
      <w:r>
        <w:rPr>
          <w:lang w:eastAsia="zh-CN"/>
        </w:rPr>
        <w:t>在搜索栏中输入关键词或直接浏览期刊列表。</w:t>
      </w:r>
      <w:r>
        <w:rPr>
          <w:lang w:eastAsia="zh-CN"/>
        </w:rPr>
        <w:br/>
        <w:t xml:space="preserve">   - </w:t>
      </w:r>
      <w:r>
        <w:rPr>
          <w:lang w:eastAsia="zh-CN"/>
        </w:rPr>
        <w:t>选择感兴趣的文章，点击标题进入文章页面。</w:t>
      </w:r>
      <w:r>
        <w:rPr>
          <w:lang w:eastAsia="zh-CN"/>
        </w:rPr>
        <w:br/>
        <w:t xml:space="preserve">   - </w:t>
      </w:r>
      <w:r>
        <w:rPr>
          <w:lang w:eastAsia="zh-CN"/>
        </w:rPr>
        <w:t>阅读摘要、全文或查看图表和补充材料。</w:t>
      </w:r>
      <w:r>
        <w:rPr>
          <w:lang w:eastAsia="zh-CN"/>
        </w:rPr>
        <w:br/>
        <w:t xml:space="preserve">   - </w:t>
      </w:r>
      <w:r>
        <w:rPr>
          <w:lang w:eastAsia="zh-CN"/>
        </w:rPr>
        <w:t>如果需要，可以下载文章的</w:t>
      </w:r>
      <w:r>
        <w:rPr>
          <w:lang w:eastAsia="zh-CN"/>
        </w:rPr>
        <w:t>PDF</w:t>
      </w:r>
      <w:r>
        <w:rPr>
          <w:lang w:eastAsia="zh-CN"/>
        </w:rPr>
        <w:t>版本。</w:t>
      </w:r>
      <w:r>
        <w:rPr>
          <w:lang w:eastAsia="zh-CN"/>
        </w:rPr>
        <w:br/>
      </w:r>
      <w:r>
        <w:rPr>
          <w:lang w:eastAsia="zh-CN"/>
        </w:rPr>
        <w:br/>
        <w:t xml:space="preserve">2. </w:t>
      </w:r>
      <w:r>
        <w:rPr>
          <w:lang w:eastAsia="zh-CN"/>
        </w:rPr>
        <w:t>功能名称及描述：搜索特定主题的研究</w:t>
      </w:r>
      <w:r>
        <w:rPr>
          <w:lang w:eastAsia="zh-CN"/>
        </w:rPr>
        <w:br/>
        <w:t xml:space="preserve">   </w:t>
      </w:r>
      <w:r>
        <w:rPr>
          <w:lang w:eastAsia="zh-CN"/>
        </w:rPr>
        <w:t>操作步骤：</w:t>
      </w:r>
      <w:r>
        <w:rPr>
          <w:lang w:eastAsia="zh-CN"/>
        </w:rPr>
        <w:br/>
        <w:t xml:space="preserve">   - </w:t>
      </w:r>
      <w:r>
        <w:rPr>
          <w:lang w:eastAsia="zh-CN"/>
        </w:rPr>
        <w:t>在网站的搜索栏中输入想要查询的医学主题或关键词。</w:t>
      </w:r>
      <w:r>
        <w:rPr>
          <w:lang w:eastAsia="zh-CN"/>
        </w:rPr>
        <w:br/>
        <w:t xml:space="preserve">   - </w:t>
      </w:r>
      <w:r>
        <w:rPr>
          <w:lang w:eastAsia="zh-CN"/>
        </w:rPr>
        <w:t>浏览搜索结果，找到相关的文章或研究。</w:t>
      </w:r>
      <w:r>
        <w:rPr>
          <w:lang w:eastAsia="zh-CN"/>
        </w:rPr>
        <w:br/>
      </w:r>
      <w:r>
        <w:rPr>
          <w:lang w:eastAsia="zh-CN"/>
        </w:rPr>
        <w:lastRenderedPageBreak/>
        <w:t xml:space="preserve">   - </w:t>
      </w:r>
      <w:r>
        <w:rPr>
          <w:lang w:eastAsia="zh-CN"/>
        </w:rPr>
        <w:t>点击文章标题查看详细信息，并进行阅读。</w:t>
      </w:r>
      <w:r>
        <w:rPr>
          <w:lang w:eastAsia="zh-CN"/>
        </w:rPr>
        <w:br/>
      </w:r>
      <w:r>
        <w:rPr>
          <w:lang w:eastAsia="zh-CN"/>
        </w:rPr>
        <w:br/>
      </w:r>
      <w:r>
        <w:t xml:space="preserve">3. </w:t>
      </w:r>
      <w:proofErr w:type="spellStart"/>
      <w:r>
        <w:t>功能名称及描述：获取临床指南和教育材料</w:t>
      </w:r>
      <w:proofErr w:type="spellEnd"/>
      <w:r>
        <w:br/>
        <w:t xml:space="preserve">   </w:t>
      </w:r>
      <w:proofErr w:type="spellStart"/>
      <w:r>
        <w:t>操作步骤</w:t>
      </w:r>
      <w:proofErr w:type="spellEnd"/>
      <w:r>
        <w:t>：</w:t>
      </w:r>
      <w:r>
        <w:br/>
        <w:t xml:space="preserve">   - </w:t>
      </w:r>
      <w:proofErr w:type="gramStart"/>
      <w:r>
        <w:t>在网站的导航栏中找到</w:t>
      </w:r>
      <w:r>
        <w:t>“</w:t>
      </w:r>
      <w:proofErr w:type="gramEnd"/>
      <w:r>
        <w:t>Clinical Guidelines”</w:t>
      </w:r>
      <w:r>
        <w:t>或</w:t>
      </w:r>
      <w:r>
        <w:t>“Education”</w:t>
      </w:r>
      <w:r>
        <w:t>部分。</w:t>
      </w:r>
      <w:r>
        <w:br/>
        <w:t xml:space="preserve">   - </w:t>
      </w:r>
      <w:r>
        <w:t>浏览可用的指南和教育材料列表。</w:t>
      </w:r>
      <w:r>
        <w:br/>
        <w:t xml:space="preserve">   - </w:t>
      </w:r>
      <w:r>
        <w:t>选择感兴趣的内容，点击链接查看详细内容。</w:t>
      </w:r>
      <w:r>
        <w:br/>
      </w:r>
      <w:r>
        <w:br/>
      </w:r>
      <w:r>
        <w:rPr>
          <w:lang w:eastAsia="zh-CN"/>
        </w:rPr>
        <w:t xml:space="preserve">4. </w:t>
      </w:r>
      <w:r>
        <w:rPr>
          <w:lang w:eastAsia="zh-CN"/>
        </w:rPr>
        <w:t>功能名称及描述：个性化内容推荐</w:t>
      </w:r>
      <w:r>
        <w:rPr>
          <w:lang w:eastAsia="zh-CN"/>
        </w:rPr>
        <w:br/>
        <w:t xml:space="preserve">   </w:t>
      </w:r>
      <w:r>
        <w:rPr>
          <w:lang w:eastAsia="zh-CN"/>
        </w:rPr>
        <w:t>操作步骤：</w:t>
      </w:r>
      <w:r>
        <w:rPr>
          <w:lang w:eastAsia="zh-CN"/>
        </w:rPr>
        <w:br/>
        <w:t xml:space="preserve">   - </w:t>
      </w:r>
      <w:r>
        <w:rPr>
          <w:lang w:eastAsia="zh-CN"/>
        </w:rPr>
        <w:t>注册并登录</w:t>
      </w:r>
      <w:r>
        <w:rPr>
          <w:lang w:eastAsia="zh-CN"/>
        </w:rPr>
        <w:t>JAMA Network</w:t>
      </w:r>
      <w:r>
        <w:rPr>
          <w:lang w:eastAsia="zh-CN"/>
        </w:rPr>
        <w:t>账户。</w:t>
      </w:r>
      <w:r>
        <w:rPr>
          <w:lang w:eastAsia="zh-CN"/>
        </w:rPr>
        <w:br/>
        <w:t xml:space="preserve">   - </w:t>
      </w:r>
      <w:r>
        <w:rPr>
          <w:lang w:eastAsia="zh-CN"/>
        </w:rPr>
        <w:t>在个人资料设置中选择感兴趣的领域和主题。</w:t>
      </w:r>
      <w:r>
        <w:rPr>
          <w:lang w:eastAsia="zh-CN"/>
        </w:rPr>
        <w:br/>
        <w:t xml:space="preserve">   - </w:t>
      </w:r>
      <w:r>
        <w:rPr>
          <w:lang w:eastAsia="zh-CN"/>
        </w:rPr>
        <w:t>系统会根据用户的兴趣推荐相关的文章和研究。</w:t>
      </w:r>
      <w:r>
        <w:rPr>
          <w:lang w:eastAsia="zh-CN"/>
        </w:rPr>
        <w:br/>
      </w:r>
      <w:r>
        <w:rPr>
          <w:lang w:eastAsia="zh-CN"/>
        </w:rPr>
        <w:br/>
        <w:t xml:space="preserve">5. </w:t>
      </w:r>
      <w:r>
        <w:rPr>
          <w:lang w:eastAsia="zh-CN"/>
        </w:rPr>
        <w:t>功能名称及描述：互动讨论和社区参与</w:t>
      </w:r>
      <w:r>
        <w:rPr>
          <w:lang w:eastAsia="zh-CN"/>
        </w:rPr>
        <w:br/>
        <w:t xml:space="preserve">   </w:t>
      </w:r>
      <w:r>
        <w:rPr>
          <w:lang w:eastAsia="zh-CN"/>
        </w:rPr>
        <w:t>操作步骤：</w:t>
      </w:r>
      <w:r>
        <w:rPr>
          <w:lang w:eastAsia="zh-CN"/>
        </w:rPr>
        <w:br/>
        <w:t xml:space="preserve">   - </w:t>
      </w:r>
      <w:r>
        <w:rPr>
          <w:lang w:eastAsia="zh-CN"/>
        </w:rPr>
        <w:t>在文章页面找到</w:t>
      </w:r>
      <w:r>
        <w:rPr>
          <w:lang w:eastAsia="zh-CN"/>
        </w:rPr>
        <w:t>“Comments”</w:t>
      </w:r>
      <w:r>
        <w:rPr>
          <w:lang w:eastAsia="zh-CN"/>
        </w:rPr>
        <w:t>或</w:t>
      </w:r>
      <w:r>
        <w:rPr>
          <w:lang w:eastAsia="zh-CN"/>
        </w:rPr>
        <w:t>“Discussion”</w:t>
      </w:r>
      <w:r>
        <w:rPr>
          <w:lang w:eastAsia="zh-CN"/>
        </w:rPr>
        <w:t>部分。</w:t>
      </w:r>
      <w:r>
        <w:rPr>
          <w:lang w:eastAsia="zh-CN"/>
        </w:rPr>
        <w:br/>
        <w:t xml:space="preserve">   - </w:t>
      </w:r>
      <w:r>
        <w:rPr>
          <w:lang w:eastAsia="zh-CN"/>
        </w:rPr>
        <w:t>登录账户后，可以发表评论或参与讨论。</w:t>
      </w:r>
      <w:r>
        <w:rPr>
          <w:lang w:eastAsia="zh-CN"/>
        </w:rPr>
        <w:br/>
        <w:t xml:space="preserve">   - </w:t>
      </w:r>
      <w:r>
        <w:rPr>
          <w:lang w:eastAsia="zh-CN"/>
        </w:rPr>
        <w:t>与其</w:t>
      </w:r>
      <w:proofErr w:type="gramStart"/>
      <w:r>
        <w:rPr>
          <w:lang w:eastAsia="zh-CN"/>
        </w:rPr>
        <w:t>他读者</w:t>
      </w:r>
      <w:proofErr w:type="gramEnd"/>
      <w:r>
        <w:rPr>
          <w:lang w:eastAsia="zh-CN"/>
        </w:rPr>
        <w:t>和作者交流观点和见解。</w:t>
      </w:r>
      <w:r>
        <w:rPr>
          <w:lang w:eastAsia="zh-CN"/>
        </w:rPr>
        <w:br/>
      </w:r>
      <w:r>
        <w:rPr>
          <w:lang w:eastAsia="zh-CN"/>
        </w:rPr>
        <w:br/>
      </w:r>
      <w:r>
        <w:rPr>
          <w:lang w:eastAsia="zh-CN"/>
        </w:rPr>
        <w:t>网站简介总结：</w:t>
      </w:r>
      <w:r>
        <w:rPr>
          <w:lang w:eastAsia="zh-CN"/>
        </w:rPr>
        <w:br/>
        <w:t xml:space="preserve">JAMA Network </w:t>
      </w:r>
      <w:r>
        <w:rPr>
          <w:lang w:eastAsia="zh-CN"/>
        </w:rPr>
        <w:t>是一个综合性的医学信息平台，它提供了广泛的医学期刊文章、临床指南和教育材料。用户可以通过搜索功能快速找到所需的研究和信息，并通过个性化设置获得定制化的内容推荐。此外，</w:t>
      </w:r>
      <w:r>
        <w:rPr>
          <w:lang w:eastAsia="zh-CN"/>
        </w:rPr>
        <w:t xml:space="preserve">JAMA Network </w:t>
      </w:r>
      <w:r>
        <w:rPr>
          <w:lang w:eastAsia="zh-CN"/>
        </w:rPr>
        <w:t>还提供了一个互动的社区环境，允许用户就文章内容进行讨论和交流。这个平台是医疗专业人员、研究人员和学生获取最新医学知识和研究成果的重要资源。</w:t>
      </w:r>
    </w:p>
    <w:p w14:paraId="5FBB7958" w14:textId="77777777" w:rsidR="00A73E44" w:rsidRDefault="00000000">
      <w:pPr>
        <w:rPr>
          <w:lang w:eastAsia="zh-CN"/>
        </w:rPr>
      </w:pPr>
      <w:r>
        <w:rPr>
          <w:lang w:eastAsia="zh-CN"/>
        </w:rPr>
        <w:br/>
      </w:r>
    </w:p>
    <w:p w14:paraId="362B015B" w14:textId="77777777" w:rsidR="00A73E44" w:rsidRDefault="00000000">
      <w:pPr>
        <w:rPr>
          <w:lang w:eastAsia="zh-CN"/>
        </w:rPr>
      </w:pPr>
      <w:proofErr w:type="spellStart"/>
      <w:r>
        <w:t>网站名称</w:t>
      </w:r>
      <w:proofErr w:type="spellEnd"/>
      <w:r>
        <w:t>：《</w:t>
      </w:r>
      <w:proofErr w:type="spellStart"/>
      <w:r>
        <w:t>新英格兰医学杂志</w:t>
      </w:r>
      <w:proofErr w:type="spellEnd"/>
      <w:r>
        <w:t>》（</w:t>
      </w:r>
      <w:r>
        <w:t>The New England Journal of Medicine</w:t>
      </w:r>
      <w:r>
        <w:t>，简称</w:t>
      </w:r>
      <w:r>
        <w:t>NEJM</w:t>
      </w:r>
      <w:r>
        <w:t>）</w:t>
      </w:r>
      <w:r>
        <w:br/>
      </w:r>
      <w:r>
        <w:br/>
      </w:r>
      <w:r>
        <w:t>功能名称及描述：</w:t>
      </w:r>
      <w:r>
        <w:br/>
      </w:r>
      <w:r>
        <w:lastRenderedPageBreak/>
        <w:t xml:space="preserve">1. </w:t>
      </w:r>
      <w:r>
        <w:t>最新文章（</w:t>
      </w:r>
      <w:r>
        <w:t>Latest Articles</w:t>
      </w:r>
      <w:r>
        <w:t>）</w:t>
      </w:r>
      <w:r>
        <w:br/>
        <w:t xml:space="preserve">   - </w:t>
      </w:r>
      <w:r>
        <w:t>描述：提供最新发表的医学研究文章，包括原创研究、综述、病例报告等。</w:t>
      </w:r>
      <w:r>
        <w:br/>
        <w:t xml:space="preserve">   - </w:t>
      </w:r>
      <w:r>
        <w:t>操作步骤：</w:t>
      </w:r>
      <w:r>
        <w:br/>
        <w:t xml:space="preserve">     a. </w:t>
      </w:r>
      <w:r>
        <w:t>访问</w:t>
      </w:r>
      <w:r>
        <w:t>NEJM</w:t>
      </w:r>
      <w:r>
        <w:t>官网。</w:t>
      </w:r>
      <w:r>
        <w:br/>
        <w:t xml:space="preserve">     b. </w:t>
      </w:r>
      <w:r>
        <w:t>在首页，</w:t>
      </w:r>
      <w:proofErr w:type="gramStart"/>
      <w:r>
        <w:t>找到</w:t>
      </w:r>
      <w:r>
        <w:t>“</w:t>
      </w:r>
      <w:proofErr w:type="gramEnd"/>
      <w:r>
        <w:t>Latest Articles”</w:t>
      </w:r>
      <w:r>
        <w:t>部分，点击感兴趣的文章标题。</w:t>
      </w:r>
      <w:r>
        <w:br/>
        <w:t xml:space="preserve">     c. </w:t>
      </w:r>
      <w:r>
        <w:t>阅读文章摘要，点击</w:t>
      </w:r>
      <w:r>
        <w:t>“Full Text”</w:t>
      </w:r>
      <w:r>
        <w:t>查看全文。</w:t>
      </w:r>
      <w:r>
        <w:br/>
        <w:t xml:space="preserve">     </w:t>
      </w:r>
      <w:r>
        <w:rPr>
          <w:lang w:eastAsia="zh-CN"/>
        </w:rPr>
        <w:t xml:space="preserve">d. </w:t>
      </w:r>
      <w:r>
        <w:rPr>
          <w:lang w:eastAsia="zh-CN"/>
        </w:rPr>
        <w:t>如果需要，可以下载</w:t>
      </w:r>
      <w:r>
        <w:rPr>
          <w:lang w:eastAsia="zh-CN"/>
        </w:rPr>
        <w:t>PDF</w:t>
      </w:r>
      <w:r>
        <w:rPr>
          <w:lang w:eastAsia="zh-CN"/>
        </w:rPr>
        <w:t>或打印文章。</w:t>
      </w:r>
      <w:r>
        <w:rPr>
          <w:lang w:eastAsia="zh-CN"/>
        </w:rPr>
        <w:br/>
      </w:r>
      <w:r>
        <w:rPr>
          <w:lang w:eastAsia="zh-CN"/>
        </w:rPr>
        <w:br/>
        <w:t xml:space="preserve">2. </w:t>
      </w:r>
      <w:r>
        <w:rPr>
          <w:lang w:eastAsia="zh-CN"/>
        </w:rPr>
        <w:t>专题（</w:t>
      </w:r>
      <w:r>
        <w:rPr>
          <w:lang w:eastAsia="zh-CN"/>
        </w:rPr>
        <w:t>Specialties</w:t>
      </w:r>
      <w:r>
        <w:rPr>
          <w:lang w:eastAsia="zh-CN"/>
        </w:rPr>
        <w:t>）</w:t>
      </w:r>
      <w:r>
        <w:rPr>
          <w:lang w:eastAsia="zh-CN"/>
        </w:rPr>
        <w:br/>
        <w:t xml:space="preserve">   - </w:t>
      </w:r>
      <w:r>
        <w:rPr>
          <w:lang w:eastAsia="zh-CN"/>
        </w:rPr>
        <w:t>描述：按医学专业领域分类的文章集合，如心血管、肿瘤、神经学等。</w:t>
      </w:r>
      <w:r>
        <w:rPr>
          <w:lang w:eastAsia="zh-CN"/>
        </w:rPr>
        <w:br/>
        <w:t xml:space="preserve">   - </w:t>
      </w:r>
      <w:r>
        <w:rPr>
          <w:lang w:eastAsia="zh-CN"/>
        </w:rPr>
        <w:t>操作步骤：</w:t>
      </w:r>
      <w:r>
        <w:rPr>
          <w:lang w:eastAsia="zh-CN"/>
        </w:rPr>
        <w:br/>
        <w:t xml:space="preserve">     a. </w:t>
      </w:r>
      <w:r>
        <w:rPr>
          <w:lang w:eastAsia="zh-CN"/>
        </w:rPr>
        <w:t>在首页，</w:t>
      </w:r>
      <w:proofErr w:type="gramStart"/>
      <w:r>
        <w:rPr>
          <w:lang w:eastAsia="zh-CN"/>
        </w:rPr>
        <w:t>点击顶部导航栏中的</w:t>
      </w:r>
      <w:r>
        <w:rPr>
          <w:lang w:eastAsia="zh-CN"/>
        </w:rPr>
        <w:t>“</w:t>
      </w:r>
      <w:proofErr w:type="gramEnd"/>
      <w:r>
        <w:rPr>
          <w:lang w:eastAsia="zh-CN"/>
        </w:rPr>
        <w:t>Specialties”</w:t>
      </w:r>
      <w:r>
        <w:rPr>
          <w:lang w:eastAsia="zh-CN"/>
        </w:rPr>
        <w:t>。</w:t>
      </w:r>
      <w:r>
        <w:rPr>
          <w:lang w:eastAsia="zh-CN"/>
        </w:rPr>
        <w:br/>
        <w:t xml:space="preserve">     b. </w:t>
      </w:r>
      <w:r>
        <w:rPr>
          <w:lang w:eastAsia="zh-CN"/>
        </w:rPr>
        <w:t>选择感兴趣的专业领域。</w:t>
      </w:r>
      <w:r>
        <w:rPr>
          <w:lang w:eastAsia="zh-CN"/>
        </w:rPr>
        <w:br/>
        <w:t xml:space="preserve">     c. </w:t>
      </w:r>
      <w:r>
        <w:rPr>
          <w:lang w:eastAsia="zh-CN"/>
        </w:rPr>
        <w:t>浏览该领域的最新文章，点击文章标题查看详情。</w:t>
      </w:r>
      <w:r>
        <w:rPr>
          <w:lang w:eastAsia="zh-CN"/>
        </w:rPr>
        <w:br/>
      </w:r>
      <w:r>
        <w:rPr>
          <w:lang w:eastAsia="zh-CN"/>
        </w:rPr>
        <w:br/>
      </w:r>
      <w:r>
        <w:t xml:space="preserve">3. </w:t>
      </w:r>
      <w:proofErr w:type="spellStart"/>
      <w:r>
        <w:t>临床实践（</w:t>
      </w:r>
      <w:r>
        <w:t>Clinical</w:t>
      </w:r>
      <w:proofErr w:type="spellEnd"/>
      <w:r>
        <w:t xml:space="preserve"> Practice</w:t>
      </w:r>
      <w:r>
        <w:t>）</w:t>
      </w:r>
      <w:r>
        <w:br/>
        <w:t xml:space="preserve">   - </w:t>
      </w:r>
      <w:r>
        <w:t>描述：提供临床指南、病例讨论和治疗建议，帮助医生提高诊疗水平。</w:t>
      </w:r>
      <w:r>
        <w:br/>
        <w:t xml:space="preserve">   - </w:t>
      </w:r>
      <w:r>
        <w:t>操作步骤：</w:t>
      </w:r>
      <w:r>
        <w:br/>
        <w:t xml:space="preserve">     a. </w:t>
      </w:r>
      <w:r>
        <w:t>在首页，</w:t>
      </w:r>
      <w:proofErr w:type="gramStart"/>
      <w:r>
        <w:t>点击顶部导航栏中的</w:t>
      </w:r>
      <w:r>
        <w:t>“</w:t>
      </w:r>
      <w:proofErr w:type="gramEnd"/>
      <w:r>
        <w:t>Clinical Practice”</w:t>
      </w:r>
      <w:r>
        <w:t>。</w:t>
      </w:r>
      <w:r>
        <w:br/>
        <w:t xml:space="preserve">     b. </w:t>
      </w:r>
      <w:r>
        <w:t>浏览不同类别的文章，如</w:t>
      </w:r>
      <w:r>
        <w:t>“Guidelines”</w:t>
      </w:r>
      <w:r>
        <w:t>、</w:t>
      </w:r>
      <w:r>
        <w:t>“Case Records”</w:t>
      </w:r>
      <w:r>
        <w:t>等。</w:t>
      </w:r>
      <w:r>
        <w:br/>
        <w:t xml:space="preserve">     c. </w:t>
      </w:r>
      <w:r>
        <w:t>点击感兴趣的文章标题，阅读全文。</w:t>
      </w:r>
      <w:r>
        <w:br/>
      </w:r>
      <w:r>
        <w:br/>
        <w:t xml:space="preserve">4. </w:t>
      </w:r>
      <w:r>
        <w:t>多媒体（</w:t>
      </w:r>
      <w:r>
        <w:t>Multimedia</w:t>
      </w:r>
      <w:r>
        <w:t>）</w:t>
      </w:r>
      <w:r>
        <w:br/>
        <w:t xml:space="preserve">   - </w:t>
      </w:r>
      <w:r>
        <w:t>描述：提供视频、音频和图像等多媒体内容，辅助理解医学知识。</w:t>
      </w:r>
      <w:r>
        <w:br/>
        <w:t xml:space="preserve">   - </w:t>
      </w:r>
      <w:r>
        <w:t>操作步骤：</w:t>
      </w:r>
      <w:r>
        <w:br/>
        <w:t xml:space="preserve">     a. </w:t>
      </w:r>
      <w:r>
        <w:t>在首页，</w:t>
      </w:r>
      <w:proofErr w:type="gramStart"/>
      <w:r>
        <w:t>点击顶部导航栏中的</w:t>
      </w:r>
      <w:r>
        <w:t>“</w:t>
      </w:r>
      <w:proofErr w:type="gramEnd"/>
      <w:r>
        <w:t>Multimedia”</w:t>
      </w:r>
      <w:r>
        <w:t>。</w:t>
      </w:r>
      <w:r>
        <w:br/>
        <w:t xml:space="preserve">     b. </w:t>
      </w:r>
      <w:r>
        <w:t>选择感兴趣的多媒体类型，如</w:t>
      </w:r>
      <w:r>
        <w:t>“Videos”</w:t>
      </w:r>
      <w:r>
        <w:t>、</w:t>
      </w:r>
      <w:r>
        <w:t>“Podcast”</w:t>
      </w:r>
      <w:r>
        <w:t>等。</w:t>
      </w:r>
      <w:r>
        <w:br/>
        <w:t xml:space="preserve">     </w:t>
      </w:r>
      <w:r>
        <w:rPr>
          <w:lang w:eastAsia="zh-CN"/>
        </w:rPr>
        <w:t xml:space="preserve">c. </w:t>
      </w:r>
      <w:r>
        <w:rPr>
          <w:lang w:eastAsia="zh-CN"/>
        </w:rPr>
        <w:t>点击相应的多媒体内容，观看或收听。</w:t>
      </w:r>
      <w:r>
        <w:rPr>
          <w:lang w:eastAsia="zh-CN"/>
        </w:rPr>
        <w:br/>
      </w:r>
      <w:r>
        <w:rPr>
          <w:lang w:eastAsia="zh-CN"/>
        </w:rPr>
        <w:br/>
        <w:t xml:space="preserve">5. </w:t>
      </w:r>
      <w:r>
        <w:rPr>
          <w:lang w:eastAsia="zh-CN"/>
        </w:rPr>
        <w:t>教育（</w:t>
      </w:r>
      <w:r>
        <w:rPr>
          <w:lang w:eastAsia="zh-CN"/>
        </w:rPr>
        <w:t>Education</w:t>
      </w:r>
      <w:r>
        <w:rPr>
          <w:lang w:eastAsia="zh-CN"/>
        </w:rPr>
        <w:t>）</w:t>
      </w:r>
      <w:r>
        <w:rPr>
          <w:lang w:eastAsia="zh-CN"/>
        </w:rPr>
        <w:br/>
        <w:t xml:space="preserve">   - </w:t>
      </w:r>
      <w:r>
        <w:rPr>
          <w:lang w:eastAsia="zh-CN"/>
        </w:rPr>
        <w:t>描述：提供在线医学教育资源，如课程、研讨会和模拟病例。</w:t>
      </w:r>
      <w:r>
        <w:rPr>
          <w:lang w:eastAsia="zh-CN"/>
        </w:rPr>
        <w:br/>
      </w:r>
      <w:r>
        <w:rPr>
          <w:lang w:eastAsia="zh-CN"/>
        </w:rPr>
        <w:lastRenderedPageBreak/>
        <w:t xml:space="preserve">   </w:t>
      </w:r>
      <w:r>
        <w:t xml:space="preserve">- </w:t>
      </w:r>
      <w:proofErr w:type="spellStart"/>
      <w:r>
        <w:t>操作步骤</w:t>
      </w:r>
      <w:proofErr w:type="spellEnd"/>
      <w:r>
        <w:t>：</w:t>
      </w:r>
      <w:r>
        <w:br/>
        <w:t xml:space="preserve">     a. </w:t>
      </w:r>
      <w:r>
        <w:t>在首页，</w:t>
      </w:r>
      <w:proofErr w:type="gramStart"/>
      <w:r>
        <w:t>点击顶部导航栏中的</w:t>
      </w:r>
      <w:r>
        <w:t>“</w:t>
      </w:r>
      <w:proofErr w:type="gramEnd"/>
      <w:r>
        <w:t>Education”</w:t>
      </w:r>
      <w:r>
        <w:t>。</w:t>
      </w:r>
      <w:r>
        <w:br/>
        <w:t xml:space="preserve">     b. </w:t>
      </w:r>
      <w:r>
        <w:t>浏览不同类别的教育资源，如</w:t>
      </w:r>
      <w:r>
        <w:t>“Courses”</w:t>
      </w:r>
      <w:r>
        <w:t>、</w:t>
      </w:r>
      <w:r>
        <w:t>“Conferences”</w:t>
      </w:r>
      <w:r>
        <w:t>等。</w:t>
      </w:r>
      <w:r>
        <w:br/>
        <w:t xml:space="preserve">     </w:t>
      </w:r>
      <w:r>
        <w:rPr>
          <w:lang w:eastAsia="zh-CN"/>
        </w:rPr>
        <w:t xml:space="preserve">c. </w:t>
      </w:r>
      <w:r>
        <w:rPr>
          <w:lang w:eastAsia="zh-CN"/>
        </w:rPr>
        <w:t>点击感兴趣的资源，了解更多详情并参与学习。</w:t>
      </w:r>
      <w:r>
        <w:rPr>
          <w:lang w:eastAsia="zh-CN"/>
        </w:rPr>
        <w:br/>
      </w:r>
      <w:r>
        <w:rPr>
          <w:lang w:eastAsia="zh-CN"/>
        </w:rPr>
        <w:br/>
      </w:r>
      <w:r>
        <w:rPr>
          <w:lang w:eastAsia="zh-CN"/>
        </w:rPr>
        <w:t>网站简介总结：</w:t>
      </w:r>
      <w:r>
        <w:rPr>
          <w:lang w:eastAsia="zh-CN"/>
        </w:rPr>
        <w:br/>
      </w:r>
      <w:r>
        <w:rPr>
          <w:lang w:eastAsia="zh-CN"/>
        </w:rPr>
        <w:t>《新英格兰医学杂志》（</w:t>
      </w:r>
      <w:r>
        <w:rPr>
          <w:lang w:eastAsia="zh-CN"/>
        </w:rPr>
        <w:t>NEJM</w:t>
      </w:r>
      <w:r>
        <w:rPr>
          <w:lang w:eastAsia="zh-CN"/>
        </w:rPr>
        <w:t>）是一家具有国际影响力的医学期刊，主要发布高质量的医学研究文章。网站提供最新文章、专业领域分类、临床实践指南、多媒体内容和在线教育资源，旨在为全球医学专业人士提供最新的医学知识和实践指导。通过访问</w:t>
      </w:r>
      <w:r>
        <w:rPr>
          <w:lang w:eastAsia="zh-CN"/>
        </w:rPr>
        <w:t>NEJM</w:t>
      </w:r>
      <w:r>
        <w:rPr>
          <w:lang w:eastAsia="zh-CN"/>
        </w:rPr>
        <w:t>官网，用户可以轻松获取各类医学信息，提高诊疗水平和学术研究能力。</w:t>
      </w:r>
    </w:p>
    <w:p w14:paraId="2ADFD87A" w14:textId="77777777" w:rsidR="00A73E44" w:rsidRDefault="00000000">
      <w:pPr>
        <w:rPr>
          <w:lang w:eastAsia="zh-CN"/>
        </w:rPr>
      </w:pPr>
      <w:r>
        <w:rPr>
          <w:lang w:eastAsia="zh-CN"/>
        </w:rPr>
        <w:br/>
      </w:r>
    </w:p>
    <w:p w14:paraId="688080AE" w14:textId="77777777" w:rsidR="00A73E44" w:rsidRDefault="00000000">
      <w:pPr>
        <w:rPr>
          <w:lang w:eastAsia="zh-CN"/>
        </w:rPr>
      </w:pPr>
      <w:proofErr w:type="spellStart"/>
      <w:r>
        <w:t>网站名称：</w:t>
      </w:r>
      <w:r>
        <w:t>BMJ</w:t>
      </w:r>
      <w:proofErr w:type="spellEnd"/>
      <w:r>
        <w:br/>
      </w:r>
      <w:r>
        <w:br/>
      </w:r>
      <w:proofErr w:type="spellStart"/>
      <w:r>
        <w:t>BMJ</w:t>
      </w:r>
      <w:r>
        <w:t>（</w:t>
      </w:r>
      <w:r>
        <w:t>British</w:t>
      </w:r>
      <w:proofErr w:type="spellEnd"/>
      <w:r>
        <w:t xml:space="preserve"> Medical Journal</w:t>
      </w:r>
      <w:r>
        <w:t>）是一个国际知名的医学期刊网站，提供高质量的医学研究、教育和新闻内容。以下是</w:t>
      </w:r>
      <w:r>
        <w:t>BMJ</w:t>
      </w:r>
      <w:r>
        <w:t>网站的主要功能及其详细用法操作：</w:t>
      </w:r>
      <w:r>
        <w:br/>
      </w:r>
      <w:r>
        <w:br/>
        <w:t xml:space="preserve">1. </w:t>
      </w:r>
      <w:r>
        <w:t>功能名称及描述：在线阅读医学期刊文章</w:t>
      </w:r>
      <w:r>
        <w:br/>
        <w:t xml:space="preserve">   </w:t>
      </w:r>
      <w:r>
        <w:t>操作步骤：</w:t>
      </w:r>
      <w:r>
        <w:br/>
        <w:t xml:space="preserve">   a. </w:t>
      </w:r>
      <w:r>
        <w:t>访问</w:t>
      </w:r>
      <w:r>
        <w:t>BMJ</w:t>
      </w:r>
      <w:r>
        <w:t>官网（</w:t>
      </w:r>
      <w:r>
        <w:t>https://www.bmj.com/</w:t>
      </w:r>
      <w:r>
        <w:t>）。</w:t>
      </w:r>
      <w:r>
        <w:br/>
        <w:t xml:space="preserve">   </w:t>
      </w:r>
      <w:r>
        <w:rPr>
          <w:lang w:eastAsia="zh-CN"/>
        </w:rPr>
        <w:t xml:space="preserve">b. </w:t>
      </w:r>
      <w:r>
        <w:rPr>
          <w:lang w:eastAsia="zh-CN"/>
        </w:rPr>
        <w:t>在首页搜索框中输入感兴趣的关键词，或浏览推荐文章。</w:t>
      </w:r>
      <w:r>
        <w:rPr>
          <w:lang w:eastAsia="zh-CN"/>
        </w:rPr>
        <w:br/>
        <w:t xml:space="preserve">   c. </w:t>
      </w:r>
      <w:r>
        <w:rPr>
          <w:lang w:eastAsia="zh-CN"/>
        </w:rPr>
        <w:t>点击文章标题，进入文章页面。</w:t>
      </w:r>
      <w:r>
        <w:rPr>
          <w:lang w:eastAsia="zh-CN"/>
        </w:rPr>
        <w:br/>
        <w:t xml:space="preserve">   d. </w:t>
      </w:r>
      <w:r>
        <w:rPr>
          <w:lang w:eastAsia="zh-CN"/>
        </w:rPr>
        <w:t>在文章页面阅读摘要、全文等内容。</w:t>
      </w:r>
      <w:r>
        <w:rPr>
          <w:lang w:eastAsia="zh-CN"/>
        </w:rPr>
        <w:br/>
        <w:t xml:space="preserve">   e. </w:t>
      </w:r>
      <w:r>
        <w:rPr>
          <w:lang w:eastAsia="zh-CN"/>
        </w:rPr>
        <w:t>如果需要，可以下载文章</w:t>
      </w:r>
      <w:r>
        <w:rPr>
          <w:lang w:eastAsia="zh-CN"/>
        </w:rPr>
        <w:t>PDF</w:t>
      </w:r>
      <w:r>
        <w:rPr>
          <w:lang w:eastAsia="zh-CN"/>
        </w:rPr>
        <w:t>或引用信息。</w:t>
      </w:r>
      <w:r>
        <w:rPr>
          <w:lang w:eastAsia="zh-CN"/>
        </w:rPr>
        <w:br/>
      </w:r>
      <w:r>
        <w:rPr>
          <w:lang w:eastAsia="zh-CN"/>
        </w:rPr>
        <w:br/>
        <w:t xml:space="preserve">2. </w:t>
      </w:r>
      <w:r>
        <w:rPr>
          <w:lang w:eastAsia="zh-CN"/>
        </w:rPr>
        <w:t>功能名称及描述：获取医学教育和培训资源</w:t>
      </w:r>
      <w:r>
        <w:rPr>
          <w:lang w:eastAsia="zh-CN"/>
        </w:rPr>
        <w:br/>
        <w:t xml:space="preserve">   </w:t>
      </w:r>
      <w:r>
        <w:rPr>
          <w:lang w:eastAsia="zh-CN"/>
        </w:rPr>
        <w:t>操作步骤：</w:t>
      </w:r>
      <w:r>
        <w:rPr>
          <w:lang w:eastAsia="zh-CN"/>
        </w:rPr>
        <w:br/>
        <w:t xml:space="preserve">   a. </w:t>
      </w:r>
      <w:r>
        <w:rPr>
          <w:lang w:eastAsia="zh-CN"/>
        </w:rPr>
        <w:t>访问</w:t>
      </w:r>
      <w:r>
        <w:rPr>
          <w:lang w:eastAsia="zh-CN"/>
        </w:rPr>
        <w:t>BMJ</w:t>
      </w:r>
      <w:r>
        <w:rPr>
          <w:lang w:eastAsia="zh-CN"/>
        </w:rPr>
        <w:t>官网（</w:t>
      </w:r>
      <w:r>
        <w:rPr>
          <w:lang w:eastAsia="zh-CN"/>
        </w:rPr>
        <w:t>https://www.bmj.com/</w:t>
      </w:r>
      <w:r>
        <w:rPr>
          <w:lang w:eastAsia="zh-CN"/>
        </w:rPr>
        <w:t>）。</w:t>
      </w:r>
      <w:r>
        <w:rPr>
          <w:lang w:eastAsia="zh-CN"/>
        </w:rPr>
        <w:br/>
        <w:t xml:space="preserve">   b. </w:t>
      </w:r>
      <w:proofErr w:type="gramStart"/>
      <w:r>
        <w:rPr>
          <w:lang w:eastAsia="zh-CN"/>
        </w:rPr>
        <w:t>点击顶部导航栏中的</w:t>
      </w:r>
      <w:r>
        <w:rPr>
          <w:lang w:eastAsia="zh-CN"/>
        </w:rPr>
        <w:t>“</w:t>
      </w:r>
      <w:proofErr w:type="gramEnd"/>
      <w:r>
        <w:rPr>
          <w:lang w:eastAsia="zh-CN"/>
        </w:rPr>
        <w:t>Learning”</w:t>
      </w:r>
      <w:r>
        <w:rPr>
          <w:lang w:eastAsia="zh-CN"/>
        </w:rPr>
        <w:t>选项。</w:t>
      </w:r>
      <w:r>
        <w:rPr>
          <w:lang w:eastAsia="zh-CN"/>
        </w:rPr>
        <w:br/>
        <w:t xml:space="preserve">   c. </w:t>
      </w:r>
      <w:r>
        <w:rPr>
          <w:lang w:eastAsia="zh-CN"/>
        </w:rPr>
        <w:t>在学习页面中，浏览各种医学教育课程和资源。</w:t>
      </w:r>
      <w:r>
        <w:rPr>
          <w:lang w:eastAsia="zh-CN"/>
        </w:rPr>
        <w:br/>
        <w:t xml:space="preserve">   d. </w:t>
      </w:r>
      <w:r>
        <w:rPr>
          <w:lang w:eastAsia="zh-CN"/>
        </w:rPr>
        <w:t>选择感兴趣的课程，点击</w:t>
      </w:r>
      <w:r>
        <w:rPr>
          <w:lang w:eastAsia="zh-CN"/>
        </w:rPr>
        <w:t>“Start learning”</w:t>
      </w:r>
      <w:r>
        <w:rPr>
          <w:lang w:eastAsia="zh-CN"/>
        </w:rPr>
        <w:t>开始学习。</w:t>
      </w:r>
      <w:r>
        <w:rPr>
          <w:lang w:eastAsia="zh-CN"/>
        </w:rPr>
        <w:br/>
      </w:r>
      <w:r>
        <w:rPr>
          <w:lang w:eastAsia="zh-CN"/>
        </w:rPr>
        <w:lastRenderedPageBreak/>
        <w:t xml:space="preserve">   e. </w:t>
      </w:r>
      <w:r>
        <w:rPr>
          <w:lang w:eastAsia="zh-CN"/>
        </w:rPr>
        <w:t>完成课程后，可以获取相应的证书。</w:t>
      </w:r>
      <w:r>
        <w:rPr>
          <w:lang w:eastAsia="zh-CN"/>
        </w:rPr>
        <w:br/>
      </w:r>
      <w:r>
        <w:rPr>
          <w:lang w:eastAsia="zh-CN"/>
        </w:rPr>
        <w:br/>
        <w:t xml:space="preserve">3. </w:t>
      </w:r>
      <w:r>
        <w:rPr>
          <w:lang w:eastAsia="zh-CN"/>
        </w:rPr>
        <w:t>功能名称及描述：订阅</w:t>
      </w:r>
      <w:r>
        <w:rPr>
          <w:lang w:eastAsia="zh-CN"/>
        </w:rPr>
        <w:t>BMJ</w:t>
      </w:r>
      <w:r>
        <w:rPr>
          <w:lang w:eastAsia="zh-CN"/>
        </w:rPr>
        <w:t>期刊和新闻</w:t>
      </w:r>
      <w:r>
        <w:rPr>
          <w:lang w:eastAsia="zh-CN"/>
        </w:rPr>
        <w:br/>
        <w:t xml:space="preserve">   </w:t>
      </w:r>
      <w:r>
        <w:rPr>
          <w:lang w:eastAsia="zh-CN"/>
        </w:rPr>
        <w:t>操作步骤：</w:t>
      </w:r>
      <w:r>
        <w:rPr>
          <w:lang w:eastAsia="zh-CN"/>
        </w:rPr>
        <w:br/>
        <w:t xml:space="preserve">   a. </w:t>
      </w:r>
      <w:r>
        <w:rPr>
          <w:lang w:eastAsia="zh-CN"/>
        </w:rPr>
        <w:t>访问</w:t>
      </w:r>
      <w:r>
        <w:rPr>
          <w:lang w:eastAsia="zh-CN"/>
        </w:rPr>
        <w:t>BMJ</w:t>
      </w:r>
      <w:r>
        <w:rPr>
          <w:lang w:eastAsia="zh-CN"/>
        </w:rPr>
        <w:t>官网（</w:t>
      </w:r>
      <w:r>
        <w:rPr>
          <w:lang w:eastAsia="zh-CN"/>
        </w:rPr>
        <w:t>https://www.bmj.com/</w:t>
      </w:r>
      <w:r>
        <w:rPr>
          <w:lang w:eastAsia="zh-CN"/>
        </w:rPr>
        <w:t>）。</w:t>
      </w:r>
      <w:r>
        <w:rPr>
          <w:lang w:eastAsia="zh-CN"/>
        </w:rPr>
        <w:br/>
        <w:t xml:space="preserve">   b. </w:t>
      </w:r>
      <w:proofErr w:type="gramStart"/>
      <w:r>
        <w:rPr>
          <w:lang w:eastAsia="zh-CN"/>
        </w:rPr>
        <w:t>点击顶部导航栏中的</w:t>
      </w:r>
      <w:r>
        <w:rPr>
          <w:lang w:eastAsia="zh-CN"/>
        </w:rPr>
        <w:t>“</w:t>
      </w:r>
      <w:proofErr w:type="gramEnd"/>
      <w:r>
        <w:rPr>
          <w:lang w:eastAsia="zh-CN"/>
        </w:rPr>
        <w:t>Subscribe”</w:t>
      </w:r>
      <w:r>
        <w:rPr>
          <w:lang w:eastAsia="zh-CN"/>
        </w:rPr>
        <w:t>选项。</w:t>
      </w:r>
      <w:r>
        <w:rPr>
          <w:lang w:eastAsia="zh-CN"/>
        </w:rPr>
        <w:br/>
        <w:t xml:space="preserve">   c. </w:t>
      </w:r>
      <w:r>
        <w:rPr>
          <w:lang w:eastAsia="zh-CN"/>
        </w:rPr>
        <w:t>在订阅页面中，选择感兴趣的期刊和新闻。</w:t>
      </w:r>
      <w:r>
        <w:rPr>
          <w:lang w:eastAsia="zh-CN"/>
        </w:rPr>
        <w:br/>
        <w:t xml:space="preserve">   d. </w:t>
      </w:r>
      <w:r>
        <w:rPr>
          <w:lang w:eastAsia="zh-CN"/>
        </w:rPr>
        <w:t>填写个人信息和支付方式，完成订阅。</w:t>
      </w:r>
      <w:r>
        <w:rPr>
          <w:lang w:eastAsia="zh-CN"/>
        </w:rPr>
        <w:br/>
        <w:t xml:space="preserve">   e. </w:t>
      </w:r>
      <w:r>
        <w:rPr>
          <w:lang w:eastAsia="zh-CN"/>
        </w:rPr>
        <w:t>订阅后，可以通过电子邮件定期接收最新内容。</w:t>
      </w:r>
      <w:r>
        <w:rPr>
          <w:lang w:eastAsia="zh-CN"/>
        </w:rPr>
        <w:br/>
      </w:r>
      <w:r>
        <w:rPr>
          <w:lang w:eastAsia="zh-CN"/>
        </w:rPr>
        <w:br/>
        <w:t xml:space="preserve">4. </w:t>
      </w:r>
      <w:r>
        <w:rPr>
          <w:lang w:eastAsia="zh-CN"/>
        </w:rPr>
        <w:t>功能名称及描述：参与在线讨论和社区互动</w:t>
      </w:r>
      <w:r>
        <w:rPr>
          <w:lang w:eastAsia="zh-CN"/>
        </w:rPr>
        <w:br/>
        <w:t xml:space="preserve">   </w:t>
      </w:r>
      <w:r>
        <w:rPr>
          <w:lang w:eastAsia="zh-CN"/>
        </w:rPr>
        <w:t>操作步骤：</w:t>
      </w:r>
      <w:r>
        <w:rPr>
          <w:lang w:eastAsia="zh-CN"/>
        </w:rPr>
        <w:br/>
        <w:t xml:space="preserve">   a. </w:t>
      </w:r>
      <w:r>
        <w:rPr>
          <w:lang w:eastAsia="zh-CN"/>
        </w:rPr>
        <w:t>访问</w:t>
      </w:r>
      <w:r>
        <w:rPr>
          <w:lang w:eastAsia="zh-CN"/>
        </w:rPr>
        <w:t>BMJ</w:t>
      </w:r>
      <w:r>
        <w:rPr>
          <w:lang w:eastAsia="zh-CN"/>
        </w:rPr>
        <w:t>官网（</w:t>
      </w:r>
      <w:r>
        <w:rPr>
          <w:lang w:eastAsia="zh-CN"/>
        </w:rPr>
        <w:t>https://www.bmj.com/</w:t>
      </w:r>
      <w:r>
        <w:rPr>
          <w:lang w:eastAsia="zh-CN"/>
        </w:rPr>
        <w:t>）。</w:t>
      </w:r>
      <w:r>
        <w:rPr>
          <w:lang w:eastAsia="zh-CN"/>
        </w:rPr>
        <w:br/>
        <w:t xml:space="preserve">   b. </w:t>
      </w:r>
      <w:proofErr w:type="gramStart"/>
      <w:r>
        <w:rPr>
          <w:lang w:eastAsia="zh-CN"/>
        </w:rPr>
        <w:t>点击顶部导航栏中的</w:t>
      </w:r>
      <w:r>
        <w:rPr>
          <w:lang w:eastAsia="zh-CN"/>
        </w:rPr>
        <w:t>“</w:t>
      </w:r>
      <w:proofErr w:type="gramEnd"/>
      <w:r>
        <w:rPr>
          <w:lang w:eastAsia="zh-CN"/>
        </w:rPr>
        <w:t>Community”</w:t>
      </w:r>
      <w:r>
        <w:rPr>
          <w:lang w:eastAsia="zh-CN"/>
        </w:rPr>
        <w:t>选项。</w:t>
      </w:r>
      <w:r>
        <w:rPr>
          <w:lang w:eastAsia="zh-CN"/>
        </w:rPr>
        <w:br/>
        <w:t xml:space="preserve">   c. </w:t>
      </w:r>
      <w:r>
        <w:rPr>
          <w:lang w:eastAsia="zh-CN"/>
        </w:rPr>
        <w:t>在社区页面中，浏览各种讨论主题和帖子。</w:t>
      </w:r>
      <w:r>
        <w:rPr>
          <w:lang w:eastAsia="zh-CN"/>
        </w:rPr>
        <w:br/>
        <w:t xml:space="preserve">   d. </w:t>
      </w:r>
      <w:r>
        <w:rPr>
          <w:lang w:eastAsia="zh-CN"/>
        </w:rPr>
        <w:t>点击感兴趣的帖子，查看详细信息和评论。</w:t>
      </w:r>
      <w:r>
        <w:rPr>
          <w:lang w:eastAsia="zh-CN"/>
        </w:rPr>
        <w:br/>
        <w:t xml:space="preserve">   e. </w:t>
      </w:r>
      <w:r>
        <w:rPr>
          <w:lang w:eastAsia="zh-CN"/>
        </w:rPr>
        <w:t>注册并登录</w:t>
      </w:r>
      <w:r>
        <w:rPr>
          <w:lang w:eastAsia="zh-CN"/>
        </w:rPr>
        <w:t>BMJ</w:t>
      </w:r>
      <w:r>
        <w:rPr>
          <w:lang w:eastAsia="zh-CN"/>
        </w:rPr>
        <w:t>账户，参与讨论和发表评论。</w:t>
      </w:r>
      <w:r>
        <w:rPr>
          <w:lang w:eastAsia="zh-CN"/>
        </w:rPr>
        <w:br/>
      </w:r>
      <w:r>
        <w:rPr>
          <w:lang w:eastAsia="zh-CN"/>
        </w:rPr>
        <w:br/>
      </w:r>
      <w:r>
        <w:rPr>
          <w:lang w:eastAsia="zh-CN"/>
        </w:rPr>
        <w:t>网站简介总结：</w:t>
      </w:r>
      <w:r>
        <w:rPr>
          <w:lang w:eastAsia="zh-CN"/>
        </w:rPr>
        <w:br/>
        <w:t>BMJ</w:t>
      </w:r>
      <w:r>
        <w:rPr>
          <w:lang w:eastAsia="zh-CN"/>
        </w:rPr>
        <w:t>是一个权威的医学期刊网站，提供丰富的医学研究、教育和新闻资源。用户可以在线阅读高质量的医学文章，获取医学教育和培训资源，订阅期刊和新闻，以及参与在线讨论和社区互动。</w:t>
      </w:r>
      <w:r>
        <w:rPr>
          <w:lang w:eastAsia="zh-CN"/>
        </w:rPr>
        <w:t>BMJ</w:t>
      </w:r>
      <w:r>
        <w:rPr>
          <w:lang w:eastAsia="zh-CN"/>
        </w:rPr>
        <w:t>致力于推动医学知识的传播和应用，为全球医学专业人士和研究人员提供有价值的信息和支持。</w:t>
      </w:r>
    </w:p>
    <w:p w14:paraId="24D5948A" w14:textId="77777777" w:rsidR="00A73E44" w:rsidRDefault="00000000">
      <w:pPr>
        <w:rPr>
          <w:lang w:eastAsia="zh-CN"/>
        </w:rPr>
      </w:pPr>
      <w:r>
        <w:rPr>
          <w:lang w:eastAsia="zh-CN"/>
        </w:rPr>
        <w:br/>
      </w:r>
    </w:p>
    <w:p w14:paraId="30B0393E" w14:textId="77777777" w:rsidR="00A73E44" w:rsidRDefault="00000000">
      <w:pPr>
        <w:rPr>
          <w:lang w:eastAsia="zh-CN"/>
        </w:rPr>
      </w:pPr>
      <w:proofErr w:type="spellStart"/>
      <w:r>
        <w:t>网站名称：美国心理学会（</w:t>
      </w:r>
      <w:r>
        <w:t>APA</w:t>
      </w:r>
      <w:proofErr w:type="spellEnd"/>
      <w:r>
        <w:t>）</w:t>
      </w:r>
      <w:r>
        <w:br/>
      </w:r>
      <w:r>
        <w:br/>
      </w:r>
      <w:proofErr w:type="spellStart"/>
      <w:r>
        <w:t>功能名称及描述</w:t>
      </w:r>
      <w:proofErr w:type="spellEnd"/>
      <w:r>
        <w:t>：</w:t>
      </w:r>
      <w:r>
        <w:br/>
        <w:t xml:space="preserve">1. </w:t>
      </w:r>
      <w:proofErr w:type="spellStart"/>
      <w:r>
        <w:t>资源中心（</w:t>
      </w:r>
      <w:r>
        <w:t>Resource</w:t>
      </w:r>
      <w:proofErr w:type="spellEnd"/>
      <w:r>
        <w:t xml:space="preserve"> Center</w:t>
      </w:r>
      <w:r>
        <w:t>）</w:t>
      </w:r>
      <w:r>
        <w:br/>
        <w:t xml:space="preserve">   </w:t>
      </w:r>
      <w:r>
        <w:t>描述：提供心理学相关的资源，包括研究、实践、教育和公共利益领域的信息。</w:t>
      </w:r>
      <w:r>
        <w:br/>
        <w:t xml:space="preserve">   </w:t>
      </w:r>
      <w:r>
        <w:rPr>
          <w:lang w:eastAsia="zh-CN"/>
        </w:rPr>
        <w:t>操作步骤：</w:t>
      </w:r>
      <w:r>
        <w:rPr>
          <w:lang w:eastAsia="zh-CN"/>
        </w:rPr>
        <w:br/>
      </w:r>
      <w:r>
        <w:rPr>
          <w:lang w:eastAsia="zh-CN"/>
        </w:rPr>
        <w:lastRenderedPageBreak/>
        <w:t xml:space="preserve">   - </w:t>
      </w:r>
      <w:r>
        <w:rPr>
          <w:lang w:eastAsia="zh-CN"/>
        </w:rPr>
        <w:t>访问</w:t>
      </w:r>
      <w:r>
        <w:rPr>
          <w:lang w:eastAsia="zh-CN"/>
        </w:rPr>
        <w:t>APA</w:t>
      </w:r>
      <w:r>
        <w:rPr>
          <w:lang w:eastAsia="zh-CN"/>
        </w:rPr>
        <w:t>网站首页。</w:t>
      </w:r>
      <w:r>
        <w:rPr>
          <w:lang w:eastAsia="zh-CN"/>
        </w:rPr>
        <w:br/>
        <w:t xml:space="preserve">   - </w:t>
      </w:r>
      <w:proofErr w:type="gramStart"/>
      <w:r>
        <w:rPr>
          <w:lang w:eastAsia="zh-CN"/>
        </w:rPr>
        <w:t>点击导航栏中的</w:t>
      </w:r>
      <w:r>
        <w:rPr>
          <w:lang w:eastAsia="zh-CN"/>
        </w:rPr>
        <w:t>“</w:t>
      </w:r>
      <w:proofErr w:type="gramEnd"/>
      <w:r>
        <w:rPr>
          <w:lang w:eastAsia="zh-CN"/>
        </w:rPr>
        <w:t>资源中心</w:t>
      </w:r>
      <w:r>
        <w:rPr>
          <w:lang w:eastAsia="zh-CN"/>
        </w:rPr>
        <w:t>”</w:t>
      </w:r>
      <w:r>
        <w:rPr>
          <w:lang w:eastAsia="zh-CN"/>
        </w:rPr>
        <w:t>。</w:t>
      </w:r>
      <w:r>
        <w:rPr>
          <w:lang w:eastAsia="zh-CN"/>
        </w:rPr>
        <w:br/>
        <w:t xml:space="preserve">   - </w:t>
      </w:r>
      <w:r>
        <w:rPr>
          <w:lang w:eastAsia="zh-CN"/>
        </w:rPr>
        <w:t>在资源中心页面，可以根据需要选择不同的类别，如</w:t>
      </w:r>
      <w:r>
        <w:rPr>
          <w:lang w:eastAsia="zh-CN"/>
        </w:rPr>
        <w:t>“</w:t>
      </w:r>
      <w:r>
        <w:rPr>
          <w:lang w:eastAsia="zh-CN"/>
        </w:rPr>
        <w:t>研究</w:t>
      </w:r>
      <w:r>
        <w:rPr>
          <w:lang w:eastAsia="zh-CN"/>
        </w:rPr>
        <w:t>”</w:t>
      </w:r>
      <w:r>
        <w:rPr>
          <w:lang w:eastAsia="zh-CN"/>
        </w:rPr>
        <w:t>、</w:t>
      </w:r>
      <w:r>
        <w:rPr>
          <w:lang w:eastAsia="zh-CN"/>
        </w:rPr>
        <w:t>“</w:t>
      </w:r>
      <w:r>
        <w:rPr>
          <w:lang w:eastAsia="zh-CN"/>
        </w:rPr>
        <w:t>实践</w:t>
      </w:r>
      <w:r>
        <w:rPr>
          <w:lang w:eastAsia="zh-CN"/>
        </w:rPr>
        <w:t>”</w:t>
      </w:r>
      <w:r>
        <w:rPr>
          <w:lang w:eastAsia="zh-CN"/>
        </w:rPr>
        <w:t>、</w:t>
      </w:r>
      <w:r>
        <w:rPr>
          <w:lang w:eastAsia="zh-CN"/>
        </w:rPr>
        <w:t>“</w:t>
      </w:r>
      <w:r>
        <w:rPr>
          <w:lang w:eastAsia="zh-CN"/>
        </w:rPr>
        <w:t>教育</w:t>
      </w:r>
      <w:r>
        <w:rPr>
          <w:lang w:eastAsia="zh-CN"/>
        </w:rPr>
        <w:t>”</w:t>
      </w:r>
      <w:r>
        <w:rPr>
          <w:lang w:eastAsia="zh-CN"/>
        </w:rPr>
        <w:t>等。</w:t>
      </w:r>
      <w:r>
        <w:rPr>
          <w:lang w:eastAsia="zh-CN"/>
        </w:rPr>
        <w:br/>
        <w:t xml:space="preserve">   - </w:t>
      </w:r>
      <w:r>
        <w:rPr>
          <w:lang w:eastAsia="zh-CN"/>
        </w:rPr>
        <w:t>点击感兴趣的类别，浏览相关的文章、报告和指南。</w:t>
      </w:r>
      <w:r>
        <w:rPr>
          <w:lang w:eastAsia="zh-CN"/>
        </w:rPr>
        <w:br/>
      </w:r>
      <w:r>
        <w:rPr>
          <w:lang w:eastAsia="zh-CN"/>
        </w:rPr>
        <w:br/>
        <w:t xml:space="preserve">2. </w:t>
      </w:r>
      <w:r>
        <w:rPr>
          <w:lang w:eastAsia="zh-CN"/>
        </w:rPr>
        <w:t>心理学期刊（</w:t>
      </w:r>
      <w:r>
        <w:rPr>
          <w:lang w:eastAsia="zh-CN"/>
        </w:rPr>
        <w:t>Psychology Journals</w:t>
      </w:r>
      <w:r>
        <w:rPr>
          <w:lang w:eastAsia="zh-CN"/>
        </w:rPr>
        <w:t>）</w:t>
      </w:r>
      <w:r>
        <w:rPr>
          <w:lang w:eastAsia="zh-CN"/>
        </w:rPr>
        <w:br/>
        <w:t xml:space="preserve">   </w:t>
      </w:r>
      <w:r>
        <w:rPr>
          <w:lang w:eastAsia="zh-CN"/>
        </w:rPr>
        <w:t>描述：提供</w:t>
      </w:r>
      <w:r>
        <w:rPr>
          <w:lang w:eastAsia="zh-CN"/>
        </w:rPr>
        <w:t>APA</w:t>
      </w:r>
      <w:r>
        <w:rPr>
          <w:lang w:eastAsia="zh-CN"/>
        </w:rPr>
        <w:t>出版的心理学期刊，包括最新研究成果和学术论文。</w:t>
      </w:r>
      <w:r>
        <w:rPr>
          <w:lang w:eastAsia="zh-CN"/>
        </w:rPr>
        <w:br/>
        <w:t xml:space="preserve">   </w:t>
      </w:r>
      <w:r>
        <w:rPr>
          <w:lang w:eastAsia="zh-CN"/>
        </w:rPr>
        <w:t>操作步骤：</w:t>
      </w:r>
      <w:r>
        <w:rPr>
          <w:lang w:eastAsia="zh-CN"/>
        </w:rPr>
        <w:br/>
        <w:t xml:space="preserve">   - </w:t>
      </w:r>
      <w:r>
        <w:rPr>
          <w:lang w:eastAsia="zh-CN"/>
        </w:rPr>
        <w:t>访问</w:t>
      </w:r>
      <w:r>
        <w:rPr>
          <w:lang w:eastAsia="zh-CN"/>
        </w:rPr>
        <w:t>APA</w:t>
      </w:r>
      <w:r>
        <w:rPr>
          <w:lang w:eastAsia="zh-CN"/>
        </w:rPr>
        <w:t>网站首页。</w:t>
      </w:r>
      <w:r>
        <w:rPr>
          <w:lang w:eastAsia="zh-CN"/>
        </w:rPr>
        <w:br/>
        <w:t xml:space="preserve">   - </w:t>
      </w:r>
      <w:r>
        <w:rPr>
          <w:lang w:eastAsia="zh-CN"/>
        </w:rPr>
        <w:t>点击导航栏中的</w:t>
      </w:r>
      <w:r>
        <w:rPr>
          <w:lang w:eastAsia="zh-CN"/>
        </w:rPr>
        <w:t>“</w:t>
      </w:r>
      <w:r>
        <w:rPr>
          <w:lang w:eastAsia="zh-CN"/>
        </w:rPr>
        <w:t>心理学期刊</w:t>
      </w:r>
      <w:r>
        <w:rPr>
          <w:lang w:eastAsia="zh-CN"/>
        </w:rPr>
        <w:t>”</w:t>
      </w:r>
      <w:r>
        <w:rPr>
          <w:lang w:eastAsia="zh-CN"/>
        </w:rPr>
        <w:t>。</w:t>
      </w:r>
      <w:r>
        <w:rPr>
          <w:lang w:eastAsia="zh-CN"/>
        </w:rPr>
        <w:br/>
        <w:t xml:space="preserve">   - </w:t>
      </w:r>
      <w:r>
        <w:rPr>
          <w:lang w:eastAsia="zh-CN"/>
        </w:rPr>
        <w:t>在期刊页面，可以通过搜索框搜索特定主题或期刊名称。</w:t>
      </w:r>
      <w:r>
        <w:rPr>
          <w:lang w:eastAsia="zh-CN"/>
        </w:rPr>
        <w:br/>
        <w:t xml:space="preserve">   - </w:t>
      </w:r>
      <w:r>
        <w:rPr>
          <w:lang w:eastAsia="zh-CN"/>
        </w:rPr>
        <w:t>选择感兴趣的期刊，查看目录和文章摘要。</w:t>
      </w:r>
      <w:r>
        <w:rPr>
          <w:lang w:eastAsia="zh-CN"/>
        </w:rPr>
        <w:br/>
        <w:t xml:space="preserve">   - </w:t>
      </w:r>
      <w:r>
        <w:rPr>
          <w:lang w:eastAsia="zh-CN"/>
        </w:rPr>
        <w:t>如果需要全文，可能需要订阅或购买。</w:t>
      </w:r>
      <w:r>
        <w:rPr>
          <w:lang w:eastAsia="zh-CN"/>
        </w:rPr>
        <w:br/>
      </w:r>
      <w:r>
        <w:rPr>
          <w:lang w:eastAsia="zh-CN"/>
        </w:rPr>
        <w:br/>
      </w:r>
      <w:r>
        <w:t xml:space="preserve">3. </w:t>
      </w:r>
      <w:proofErr w:type="spellStart"/>
      <w:r>
        <w:t>心理学测试中心（</w:t>
      </w:r>
      <w:r>
        <w:t>Psychology</w:t>
      </w:r>
      <w:proofErr w:type="spellEnd"/>
      <w:r>
        <w:t xml:space="preserve"> Testing Center</w:t>
      </w:r>
      <w:r>
        <w:t>）</w:t>
      </w:r>
      <w:r>
        <w:br/>
        <w:t xml:space="preserve">   </w:t>
      </w:r>
      <w:r>
        <w:t>描述：提供心理学测试和评估工具的信息，包括测试的描述、使用指南和购买方式。</w:t>
      </w:r>
      <w:r>
        <w:br/>
        <w:t xml:space="preserve">   </w:t>
      </w:r>
      <w:r>
        <w:t>操作步骤：</w:t>
      </w:r>
      <w:r>
        <w:br/>
        <w:t xml:space="preserve">   - </w:t>
      </w:r>
      <w:r>
        <w:t>访问</w:t>
      </w:r>
      <w:r>
        <w:t>APA</w:t>
      </w:r>
      <w:r>
        <w:t>网站首页。</w:t>
      </w:r>
      <w:r>
        <w:br/>
        <w:t xml:space="preserve">   </w:t>
      </w:r>
      <w:r>
        <w:rPr>
          <w:lang w:eastAsia="zh-CN"/>
        </w:rPr>
        <w:t xml:space="preserve">- </w:t>
      </w:r>
      <w:proofErr w:type="gramStart"/>
      <w:r>
        <w:rPr>
          <w:lang w:eastAsia="zh-CN"/>
        </w:rPr>
        <w:t>点击导航栏中的</w:t>
      </w:r>
      <w:r>
        <w:rPr>
          <w:lang w:eastAsia="zh-CN"/>
        </w:rPr>
        <w:t>“</w:t>
      </w:r>
      <w:proofErr w:type="gramEnd"/>
      <w:r>
        <w:rPr>
          <w:lang w:eastAsia="zh-CN"/>
        </w:rPr>
        <w:t>心理学测试中心</w:t>
      </w:r>
      <w:r>
        <w:rPr>
          <w:lang w:eastAsia="zh-CN"/>
        </w:rPr>
        <w:t>”</w:t>
      </w:r>
      <w:r>
        <w:rPr>
          <w:lang w:eastAsia="zh-CN"/>
        </w:rPr>
        <w:t>。</w:t>
      </w:r>
      <w:r>
        <w:rPr>
          <w:lang w:eastAsia="zh-CN"/>
        </w:rPr>
        <w:br/>
        <w:t xml:space="preserve">   - </w:t>
      </w:r>
      <w:r>
        <w:rPr>
          <w:lang w:eastAsia="zh-CN"/>
        </w:rPr>
        <w:t>在测试中心页面，可以通过搜索框搜索特定测试或浏览分类。</w:t>
      </w:r>
      <w:r>
        <w:rPr>
          <w:lang w:eastAsia="zh-CN"/>
        </w:rPr>
        <w:br/>
        <w:t xml:space="preserve">   - </w:t>
      </w:r>
      <w:r>
        <w:rPr>
          <w:lang w:eastAsia="zh-CN"/>
        </w:rPr>
        <w:t>选择感兴趣的测试，查看详细信息和购买选项。</w:t>
      </w:r>
      <w:r>
        <w:rPr>
          <w:lang w:eastAsia="zh-CN"/>
        </w:rPr>
        <w:br/>
      </w:r>
      <w:r>
        <w:rPr>
          <w:lang w:eastAsia="zh-CN"/>
        </w:rPr>
        <w:br/>
        <w:t xml:space="preserve">4. </w:t>
      </w:r>
      <w:r>
        <w:rPr>
          <w:lang w:eastAsia="zh-CN"/>
        </w:rPr>
        <w:t>继续教育（</w:t>
      </w:r>
      <w:r>
        <w:rPr>
          <w:lang w:eastAsia="zh-CN"/>
        </w:rPr>
        <w:t>Continuing Education</w:t>
      </w:r>
      <w:r>
        <w:rPr>
          <w:lang w:eastAsia="zh-CN"/>
        </w:rPr>
        <w:t>）</w:t>
      </w:r>
      <w:r>
        <w:rPr>
          <w:lang w:eastAsia="zh-CN"/>
        </w:rPr>
        <w:br/>
        <w:t xml:space="preserve">   </w:t>
      </w:r>
      <w:r>
        <w:rPr>
          <w:lang w:eastAsia="zh-CN"/>
        </w:rPr>
        <w:t>描述：提供心理学领域的继续教育课程和认证项目，帮助专业人士提升技能和知识。</w:t>
      </w:r>
      <w:r>
        <w:rPr>
          <w:lang w:eastAsia="zh-CN"/>
        </w:rPr>
        <w:br/>
        <w:t xml:space="preserve">   </w:t>
      </w:r>
      <w:r>
        <w:rPr>
          <w:lang w:eastAsia="zh-CN"/>
        </w:rPr>
        <w:t>操作步骤：</w:t>
      </w:r>
      <w:r>
        <w:rPr>
          <w:lang w:eastAsia="zh-CN"/>
        </w:rPr>
        <w:br/>
        <w:t xml:space="preserve">   - </w:t>
      </w:r>
      <w:r>
        <w:rPr>
          <w:lang w:eastAsia="zh-CN"/>
        </w:rPr>
        <w:t>访问</w:t>
      </w:r>
      <w:r>
        <w:rPr>
          <w:lang w:eastAsia="zh-CN"/>
        </w:rPr>
        <w:t>APA</w:t>
      </w:r>
      <w:r>
        <w:rPr>
          <w:lang w:eastAsia="zh-CN"/>
        </w:rPr>
        <w:t>网站首页。</w:t>
      </w:r>
      <w:r>
        <w:rPr>
          <w:lang w:eastAsia="zh-CN"/>
        </w:rPr>
        <w:br/>
        <w:t xml:space="preserve">   - </w:t>
      </w:r>
      <w:r>
        <w:rPr>
          <w:lang w:eastAsia="zh-CN"/>
        </w:rPr>
        <w:t>点击导航栏中的</w:t>
      </w:r>
      <w:r>
        <w:rPr>
          <w:lang w:eastAsia="zh-CN"/>
        </w:rPr>
        <w:t>“</w:t>
      </w:r>
      <w:r>
        <w:rPr>
          <w:lang w:eastAsia="zh-CN"/>
        </w:rPr>
        <w:t>继续教育</w:t>
      </w:r>
      <w:r>
        <w:rPr>
          <w:lang w:eastAsia="zh-CN"/>
        </w:rPr>
        <w:t>”</w:t>
      </w:r>
      <w:r>
        <w:rPr>
          <w:lang w:eastAsia="zh-CN"/>
        </w:rPr>
        <w:t>。</w:t>
      </w:r>
      <w:r>
        <w:rPr>
          <w:lang w:eastAsia="zh-CN"/>
        </w:rPr>
        <w:br/>
        <w:t xml:space="preserve">   - </w:t>
      </w:r>
      <w:r>
        <w:rPr>
          <w:lang w:eastAsia="zh-CN"/>
        </w:rPr>
        <w:t>在继续教育页面，可以浏览不同的课程和项目。</w:t>
      </w:r>
      <w:r>
        <w:rPr>
          <w:lang w:eastAsia="zh-CN"/>
        </w:rPr>
        <w:br/>
        <w:t xml:space="preserve">   - </w:t>
      </w:r>
      <w:r>
        <w:rPr>
          <w:lang w:eastAsia="zh-CN"/>
        </w:rPr>
        <w:t>选择感兴趣的课程，查看课程详情和注册信息。</w:t>
      </w:r>
      <w:r>
        <w:rPr>
          <w:lang w:eastAsia="zh-CN"/>
        </w:rPr>
        <w:br/>
      </w:r>
      <w:r>
        <w:rPr>
          <w:lang w:eastAsia="zh-CN"/>
        </w:rPr>
        <w:br/>
        <w:t xml:space="preserve">5. </w:t>
      </w:r>
      <w:r>
        <w:rPr>
          <w:lang w:eastAsia="zh-CN"/>
        </w:rPr>
        <w:t>会员服务（</w:t>
      </w:r>
      <w:r>
        <w:rPr>
          <w:lang w:eastAsia="zh-CN"/>
        </w:rPr>
        <w:t>Membership Services</w:t>
      </w:r>
      <w:r>
        <w:rPr>
          <w:lang w:eastAsia="zh-CN"/>
        </w:rPr>
        <w:t>）</w:t>
      </w:r>
      <w:r>
        <w:rPr>
          <w:lang w:eastAsia="zh-CN"/>
        </w:rPr>
        <w:br/>
      </w:r>
      <w:r>
        <w:rPr>
          <w:lang w:eastAsia="zh-CN"/>
        </w:rPr>
        <w:lastRenderedPageBreak/>
        <w:t xml:space="preserve">   </w:t>
      </w:r>
      <w:r>
        <w:rPr>
          <w:lang w:eastAsia="zh-CN"/>
        </w:rPr>
        <w:t>描述：为</w:t>
      </w:r>
      <w:r>
        <w:rPr>
          <w:lang w:eastAsia="zh-CN"/>
        </w:rPr>
        <w:t>APA</w:t>
      </w:r>
      <w:r>
        <w:rPr>
          <w:lang w:eastAsia="zh-CN"/>
        </w:rPr>
        <w:t>会员提供服务，包括专业发展、网络建设、会员专</w:t>
      </w:r>
      <w:proofErr w:type="gramStart"/>
      <w:r>
        <w:rPr>
          <w:lang w:eastAsia="zh-CN"/>
        </w:rPr>
        <w:t>属资源</w:t>
      </w:r>
      <w:proofErr w:type="gramEnd"/>
      <w:r>
        <w:rPr>
          <w:lang w:eastAsia="zh-CN"/>
        </w:rPr>
        <w:t>等。</w:t>
      </w:r>
      <w:r>
        <w:rPr>
          <w:lang w:eastAsia="zh-CN"/>
        </w:rPr>
        <w:br/>
        <w:t xml:space="preserve">   </w:t>
      </w:r>
      <w:r>
        <w:rPr>
          <w:lang w:eastAsia="zh-CN"/>
        </w:rPr>
        <w:t>操作步骤：</w:t>
      </w:r>
      <w:r>
        <w:rPr>
          <w:lang w:eastAsia="zh-CN"/>
        </w:rPr>
        <w:br/>
        <w:t xml:space="preserve">   - </w:t>
      </w:r>
      <w:r>
        <w:rPr>
          <w:lang w:eastAsia="zh-CN"/>
        </w:rPr>
        <w:t>访问</w:t>
      </w:r>
      <w:r>
        <w:rPr>
          <w:lang w:eastAsia="zh-CN"/>
        </w:rPr>
        <w:t>APA</w:t>
      </w:r>
      <w:r>
        <w:rPr>
          <w:lang w:eastAsia="zh-CN"/>
        </w:rPr>
        <w:t>网站首页。</w:t>
      </w:r>
      <w:r>
        <w:rPr>
          <w:lang w:eastAsia="zh-CN"/>
        </w:rPr>
        <w:br/>
        <w:t xml:space="preserve">   - </w:t>
      </w:r>
      <w:r>
        <w:rPr>
          <w:lang w:eastAsia="zh-CN"/>
        </w:rPr>
        <w:t>点击导航栏中的</w:t>
      </w:r>
      <w:r>
        <w:rPr>
          <w:lang w:eastAsia="zh-CN"/>
        </w:rPr>
        <w:t>“</w:t>
      </w:r>
      <w:r>
        <w:rPr>
          <w:lang w:eastAsia="zh-CN"/>
        </w:rPr>
        <w:t>会员服务</w:t>
      </w:r>
      <w:r>
        <w:rPr>
          <w:lang w:eastAsia="zh-CN"/>
        </w:rPr>
        <w:t>”</w:t>
      </w:r>
      <w:r>
        <w:rPr>
          <w:lang w:eastAsia="zh-CN"/>
        </w:rPr>
        <w:t>。</w:t>
      </w:r>
      <w:r>
        <w:rPr>
          <w:lang w:eastAsia="zh-CN"/>
        </w:rPr>
        <w:br/>
        <w:t xml:space="preserve">   - </w:t>
      </w:r>
      <w:r>
        <w:rPr>
          <w:lang w:eastAsia="zh-CN"/>
        </w:rPr>
        <w:t>如果还不是会员，可以选择加入</w:t>
      </w:r>
      <w:r>
        <w:rPr>
          <w:lang w:eastAsia="zh-CN"/>
        </w:rPr>
        <w:t>APA</w:t>
      </w:r>
      <w:r>
        <w:rPr>
          <w:lang w:eastAsia="zh-CN"/>
        </w:rPr>
        <w:t>。</w:t>
      </w:r>
      <w:r>
        <w:rPr>
          <w:lang w:eastAsia="zh-CN"/>
        </w:rPr>
        <w:br/>
        <w:t xml:space="preserve">   - </w:t>
      </w:r>
      <w:r>
        <w:rPr>
          <w:lang w:eastAsia="zh-CN"/>
        </w:rPr>
        <w:t>如果已经是会员，登录会员账户，享受会员专属服务和资源。</w:t>
      </w:r>
      <w:r>
        <w:rPr>
          <w:lang w:eastAsia="zh-CN"/>
        </w:rPr>
        <w:br/>
      </w:r>
      <w:r>
        <w:rPr>
          <w:lang w:eastAsia="zh-CN"/>
        </w:rPr>
        <w:br/>
      </w:r>
      <w:r>
        <w:rPr>
          <w:lang w:eastAsia="zh-CN"/>
        </w:rPr>
        <w:t>网站简介总结：</w:t>
      </w:r>
      <w:r>
        <w:rPr>
          <w:lang w:eastAsia="zh-CN"/>
        </w:rPr>
        <w:br/>
      </w:r>
      <w:r>
        <w:rPr>
          <w:lang w:eastAsia="zh-CN"/>
        </w:rPr>
        <w:t>美国心理学会（</w:t>
      </w:r>
      <w:r>
        <w:rPr>
          <w:lang w:eastAsia="zh-CN"/>
        </w:rPr>
        <w:t>APA</w:t>
      </w:r>
      <w:r>
        <w:rPr>
          <w:lang w:eastAsia="zh-CN"/>
        </w:rPr>
        <w:t>）是一个专业的心理学组织，致力于促进心理学的发展和应用。网站提供丰富的资源和信息，包括心理学研究、实践、教育和公共利益领域的最新动态。通过网站，用户可以访问心理学期刊、测试中心、继续教育课程和会员服务，以提升专业能力和知识。</w:t>
      </w:r>
      <w:r>
        <w:rPr>
          <w:lang w:eastAsia="zh-CN"/>
        </w:rPr>
        <w:t>APA</w:t>
      </w:r>
      <w:r>
        <w:rPr>
          <w:lang w:eastAsia="zh-CN"/>
        </w:rPr>
        <w:t>网站是一个宝贵的资源，适合心理学专业人士、学生和对心理学感兴趣的公众。</w:t>
      </w:r>
    </w:p>
    <w:p w14:paraId="7390C175" w14:textId="77777777" w:rsidR="00A73E44" w:rsidRDefault="00000000">
      <w:pPr>
        <w:rPr>
          <w:lang w:eastAsia="zh-CN"/>
        </w:rPr>
      </w:pPr>
      <w:r>
        <w:rPr>
          <w:lang w:eastAsia="zh-CN"/>
        </w:rPr>
        <w:br/>
      </w:r>
    </w:p>
    <w:p w14:paraId="135A9FB7" w14:textId="77777777" w:rsidR="00A73E44" w:rsidRDefault="00000000">
      <w:pPr>
        <w:rPr>
          <w:lang w:eastAsia="zh-CN"/>
        </w:rPr>
      </w:pPr>
      <w:r>
        <w:rPr>
          <w:lang w:eastAsia="zh-CN"/>
        </w:rPr>
        <w:t>网站名称：</w:t>
      </w:r>
      <w:r>
        <w:rPr>
          <w:lang w:eastAsia="zh-CN"/>
        </w:rPr>
        <w:t>ProQuest</w:t>
      </w:r>
      <w:r>
        <w:rPr>
          <w:lang w:eastAsia="zh-CN"/>
        </w:rPr>
        <w:br/>
      </w:r>
      <w:r>
        <w:rPr>
          <w:lang w:eastAsia="zh-CN"/>
        </w:rPr>
        <w:br/>
      </w:r>
      <w:r>
        <w:rPr>
          <w:lang w:eastAsia="zh-CN"/>
        </w:rPr>
        <w:t>功能名称及描述：学术资源搜索与获取</w:t>
      </w:r>
      <w:r>
        <w:rPr>
          <w:lang w:eastAsia="zh-CN"/>
        </w:rPr>
        <w:br/>
      </w:r>
      <w:r>
        <w:rPr>
          <w:lang w:eastAsia="zh-CN"/>
        </w:rPr>
        <w:t>操作步骤：</w:t>
      </w:r>
      <w:r>
        <w:rPr>
          <w:lang w:eastAsia="zh-CN"/>
        </w:rPr>
        <w:br/>
        <w:t xml:space="preserve">1. </w:t>
      </w:r>
      <w:r>
        <w:rPr>
          <w:lang w:eastAsia="zh-CN"/>
        </w:rPr>
        <w:t>访问</w:t>
      </w:r>
      <w:r>
        <w:rPr>
          <w:lang w:eastAsia="zh-CN"/>
        </w:rPr>
        <w:t>ProQuest</w:t>
      </w:r>
      <w:r>
        <w:rPr>
          <w:lang w:eastAsia="zh-CN"/>
        </w:rPr>
        <w:t>官网（</w:t>
      </w:r>
      <w:r>
        <w:rPr>
          <w:lang w:eastAsia="zh-CN"/>
        </w:rPr>
        <w:t>https://www.proquest.com/</w:t>
      </w:r>
      <w:r>
        <w:rPr>
          <w:lang w:eastAsia="zh-CN"/>
        </w:rPr>
        <w:t>）。</w:t>
      </w:r>
      <w:r>
        <w:rPr>
          <w:lang w:eastAsia="zh-CN"/>
        </w:rPr>
        <w:br/>
        <w:t xml:space="preserve">2. </w:t>
      </w:r>
      <w:r>
        <w:rPr>
          <w:lang w:eastAsia="zh-CN"/>
        </w:rPr>
        <w:t>在搜索框中输入关键词，选择相应的搜索范围（如全文、标题、作者等）。</w:t>
      </w:r>
      <w:r>
        <w:rPr>
          <w:lang w:eastAsia="zh-CN"/>
        </w:rPr>
        <w:br/>
        <w:t xml:space="preserve">3. </w:t>
      </w:r>
      <w:r>
        <w:rPr>
          <w:lang w:eastAsia="zh-CN"/>
        </w:rPr>
        <w:t>点击</w:t>
      </w:r>
      <w:r>
        <w:rPr>
          <w:lang w:eastAsia="zh-CN"/>
        </w:rPr>
        <w:t>“</w:t>
      </w:r>
      <w:r>
        <w:rPr>
          <w:lang w:eastAsia="zh-CN"/>
        </w:rPr>
        <w:t>搜索</w:t>
      </w:r>
      <w:r>
        <w:rPr>
          <w:lang w:eastAsia="zh-CN"/>
        </w:rPr>
        <w:t>”</w:t>
      </w:r>
      <w:r>
        <w:rPr>
          <w:lang w:eastAsia="zh-CN"/>
        </w:rPr>
        <w:t>按钮，系统会显示与关键词相关的学术资源列表。</w:t>
      </w:r>
      <w:r>
        <w:rPr>
          <w:lang w:eastAsia="zh-CN"/>
        </w:rPr>
        <w:br/>
        <w:t xml:space="preserve">4. </w:t>
      </w:r>
      <w:r>
        <w:rPr>
          <w:lang w:eastAsia="zh-CN"/>
        </w:rPr>
        <w:t>浏览搜索结果，点击感兴趣的资源标题，查看详细信息。</w:t>
      </w:r>
      <w:r>
        <w:rPr>
          <w:lang w:eastAsia="zh-CN"/>
        </w:rPr>
        <w:br/>
        <w:t xml:space="preserve">5. </w:t>
      </w:r>
      <w:r>
        <w:rPr>
          <w:lang w:eastAsia="zh-CN"/>
        </w:rPr>
        <w:t>如果有权限，可以直接在线阅读、下载或引用资源。</w:t>
      </w:r>
      <w:r>
        <w:rPr>
          <w:lang w:eastAsia="zh-CN"/>
        </w:rPr>
        <w:br/>
      </w:r>
      <w:r>
        <w:rPr>
          <w:lang w:eastAsia="zh-CN"/>
        </w:rPr>
        <w:br/>
      </w:r>
      <w:r>
        <w:rPr>
          <w:lang w:eastAsia="zh-CN"/>
        </w:rPr>
        <w:t>功能名称及描述：期刊数据库访问</w:t>
      </w:r>
      <w:r>
        <w:rPr>
          <w:lang w:eastAsia="zh-CN"/>
        </w:rPr>
        <w:br/>
      </w:r>
      <w:r>
        <w:rPr>
          <w:lang w:eastAsia="zh-CN"/>
        </w:rPr>
        <w:t>操作步骤：</w:t>
      </w:r>
      <w:r>
        <w:rPr>
          <w:lang w:eastAsia="zh-CN"/>
        </w:rPr>
        <w:br/>
        <w:t xml:space="preserve">1. </w:t>
      </w:r>
      <w:r>
        <w:rPr>
          <w:lang w:eastAsia="zh-CN"/>
        </w:rPr>
        <w:t>在</w:t>
      </w:r>
      <w:r>
        <w:rPr>
          <w:lang w:eastAsia="zh-CN"/>
        </w:rPr>
        <w:t>ProQuest</w:t>
      </w:r>
      <w:proofErr w:type="gramStart"/>
      <w:r>
        <w:rPr>
          <w:lang w:eastAsia="zh-CN"/>
        </w:rPr>
        <w:t>官网首页</w:t>
      </w:r>
      <w:proofErr w:type="gramEnd"/>
      <w:r>
        <w:rPr>
          <w:lang w:eastAsia="zh-CN"/>
        </w:rPr>
        <w:t>，点击</w:t>
      </w:r>
      <w:r>
        <w:rPr>
          <w:lang w:eastAsia="zh-CN"/>
        </w:rPr>
        <w:t>“</w:t>
      </w:r>
      <w:r>
        <w:rPr>
          <w:lang w:eastAsia="zh-CN"/>
        </w:rPr>
        <w:t>期刊</w:t>
      </w:r>
      <w:r>
        <w:rPr>
          <w:lang w:eastAsia="zh-CN"/>
        </w:rPr>
        <w:t>”</w:t>
      </w:r>
      <w:r>
        <w:rPr>
          <w:lang w:eastAsia="zh-CN"/>
        </w:rPr>
        <w:t>选项。</w:t>
      </w:r>
      <w:r>
        <w:rPr>
          <w:lang w:eastAsia="zh-CN"/>
        </w:rPr>
        <w:br/>
        <w:t xml:space="preserve">2. </w:t>
      </w:r>
      <w:r>
        <w:rPr>
          <w:lang w:eastAsia="zh-CN"/>
        </w:rPr>
        <w:t>输入期刊名称或关键词，选择搜索范围。</w:t>
      </w:r>
      <w:r>
        <w:rPr>
          <w:lang w:eastAsia="zh-CN"/>
        </w:rPr>
        <w:br/>
        <w:t xml:space="preserve">3. </w:t>
      </w:r>
      <w:r>
        <w:rPr>
          <w:lang w:eastAsia="zh-CN"/>
        </w:rPr>
        <w:t>点击</w:t>
      </w:r>
      <w:r>
        <w:rPr>
          <w:lang w:eastAsia="zh-CN"/>
        </w:rPr>
        <w:t>“</w:t>
      </w:r>
      <w:r>
        <w:rPr>
          <w:lang w:eastAsia="zh-CN"/>
        </w:rPr>
        <w:t>搜索</w:t>
      </w:r>
      <w:r>
        <w:rPr>
          <w:lang w:eastAsia="zh-CN"/>
        </w:rPr>
        <w:t>”</w:t>
      </w:r>
      <w:r>
        <w:rPr>
          <w:lang w:eastAsia="zh-CN"/>
        </w:rPr>
        <w:t>按钮，系统会显示与关键词相关的期刊列表。</w:t>
      </w:r>
      <w:r>
        <w:rPr>
          <w:lang w:eastAsia="zh-CN"/>
        </w:rPr>
        <w:br/>
        <w:t xml:space="preserve">4. </w:t>
      </w:r>
      <w:r>
        <w:rPr>
          <w:lang w:eastAsia="zh-CN"/>
        </w:rPr>
        <w:t>选择感兴趣的期刊，点击</w:t>
      </w:r>
      <w:r>
        <w:rPr>
          <w:lang w:eastAsia="zh-CN"/>
        </w:rPr>
        <w:t>“</w:t>
      </w:r>
      <w:r>
        <w:rPr>
          <w:lang w:eastAsia="zh-CN"/>
        </w:rPr>
        <w:t>访问</w:t>
      </w:r>
      <w:r>
        <w:rPr>
          <w:lang w:eastAsia="zh-CN"/>
        </w:rPr>
        <w:t>”</w:t>
      </w:r>
      <w:r>
        <w:rPr>
          <w:lang w:eastAsia="zh-CN"/>
        </w:rPr>
        <w:t>按钮，进入期刊主页。</w:t>
      </w:r>
      <w:r>
        <w:rPr>
          <w:lang w:eastAsia="zh-CN"/>
        </w:rPr>
        <w:br/>
      </w:r>
      <w:r>
        <w:rPr>
          <w:lang w:eastAsia="zh-CN"/>
        </w:rPr>
        <w:lastRenderedPageBreak/>
        <w:t xml:space="preserve">5. </w:t>
      </w:r>
      <w:r>
        <w:rPr>
          <w:lang w:eastAsia="zh-CN"/>
        </w:rPr>
        <w:t>在期刊主页，可以浏览最新的文章、专题或卷期，点击感兴趣的文章标题，查看详细信息并获取全文。</w:t>
      </w:r>
      <w:r>
        <w:rPr>
          <w:lang w:eastAsia="zh-CN"/>
        </w:rPr>
        <w:br/>
      </w:r>
      <w:r>
        <w:rPr>
          <w:lang w:eastAsia="zh-CN"/>
        </w:rPr>
        <w:br/>
      </w:r>
      <w:r>
        <w:rPr>
          <w:lang w:eastAsia="zh-CN"/>
        </w:rPr>
        <w:t>功能名称及描述：学位论文与学术论文检索</w:t>
      </w:r>
      <w:r>
        <w:rPr>
          <w:lang w:eastAsia="zh-CN"/>
        </w:rPr>
        <w:br/>
      </w:r>
      <w:r>
        <w:rPr>
          <w:lang w:eastAsia="zh-CN"/>
        </w:rPr>
        <w:t>操作步骤：</w:t>
      </w:r>
      <w:r>
        <w:rPr>
          <w:lang w:eastAsia="zh-CN"/>
        </w:rPr>
        <w:br/>
        <w:t xml:space="preserve">1. </w:t>
      </w:r>
      <w:r>
        <w:rPr>
          <w:lang w:eastAsia="zh-CN"/>
        </w:rPr>
        <w:t>在</w:t>
      </w:r>
      <w:r>
        <w:rPr>
          <w:lang w:eastAsia="zh-CN"/>
        </w:rPr>
        <w:t>ProQuest</w:t>
      </w:r>
      <w:proofErr w:type="gramStart"/>
      <w:r>
        <w:rPr>
          <w:lang w:eastAsia="zh-CN"/>
        </w:rPr>
        <w:t>官网首页</w:t>
      </w:r>
      <w:proofErr w:type="gramEnd"/>
      <w:r>
        <w:rPr>
          <w:lang w:eastAsia="zh-CN"/>
        </w:rPr>
        <w:t>，点击</w:t>
      </w:r>
      <w:r>
        <w:rPr>
          <w:lang w:eastAsia="zh-CN"/>
        </w:rPr>
        <w:t>“</w:t>
      </w:r>
      <w:r>
        <w:rPr>
          <w:lang w:eastAsia="zh-CN"/>
        </w:rPr>
        <w:t>学位论文</w:t>
      </w:r>
      <w:r>
        <w:rPr>
          <w:lang w:eastAsia="zh-CN"/>
        </w:rPr>
        <w:t>”</w:t>
      </w:r>
      <w:r>
        <w:rPr>
          <w:lang w:eastAsia="zh-CN"/>
        </w:rPr>
        <w:t>选项。</w:t>
      </w:r>
      <w:r>
        <w:rPr>
          <w:lang w:eastAsia="zh-CN"/>
        </w:rPr>
        <w:br/>
        <w:t xml:space="preserve">2. </w:t>
      </w:r>
      <w:r>
        <w:rPr>
          <w:lang w:eastAsia="zh-CN"/>
        </w:rPr>
        <w:t>输入论文标题、作者或关键词，选择搜索范围。</w:t>
      </w:r>
      <w:r>
        <w:rPr>
          <w:lang w:eastAsia="zh-CN"/>
        </w:rPr>
        <w:br/>
        <w:t xml:space="preserve">3. </w:t>
      </w:r>
      <w:r>
        <w:rPr>
          <w:lang w:eastAsia="zh-CN"/>
        </w:rPr>
        <w:t>点击</w:t>
      </w:r>
      <w:r>
        <w:rPr>
          <w:lang w:eastAsia="zh-CN"/>
        </w:rPr>
        <w:t>“</w:t>
      </w:r>
      <w:r>
        <w:rPr>
          <w:lang w:eastAsia="zh-CN"/>
        </w:rPr>
        <w:t>搜索</w:t>
      </w:r>
      <w:r>
        <w:rPr>
          <w:lang w:eastAsia="zh-CN"/>
        </w:rPr>
        <w:t>”</w:t>
      </w:r>
      <w:r>
        <w:rPr>
          <w:lang w:eastAsia="zh-CN"/>
        </w:rPr>
        <w:t>按钮，系统会显示与关键词相关的学位论文列表。</w:t>
      </w:r>
      <w:r>
        <w:rPr>
          <w:lang w:eastAsia="zh-CN"/>
        </w:rPr>
        <w:br/>
        <w:t xml:space="preserve">4. </w:t>
      </w:r>
      <w:r>
        <w:rPr>
          <w:lang w:eastAsia="zh-CN"/>
        </w:rPr>
        <w:t>选择感兴趣的论文，点击</w:t>
      </w:r>
      <w:r>
        <w:rPr>
          <w:lang w:eastAsia="zh-CN"/>
        </w:rPr>
        <w:t>“</w:t>
      </w:r>
      <w:r>
        <w:rPr>
          <w:lang w:eastAsia="zh-CN"/>
        </w:rPr>
        <w:t>访问</w:t>
      </w:r>
      <w:r>
        <w:rPr>
          <w:lang w:eastAsia="zh-CN"/>
        </w:rPr>
        <w:t>”</w:t>
      </w:r>
      <w:r>
        <w:rPr>
          <w:lang w:eastAsia="zh-CN"/>
        </w:rPr>
        <w:t>按钮，进入论文主页。</w:t>
      </w:r>
      <w:r>
        <w:rPr>
          <w:lang w:eastAsia="zh-CN"/>
        </w:rPr>
        <w:br/>
        <w:t xml:space="preserve">5. </w:t>
      </w:r>
      <w:r>
        <w:rPr>
          <w:lang w:eastAsia="zh-CN"/>
        </w:rPr>
        <w:t>在论文主页，可以查看论文摘要、目录等信息，如果有权限，可以直接在线阅读或下载全文。</w:t>
      </w:r>
      <w:r>
        <w:rPr>
          <w:lang w:eastAsia="zh-CN"/>
        </w:rPr>
        <w:br/>
      </w:r>
      <w:r>
        <w:rPr>
          <w:lang w:eastAsia="zh-CN"/>
        </w:rPr>
        <w:br/>
      </w:r>
      <w:r>
        <w:rPr>
          <w:lang w:eastAsia="zh-CN"/>
        </w:rPr>
        <w:t>功能名称及描述：电子书与电子参考资源获取</w:t>
      </w:r>
      <w:r>
        <w:rPr>
          <w:lang w:eastAsia="zh-CN"/>
        </w:rPr>
        <w:br/>
      </w:r>
      <w:r>
        <w:rPr>
          <w:lang w:eastAsia="zh-CN"/>
        </w:rPr>
        <w:t>操作步骤：</w:t>
      </w:r>
      <w:r>
        <w:rPr>
          <w:lang w:eastAsia="zh-CN"/>
        </w:rPr>
        <w:br/>
        <w:t xml:space="preserve">1. </w:t>
      </w:r>
      <w:r>
        <w:rPr>
          <w:lang w:eastAsia="zh-CN"/>
        </w:rPr>
        <w:t>在</w:t>
      </w:r>
      <w:r>
        <w:rPr>
          <w:lang w:eastAsia="zh-CN"/>
        </w:rPr>
        <w:t>ProQuest</w:t>
      </w:r>
      <w:proofErr w:type="gramStart"/>
      <w:r>
        <w:rPr>
          <w:lang w:eastAsia="zh-CN"/>
        </w:rPr>
        <w:t>官网首页</w:t>
      </w:r>
      <w:proofErr w:type="gramEnd"/>
      <w:r>
        <w:rPr>
          <w:lang w:eastAsia="zh-CN"/>
        </w:rPr>
        <w:t>，点击</w:t>
      </w:r>
      <w:r>
        <w:rPr>
          <w:lang w:eastAsia="zh-CN"/>
        </w:rPr>
        <w:t>“</w:t>
      </w:r>
      <w:r>
        <w:rPr>
          <w:lang w:eastAsia="zh-CN"/>
        </w:rPr>
        <w:t>电子书</w:t>
      </w:r>
      <w:r>
        <w:rPr>
          <w:lang w:eastAsia="zh-CN"/>
        </w:rPr>
        <w:t>”</w:t>
      </w:r>
      <w:r>
        <w:rPr>
          <w:lang w:eastAsia="zh-CN"/>
        </w:rPr>
        <w:t>选项。</w:t>
      </w:r>
      <w:r>
        <w:rPr>
          <w:lang w:eastAsia="zh-CN"/>
        </w:rPr>
        <w:br/>
        <w:t xml:space="preserve">2. </w:t>
      </w:r>
      <w:r>
        <w:rPr>
          <w:lang w:eastAsia="zh-CN"/>
        </w:rPr>
        <w:t>输入书名、作者或关键词，选择搜索范围。</w:t>
      </w:r>
      <w:r>
        <w:rPr>
          <w:lang w:eastAsia="zh-CN"/>
        </w:rPr>
        <w:br/>
        <w:t xml:space="preserve">3. </w:t>
      </w:r>
      <w:r>
        <w:rPr>
          <w:lang w:eastAsia="zh-CN"/>
        </w:rPr>
        <w:t>点击</w:t>
      </w:r>
      <w:r>
        <w:rPr>
          <w:lang w:eastAsia="zh-CN"/>
        </w:rPr>
        <w:t>“</w:t>
      </w:r>
      <w:r>
        <w:rPr>
          <w:lang w:eastAsia="zh-CN"/>
        </w:rPr>
        <w:t>搜索</w:t>
      </w:r>
      <w:r>
        <w:rPr>
          <w:lang w:eastAsia="zh-CN"/>
        </w:rPr>
        <w:t>”</w:t>
      </w:r>
      <w:r>
        <w:rPr>
          <w:lang w:eastAsia="zh-CN"/>
        </w:rPr>
        <w:t>按钮，系统会显示与关键词相关的电子书列表。</w:t>
      </w:r>
      <w:r>
        <w:rPr>
          <w:lang w:eastAsia="zh-CN"/>
        </w:rPr>
        <w:br/>
        <w:t xml:space="preserve">4. </w:t>
      </w:r>
      <w:r>
        <w:rPr>
          <w:lang w:eastAsia="zh-CN"/>
        </w:rPr>
        <w:t>选择感兴趣的电子书，点击</w:t>
      </w:r>
      <w:r>
        <w:rPr>
          <w:lang w:eastAsia="zh-CN"/>
        </w:rPr>
        <w:t>“</w:t>
      </w:r>
      <w:r>
        <w:rPr>
          <w:lang w:eastAsia="zh-CN"/>
        </w:rPr>
        <w:t>访问</w:t>
      </w:r>
      <w:r>
        <w:rPr>
          <w:lang w:eastAsia="zh-CN"/>
        </w:rPr>
        <w:t>”</w:t>
      </w:r>
      <w:r>
        <w:rPr>
          <w:lang w:eastAsia="zh-CN"/>
        </w:rPr>
        <w:t>按钮，进入电子书主页。</w:t>
      </w:r>
      <w:r>
        <w:rPr>
          <w:lang w:eastAsia="zh-CN"/>
        </w:rPr>
        <w:br/>
        <w:t xml:space="preserve">5. </w:t>
      </w:r>
      <w:r>
        <w:rPr>
          <w:lang w:eastAsia="zh-CN"/>
        </w:rPr>
        <w:t>在电子书主页，可以查看书籍摘要、目录等信息，如果有权限，可以直接在线阅读或下载全文。</w:t>
      </w:r>
      <w:r>
        <w:rPr>
          <w:lang w:eastAsia="zh-CN"/>
        </w:rPr>
        <w:br/>
      </w:r>
      <w:r>
        <w:rPr>
          <w:lang w:eastAsia="zh-CN"/>
        </w:rPr>
        <w:br/>
      </w:r>
      <w:r>
        <w:rPr>
          <w:lang w:eastAsia="zh-CN"/>
        </w:rPr>
        <w:t>网站简介总结：</w:t>
      </w:r>
      <w:r>
        <w:rPr>
          <w:lang w:eastAsia="zh-CN"/>
        </w:rPr>
        <w:br/>
        <w:t>ProQuest</w:t>
      </w:r>
      <w:r>
        <w:rPr>
          <w:lang w:eastAsia="zh-CN"/>
        </w:rPr>
        <w:t>是一个全球领先的学术资源提供商，提供丰富的期刊、学位论文、学术论文、电子书和电子参考资源。用户可以通过关键词搜索，快速找到所需的学术资源。</w:t>
      </w:r>
      <w:r>
        <w:rPr>
          <w:lang w:eastAsia="zh-CN"/>
        </w:rPr>
        <w:t>ProQuest</w:t>
      </w:r>
      <w:r>
        <w:rPr>
          <w:lang w:eastAsia="zh-CN"/>
        </w:rPr>
        <w:t>还提供了多种访问方式，如在线阅读、下载或引用，方便用户获取和使用学术资源。通过</w:t>
      </w:r>
      <w:r>
        <w:rPr>
          <w:lang w:eastAsia="zh-CN"/>
        </w:rPr>
        <w:t>ProQuest</w:t>
      </w:r>
      <w:r>
        <w:rPr>
          <w:lang w:eastAsia="zh-CN"/>
        </w:rPr>
        <w:t>，研究人员、学者和学生可以轻松获取全球范围内的学术信息，促进学术交流与合作。</w:t>
      </w:r>
    </w:p>
    <w:p w14:paraId="16ADECD9" w14:textId="77777777" w:rsidR="00A73E44" w:rsidRDefault="00000000">
      <w:pPr>
        <w:rPr>
          <w:lang w:eastAsia="zh-CN"/>
        </w:rPr>
      </w:pPr>
      <w:r>
        <w:rPr>
          <w:lang w:eastAsia="zh-CN"/>
        </w:rPr>
        <w:br/>
      </w:r>
    </w:p>
    <w:p w14:paraId="2964119B" w14:textId="77777777" w:rsidR="00A73E44" w:rsidRDefault="00000000">
      <w:pPr>
        <w:rPr>
          <w:lang w:eastAsia="zh-CN"/>
        </w:rPr>
      </w:pPr>
      <w:r>
        <w:rPr>
          <w:lang w:eastAsia="zh-CN"/>
        </w:rPr>
        <w:t>网站名称：</w:t>
      </w:r>
      <w:r>
        <w:rPr>
          <w:lang w:eastAsia="zh-CN"/>
        </w:rPr>
        <w:t>X-MOL</w:t>
      </w:r>
      <w:r>
        <w:rPr>
          <w:lang w:eastAsia="zh-CN"/>
        </w:rPr>
        <w:t>科学知识平台</w:t>
      </w:r>
      <w:r>
        <w:rPr>
          <w:lang w:eastAsia="zh-CN"/>
        </w:rPr>
        <w:br/>
      </w:r>
      <w:r>
        <w:rPr>
          <w:lang w:eastAsia="zh-CN"/>
        </w:rPr>
        <w:br/>
      </w:r>
      <w:r>
        <w:rPr>
          <w:lang w:eastAsia="zh-CN"/>
        </w:rPr>
        <w:lastRenderedPageBreak/>
        <w:t>功能名称及描述：文献检索</w:t>
      </w:r>
      <w:r>
        <w:rPr>
          <w:lang w:eastAsia="zh-CN"/>
        </w:rPr>
        <w:br/>
      </w:r>
      <w:r>
        <w:rPr>
          <w:lang w:eastAsia="zh-CN"/>
        </w:rPr>
        <w:t>操作步骤：</w:t>
      </w:r>
      <w:r>
        <w:rPr>
          <w:lang w:eastAsia="zh-CN"/>
        </w:rPr>
        <w:br/>
        <w:t xml:space="preserve">1. </w:t>
      </w:r>
      <w:r>
        <w:rPr>
          <w:lang w:eastAsia="zh-CN"/>
        </w:rPr>
        <w:t>打开</w:t>
      </w:r>
      <w:r>
        <w:rPr>
          <w:lang w:eastAsia="zh-CN"/>
        </w:rPr>
        <w:t>X-MOL</w:t>
      </w:r>
      <w:r>
        <w:rPr>
          <w:lang w:eastAsia="zh-CN"/>
        </w:rPr>
        <w:t>网站，点击首页顶部的</w:t>
      </w:r>
      <w:r>
        <w:rPr>
          <w:lang w:eastAsia="zh-CN"/>
        </w:rPr>
        <w:t>“</w:t>
      </w:r>
      <w:r>
        <w:rPr>
          <w:lang w:eastAsia="zh-CN"/>
        </w:rPr>
        <w:t>文献检索</w:t>
      </w:r>
      <w:r>
        <w:rPr>
          <w:lang w:eastAsia="zh-CN"/>
        </w:rPr>
        <w:t>”</w:t>
      </w:r>
      <w:r>
        <w:rPr>
          <w:lang w:eastAsia="zh-CN"/>
        </w:rPr>
        <w:t>按钮。</w:t>
      </w:r>
      <w:r>
        <w:rPr>
          <w:lang w:eastAsia="zh-CN"/>
        </w:rPr>
        <w:br/>
        <w:t xml:space="preserve">2. </w:t>
      </w:r>
      <w:r>
        <w:rPr>
          <w:lang w:eastAsia="zh-CN"/>
        </w:rPr>
        <w:t>在搜索框中输入关键词，如作者名、标题、</w:t>
      </w:r>
      <w:r>
        <w:rPr>
          <w:lang w:eastAsia="zh-CN"/>
        </w:rPr>
        <w:t>DOI</w:t>
      </w:r>
      <w:r>
        <w:rPr>
          <w:lang w:eastAsia="zh-CN"/>
        </w:rPr>
        <w:t>号等。</w:t>
      </w:r>
      <w:r>
        <w:rPr>
          <w:lang w:eastAsia="zh-CN"/>
        </w:rPr>
        <w:br/>
        <w:t xml:space="preserve">3. </w:t>
      </w:r>
      <w:r>
        <w:rPr>
          <w:lang w:eastAsia="zh-CN"/>
        </w:rPr>
        <w:t>点击</w:t>
      </w:r>
      <w:r>
        <w:rPr>
          <w:lang w:eastAsia="zh-CN"/>
        </w:rPr>
        <w:t>“</w:t>
      </w:r>
      <w:r>
        <w:rPr>
          <w:lang w:eastAsia="zh-CN"/>
        </w:rPr>
        <w:t>搜索</w:t>
      </w:r>
      <w:r>
        <w:rPr>
          <w:lang w:eastAsia="zh-CN"/>
        </w:rPr>
        <w:t>”</w:t>
      </w:r>
      <w:r>
        <w:rPr>
          <w:lang w:eastAsia="zh-CN"/>
        </w:rPr>
        <w:t>按钮，系统将自动检索相关文献。</w:t>
      </w:r>
      <w:r>
        <w:rPr>
          <w:lang w:eastAsia="zh-CN"/>
        </w:rPr>
        <w:br/>
        <w:t xml:space="preserve">4. </w:t>
      </w:r>
      <w:r>
        <w:rPr>
          <w:lang w:eastAsia="zh-CN"/>
        </w:rPr>
        <w:t>在搜索结果页面，可以查看文献的详细信息，如摘要、作者、发表时间等。</w:t>
      </w:r>
      <w:r>
        <w:rPr>
          <w:lang w:eastAsia="zh-CN"/>
        </w:rPr>
        <w:br/>
        <w:t xml:space="preserve">5. </w:t>
      </w:r>
      <w:r>
        <w:rPr>
          <w:lang w:eastAsia="zh-CN"/>
        </w:rPr>
        <w:t>点击感兴趣的文献标题，可以查看文献的全文或摘要。</w:t>
      </w:r>
      <w:r>
        <w:rPr>
          <w:lang w:eastAsia="zh-CN"/>
        </w:rPr>
        <w:br/>
      </w:r>
      <w:r>
        <w:rPr>
          <w:lang w:eastAsia="zh-CN"/>
        </w:rPr>
        <w:br/>
      </w:r>
      <w:r>
        <w:rPr>
          <w:lang w:eastAsia="zh-CN"/>
        </w:rPr>
        <w:t>功能名称及描述：化合物查询</w:t>
      </w:r>
      <w:r>
        <w:rPr>
          <w:lang w:eastAsia="zh-CN"/>
        </w:rPr>
        <w:br/>
      </w:r>
      <w:r>
        <w:rPr>
          <w:lang w:eastAsia="zh-CN"/>
        </w:rPr>
        <w:t>操作步骤：</w:t>
      </w:r>
      <w:r>
        <w:rPr>
          <w:lang w:eastAsia="zh-CN"/>
        </w:rPr>
        <w:br/>
        <w:t xml:space="preserve">1. </w:t>
      </w:r>
      <w:r>
        <w:rPr>
          <w:lang w:eastAsia="zh-CN"/>
        </w:rPr>
        <w:t>打开</w:t>
      </w:r>
      <w:r>
        <w:rPr>
          <w:lang w:eastAsia="zh-CN"/>
        </w:rPr>
        <w:t>X-MOL</w:t>
      </w:r>
      <w:r>
        <w:rPr>
          <w:lang w:eastAsia="zh-CN"/>
        </w:rPr>
        <w:t>网站，点击首页顶部的</w:t>
      </w:r>
      <w:r>
        <w:rPr>
          <w:lang w:eastAsia="zh-CN"/>
        </w:rPr>
        <w:t>“</w:t>
      </w:r>
      <w:r>
        <w:rPr>
          <w:lang w:eastAsia="zh-CN"/>
        </w:rPr>
        <w:t>化合物查询</w:t>
      </w:r>
      <w:r>
        <w:rPr>
          <w:lang w:eastAsia="zh-CN"/>
        </w:rPr>
        <w:t>”</w:t>
      </w:r>
      <w:r>
        <w:rPr>
          <w:lang w:eastAsia="zh-CN"/>
        </w:rPr>
        <w:t>按钮。</w:t>
      </w:r>
      <w:r>
        <w:rPr>
          <w:lang w:eastAsia="zh-CN"/>
        </w:rPr>
        <w:br/>
        <w:t xml:space="preserve">2. </w:t>
      </w:r>
      <w:r>
        <w:rPr>
          <w:lang w:eastAsia="zh-CN"/>
        </w:rPr>
        <w:t>在搜索框中输入化合物名称或</w:t>
      </w:r>
      <w:r>
        <w:rPr>
          <w:lang w:eastAsia="zh-CN"/>
        </w:rPr>
        <w:t>CAS</w:t>
      </w:r>
      <w:r>
        <w:rPr>
          <w:lang w:eastAsia="zh-CN"/>
        </w:rPr>
        <w:t>号。</w:t>
      </w:r>
      <w:r>
        <w:rPr>
          <w:lang w:eastAsia="zh-CN"/>
        </w:rPr>
        <w:br/>
        <w:t xml:space="preserve">3. </w:t>
      </w:r>
      <w:r>
        <w:rPr>
          <w:lang w:eastAsia="zh-CN"/>
        </w:rPr>
        <w:t>点击</w:t>
      </w:r>
      <w:r>
        <w:rPr>
          <w:lang w:eastAsia="zh-CN"/>
        </w:rPr>
        <w:t>“</w:t>
      </w:r>
      <w:r>
        <w:rPr>
          <w:lang w:eastAsia="zh-CN"/>
        </w:rPr>
        <w:t>搜索</w:t>
      </w:r>
      <w:r>
        <w:rPr>
          <w:lang w:eastAsia="zh-CN"/>
        </w:rPr>
        <w:t>”</w:t>
      </w:r>
      <w:r>
        <w:rPr>
          <w:lang w:eastAsia="zh-CN"/>
        </w:rPr>
        <w:t>按钮，系统将自动检索相关化合物。</w:t>
      </w:r>
      <w:r>
        <w:rPr>
          <w:lang w:eastAsia="zh-CN"/>
        </w:rPr>
        <w:br/>
        <w:t xml:space="preserve">4. </w:t>
      </w:r>
      <w:r>
        <w:rPr>
          <w:lang w:eastAsia="zh-CN"/>
        </w:rPr>
        <w:t>在搜索结果页面，可以查看化合物的详细信息，如分子式、分子量、结构式等。</w:t>
      </w:r>
      <w:r>
        <w:rPr>
          <w:lang w:eastAsia="zh-CN"/>
        </w:rPr>
        <w:br/>
        <w:t xml:space="preserve">5. </w:t>
      </w:r>
      <w:r>
        <w:rPr>
          <w:lang w:eastAsia="zh-CN"/>
        </w:rPr>
        <w:t>点击感兴趣的化合物名称，可以查看化合物的更多信息，如性质、用途、供应商等。</w:t>
      </w:r>
      <w:r>
        <w:rPr>
          <w:lang w:eastAsia="zh-CN"/>
        </w:rPr>
        <w:br/>
      </w:r>
      <w:r>
        <w:rPr>
          <w:lang w:eastAsia="zh-CN"/>
        </w:rPr>
        <w:br/>
      </w:r>
      <w:r>
        <w:rPr>
          <w:lang w:eastAsia="zh-CN"/>
        </w:rPr>
        <w:t>功能名称及描述：反应查询</w:t>
      </w:r>
      <w:r>
        <w:rPr>
          <w:lang w:eastAsia="zh-CN"/>
        </w:rPr>
        <w:br/>
      </w:r>
      <w:r>
        <w:rPr>
          <w:lang w:eastAsia="zh-CN"/>
        </w:rPr>
        <w:t>操作步骤：</w:t>
      </w:r>
      <w:r>
        <w:rPr>
          <w:lang w:eastAsia="zh-CN"/>
        </w:rPr>
        <w:br/>
        <w:t xml:space="preserve">1. </w:t>
      </w:r>
      <w:r>
        <w:rPr>
          <w:lang w:eastAsia="zh-CN"/>
        </w:rPr>
        <w:t>打开</w:t>
      </w:r>
      <w:r>
        <w:rPr>
          <w:lang w:eastAsia="zh-CN"/>
        </w:rPr>
        <w:t>X-MOL</w:t>
      </w:r>
      <w:r>
        <w:rPr>
          <w:lang w:eastAsia="zh-CN"/>
        </w:rPr>
        <w:t>网站，点击首页顶部的</w:t>
      </w:r>
      <w:r>
        <w:rPr>
          <w:lang w:eastAsia="zh-CN"/>
        </w:rPr>
        <w:t>“</w:t>
      </w:r>
      <w:r>
        <w:rPr>
          <w:lang w:eastAsia="zh-CN"/>
        </w:rPr>
        <w:t>反应查询</w:t>
      </w:r>
      <w:r>
        <w:rPr>
          <w:lang w:eastAsia="zh-CN"/>
        </w:rPr>
        <w:t>”</w:t>
      </w:r>
      <w:r>
        <w:rPr>
          <w:lang w:eastAsia="zh-CN"/>
        </w:rPr>
        <w:t>按钮。</w:t>
      </w:r>
      <w:r>
        <w:rPr>
          <w:lang w:eastAsia="zh-CN"/>
        </w:rPr>
        <w:br/>
        <w:t xml:space="preserve">2. </w:t>
      </w:r>
      <w:r>
        <w:rPr>
          <w:lang w:eastAsia="zh-CN"/>
        </w:rPr>
        <w:t>在搜索框中输入反应物名称或</w:t>
      </w:r>
      <w:r>
        <w:rPr>
          <w:lang w:eastAsia="zh-CN"/>
        </w:rPr>
        <w:t>CAS</w:t>
      </w:r>
      <w:r>
        <w:rPr>
          <w:lang w:eastAsia="zh-CN"/>
        </w:rPr>
        <w:t>号。</w:t>
      </w:r>
      <w:r>
        <w:rPr>
          <w:lang w:eastAsia="zh-CN"/>
        </w:rPr>
        <w:br/>
        <w:t xml:space="preserve">3. </w:t>
      </w:r>
      <w:r>
        <w:rPr>
          <w:lang w:eastAsia="zh-CN"/>
        </w:rPr>
        <w:t>点击</w:t>
      </w:r>
      <w:r>
        <w:rPr>
          <w:lang w:eastAsia="zh-CN"/>
        </w:rPr>
        <w:t>“</w:t>
      </w:r>
      <w:r>
        <w:rPr>
          <w:lang w:eastAsia="zh-CN"/>
        </w:rPr>
        <w:t>搜索</w:t>
      </w:r>
      <w:r>
        <w:rPr>
          <w:lang w:eastAsia="zh-CN"/>
        </w:rPr>
        <w:t>”</w:t>
      </w:r>
      <w:r>
        <w:rPr>
          <w:lang w:eastAsia="zh-CN"/>
        </w:rPr>
        <w:t>按钮，系统将自动检索相关反应。</w:t>
      </w:r>
      <w:r>
        <w:rPr>
          <w:lang w:eastAsia="zh-CN"/>
        </w:rPr>
        <w:br/>
        <w:t xml:space="preserve">4. </w:t>
      </w:r>
      <w:r>
        <w:rPr>
          <w:lang w:eastAsia="zh-CN"/>
        </w:rPr>
        <w:t>在搜索结果页面，可以查看反应的详细信息，如产物、反应条件、参考文献等。</w:t>
      </w:r>
      <w:r>
        <w:rPr>
          <w:lang w:eastAsia="zh-CN"/>
        </w:rPr>
        <w:br/>
        <w:t xml:space="preserve">5. </w:t>
      </w:r>
      <w:r>
        <w:rPr>
          <w:lang w:eastAsia="zh-CN"/>
        </w:rPr>
        <w:t>点击感兴趣的反应名称，可以查看反应的更多信息，如反应机理、实验步骤等。</w:t>
      </w:r>
      <w:r>
        <w:rPr>
          <w:lang w:eastAsia="zh-CN"/>
        </w:rPr>
        <w:br/>
      </w:r>
      <w:r>
        <w:rPr>
          <w:lang w:eastAsia="zh-CN"/>
        </w:rPr>
        <w:br/>
      </w:r>
      <w:r>
        <w:rPr>
          <w:lang w:eastAsia="zh-CN"/>
        </w:rPr>
        <w:t>网站简介总结：</w:t>
      </w:r>
      <w:r>
        <w:rPr>
          <w:lang w:eastAsia="zh-CN"/>
        </w:rPr>
        <w:br/>
        <w:t>X-MOL</w:t>
      </w:r>
      <w:r>
        <w:rPr>
          <w:lang w:eastAsia="zh-CN"/>
        </w:rPr>
        <w:t>科学知识平台是一个综合性的科研信息服务平台，提供文献检索、化合物查询、反应查询等功能。用户可以通过关键词搜索，快速找到所需的科研信息。同时，网站还提供了化合物和反应的详细信息，方便用户深入了解和研究。</w:t>
      </w:r>
      <w:r>
        <w:rPr>
          <w:lang w:eastAsia="zh-CN"/>
        </w:rPr>
        <w:t>X-MOL</w:t>
      </w:r>
      <w:r>
        <w:rPr>
          <w:lang w:eastAsia="zh-CN"/>
        </w:rPr>
        <w:t>致力于为用户提供便捷、高效的科研信息服务，助力科研工作者的学术研究。</w:t>
      </w:r>
    </w:p>
    <w:p w14:paraId="7F0439CD" w14:textId="77777777" w:rsidR="00A73E44" w:rsidRDefault="00000000">
      <w:pPr>
        <w:rPr>
          <w:lang w:eastAsia="zh-CN"/>
        </w:rPr>
      </w:pPr>
      <w:r>
        <w:rPr>
          <w:lang w:eastAsia="zh-CN"/>
        </w:rPr>
        <w:br/>
      </w:r>
    </w:p>
    <w:p w14:paraId="602A6D26" w14:textId="77777777" w:rsidR="00A73E44" w:rsidRDefault="00000000">
      <w:pPr>
        <w:rPr>
          <w:lang w:eastAsia="zh-CN"/>
        </w:rPr>
      </w:pPr>
      <w:proofErr w:type="spellStart"/>
      <w:r>
        <w:lastRenderedPageBreak/>
        <w:t>网站名称：</w:t>
      </w:r>
      <w:r>
        <w:t>MathSciNet</w:t>
      </w:r>
      <w:proofErr w:type="spellEnd"/>
      <w:r>
        <w:br/>
      </w:r>
      <w:r>
        <w:br/>
      </w:r>
      <w:proofErr w:type="spellStart"/>
      <w:r>
        <w:t>MathSciNet</w:t>
      </w:r>
      <w:proofErr w:type="spellEnd"/>
      <w:r>
        <w:t xml:space="preserve"> </w:t>
      </w:r>
      <w:proofErr w:type="spellStart"/>
      <w:r>
        <w:t>是一个由美国数学会（</w:t>
      </w:r>
      <w:r>
        <w:t>American</w:t>
      </w:r>
      <w:proofErr w:type="spellEnd"/>
      <w:r>
        <w:t xml:space="preserve"> Mathematical Society, AMS</w:t>
      </w:r>
      <w:r>
        <w:t>）提供的数学文献数据库，它提供了数学领域的文献搜索、引用链接、数学评论以及相关的数学信息。</w:t>
      </w:r>
      <w:r>
        <w:br/>
      </w:r>
      <w:r>
        <w:br/>
      </w:r>
      <w:r>
        <w:t>功能名称及描述：文献搜索</w:t>
      </w:r>
      <w:r>
        <w:br/>
      </w:r>
      <w:r>
        <w:br/>
      </w:r>
      <w:r>
        <w:t>操作步骤：</w:t>
      </w:r>
      <w:r>
        <w:br/>
        <w:t xml:space="preserve">1. </w:t>
      </w:r>
      <w:r>
        <w:t>访问</w:t>
      </w:r>
      <w:r>
        <w:t xml:space="preserve"> MathSciNet </w:t>
      </w:r>
      <w:r>
        <w:t>网站。</w:t>
      </w:r>
      <w:r>
        <w:br/>
      </w:r>
      <w:r>
        <w:rPr>
          <w:lang w:eastAsia="zh-CN"/>
        </w:rPr>
        <w:t xml:space="preserve">2. </w:t>
      </w:r>
      <w:r>
        <w:rPr>
          <w:lang w:eastAsia="zh-CN"/>
        </w:rPr>
        <w:t>在搜索框中输入关键词、作者名、标题、数学分类号（</w:t>
      </w:r>
      <w:r>
        <w:rPr>
          <w:lang w:eastAsia="zh-CN"/>
        </w:rPr>
        <w:t>MSC</w:t>
      </w:r>
      <w:r>
        <w:rPr>
          <w:lang w:eastAsia="zh-CN"/>
        </w:rPr>
        <w:t>）等信息。</w:t>
      </w:r>
      <w:r>
        <w:rPr>
          <w:lang w:eastAsia="zh-CN"/>
        </w:rPr>
        <w:br/>
        <w:t xml:space="preserve">3. </w:t>
      </w:r>
      <w:r>
        <w:rPr>
          <w:lang w:eastAsia="zh-CN"/>
        </w:rPr>
        <w:t>点击搜索按钮或按回车键进行搜索。</w:t>
      </w:r>
      <w:r>
        <w:rPr>
          <w:lang w:eastAsia="zh-CN"/>
        </w:rPr>
        <w:br/>
        <w:t xml:space="preserve">4. </w:t>
      </w:r>
      <w:r>
        <w:rPr>
          <w:lang w:eastAsia="zh-CN"/>
        </w:rPr>
        <w:t>浏览搜索结果，点击感兴趣的文献查看详细信息。</w:t>
      </w:r>
      <w:r>
        <w:rPr>
          <w:lang w:eastAsia="zh-CN"/>
        </w:rPr>
        <w:br/>
      </w:r>
      <w:r>
        <w:rPr>
          <w:lang w:eastAsia="zh-CN"/>
        </w:rPr>
        <w:br/>
      </w:r>
      <w:r>
        <w:rPr>
          <w:lang w:eastAsia="zh-CN"/>
        </w:rPr>
        <w:t>示例：</w:t>
      </w:r>
      <w:r>
        <w:rPr>
          <w:lang w:eastAsia="zh-CN"/>
        </w:rPr>
        <w:br/>
        <w:t xml:space="preserve">- </w:t>
      </w:r>
      <w:r>
        <w:rPr>
          <w:lang w:eastAsia="zh-CN"/>
        </w:rPr>
        <w:t>网站名称：</w:t>
      </w:r>
      <w:proofErr w:type="spellStart"/>
      <w:r>
        <w:rPr>
          <w:lang w:eastAsia="zh-CN"/>
        </w:rPr>
        <w:t>MathSciNet</w:t>
      </w:r>
      <w:proofErr w:type="spellEnd"/>
      <w:r>
        <w:rPr>
          <w:lang w:eastAsia="zh-CN"/>
        </w:rPr>
        <w:br/>
        <w:t xml:space="preserve">- </w:t>
      </w:r>
      <w:r>
        <w:rPr>
          <w:lang w:eastAsia="zh-CN"/>
        </w:rPr>
        <w:t>功能名称及描述：文献搜索</w:t>
      </w:r>
      <w:r>
        <w:rPr>
          <w:lang w:eastAsia="zh-CN"/>
        </w:rPr>
        <w:br/>
        <w:t xml:space="preserve">- </w:t>
      </w:r>
      <w:r>
        <w:rPr>
          <w:lang w:eastAsia="zh-CN"/>
        </w:rPr>
        <w:t>操作步骤：</w:t>
      </w:r>
      <w:r>
        <w:rPr>
          <w:lang w:eastAsia="zh-CN"/>
        </w:rPr>
        <w:br/>
        <w:t xml:space="preserve">  1. </w:t>
      </w:r>
      <w:r>
        <w:rPr>
          <w:lang w:eastAsia="zh-CN"/>
        </w:rPr>
        <w:t>访问</w:t>
      </w:r>
      <w:r>
        <w:rPr>
          <w:lang w:eastAsia="zh-CN"/>
        </w:rPr>
        <w:t xml:space="preserve"> https://mathscinet.ams.org/mathscinet/publications-search</w:t>
      </w:r>
      <w:r>
        <w:rPr>
          <w:lang w:eastAsia="zh-CN"/>
        </w:rPr>
        <w:t>。</w:t>
      </w:r>
      <w:r>
        <w:rPr>
          <w:lang w:eastAsia="zh-CN"/>
        </w:rPr>
        <w:br/>
        <w:t xml:space="preserve">  2. </w:t>
      </w:r>
      <w:r>
        <w:rPr>
          <w:lang w:eastAsia="zh-CN"/>
        </w:rPr>
        <w:t>在搜索框中输入</w:t>
      </w:r>
      <w:r>
        <w:rPr>
          <w:lang w:eastAsia="zh-CN"/>
        </w:rPr>
        <w:t>“Riemann Hypothesis”</w:t>
      </w:r>
      <w:r>
        <w:rPr>
          <w:lang w:eastAsia="zh-CN"/>
        </w:rPr>
        <w:t>，这是数学中一个著名的未解决问题。</w:t>
      </w:r>
      <w:r>
        <w:rPr>
          <w:lang w:eastAsia="zh-CN"/>
        </w:rPr>
        <w:br/>
        <w:t xml:space="preserve">  3. </w:t>
      </w:r>
      <w:r>
        <w:rPr>
          <w:lang w:eastAsia="zh-CN"/>
        </w:rPr>
        <w:t>点击搜索按钮或按回车键进行搜索。</w:t>
      </w:r>
      <w:r>
        <w:rPr>
          <w:lang w:eastAsia="zh-CN"/>
        </w:rPr>
        <w:br/>
        <w:t xml:space="preserve">  4. </w:t>
      </w:r>
      <w:r>
        <w:rPr>
          <w:lang w:eastAsia="zh-CN"/>
        </w:rPr>
        <w:t>查看搜索结果，找到相关的文献，并点击标题查看详细信息，例如作者、摘要、引用等。</w:t>
      </w:r>
      <w:r>
        <w:rPr>
          <w:lang w:eastAsia="zh-CN"/>
        </w:rPr>
        <w:br/>
      </w:r>
      <w:r>
        <w:rPr>
          <w:lang w:eastAsia="zh-CN"/>
        </w:rPr>
        <w:br/>
      </w:r>
      <w:proofErr w:type="spellStart"/>
      <w:r>
        <w:t>功能名称及描述：引用链接</w:t>
      </w:r>
      <w:proofErr w:type="spellEnd"/>
      <w:r>
        <w:br/>
      </w:r>
      <w:r>
        <w:br/>
      </w:r>
      <w:proofErr w:type="spellStart"/>
      <w:r>
        <w:t>操作步骤</w:t>
      </w:r>
      <w:proofErr w:type="spellEnd"/>
      <w:r>
        <w:t>：</w:t>
      </w:r>
      <w:r>
        <w:br/>
        <w:t xml:space="preserve">1. </w:t>
      </w:r>
      <w:r>
        <w:t>在</w:t>
      </w:r>
      <w:r>
        <w:t xml:space="preserve"> MathSciNet </w:t>
      </w:r>
      <w:r>
        <w:t>中找到一篇特定的文献。</w:t>
      </w:r>
      <w:r>
        <w:br/>
        <w:t xml:space="preserve">2. </w:t>
      </w:r>
      <w:r>
        <w:t>查看文献详情页面，找到</w:t>
      </w:r>
      <w:r>
        <w:t>“Citations”</w:t>
      </w:r>
      <w:r>
        <w:t>部分。</w:t>
      </w:r>
      <w:r>
        <w:br/>
        <w:t xml:space="preserve">3. </w:t>
      </w:r>
      <w:proofErr w:type="gramStart"/>
      <w:r>
        <w:t>点击</w:t>
      </w:r>
      <w:r>
        <w:t>“</w:t>
      </w:r>
      <w:proofErr w:type="gramEnd"/>
      <w:r>
        <w:t>Citations”</w:t>
      </w:r>
      <w:r>
        <w:t>查看引用该文献的其他文献列表。</w:t>
      </w:r>
      <w:r>
        <w:br/>
      </w:r>
      <w:r>
        <w:rPr>
          <w:lang w:eastAsia="zh-CN"/>
        </w:rPr>
        <w:t xml:space="preserve">4. </w:t>
      </w:r>
      <w:r>
        <w:rPr>
          <w:lang w:eastAsia="zh-CN"/>
        </w:rPr>
        <w:t>点击感兴趣的引用文献标题，查看详细信息。</w:t>
      </w:r>
      <w:r>
        <w:rPr>
          <w:lang w:eastAsia="zh-CN"/>
        </w:rPr>
        <w:br/>
      </w:r>
      <w:r>
        <w:rPr>
          <w:lang w:eastAsia="zh-CN"/>
        </w:rPr>
        <w:br/>
      </w:r>
      <w:proofErr w:type="spellStart"/>
      <w:r>
        <w:t>示例</w:t>
      </w:r>
      <w:proofErr w:type="spellEnd"/>
      <w:r>
        <w:t>：</w:t>
      </w:r>
      <w:r>
        <w:br/>
        <w:t xml:space="preserve">- </w:t>
      </w:r>
      <w:proofErr w:type="spellStart"/>
      <w:r>
        <w:t>网站名称：</w:t>
      </w:r>
      <w:r>
        <w:t>MathSciNet</w:t>
      </w:r>
      <w:proofErr w:type="spellEnd"/>
      <w:r>
        <w:br/>
        <w:t xml:space="preserve">- </w:t>
      </w:r>
      <w:r>
        <w:t>功能名称及描述：引用链接</w:t>
      </w:r>
      <w:r>
        <w:br/>
      </w:r>
      <w:r>
        <w:lastRenderedPageBreak/>
        <w:t xml:space="preserve">- </w:t>
      </w:r>
      <w:r>
        <w:t>操作步骤：</w:t>
      </w:r>
      <w:r>
        <w:br/>
        <w:t xml:space="preserve">  1. </w:t>
      </w:r>
      <w:r>
        <w:t>在</w:t>
      </w:r>
      <w:r>
        <w:t xml:space="preserve"> MathSciNet </w:t>
      </w:r>
      <w:proofErr w:type="gramStart"/>
      <w:r>
        <w:t>中找到一篇关于</w:t>
      </w:r>
      <w:r>
        <w:t>“</w:t>
      </w:r>
      <w:proofErr w:type="gramEnd"/>
      <w:r>
        <w:t>Graph Theory”</w:t>
      </w:r>
      <w:r>
        <w:t>的文献。</w:t>
      </w:r>
      <w:r>
        <w:br/>
        <w:t xml:space="preserve">  2. </w:t>
      </w:r>
      <w:r>
        <w:t>查看文献详情页面，找到</w:t>
      </w:r>
      <w:r>
        <w:t>“Citations”</w:t>
      </w:r>
      <w:r>
        <w:t>部分。</w:t>
      </w:r>
      <w:r>
        <w:br/>
        <w:t xml:space="preserve">  3. </w:t>
      </w:r>
      <w:r>
        <w:t>点击</w:t>
      </w:r>
      <w:r>
        <w:t>“Citations”</w:t>
      </w:r>
      <w:r>
        <w:t>查看引用该文献的其他文献列表。</w:t>
      </w:r>
      <w:r>
        <w:br/>
        <w:t xml:space="preserve">  4. </w:t>
      </w:r>
      <w:r>
        <w:t>点击一个标题，</w:t>
      </w:r>
      <w:proofErr w:type="gramStart"/>
      <w:r>
        <w:t>例如</w:t>
      </w:r>
      <w:r>
        <w:t>“</w:t>
      </w:r>
      <w:proofErr w:type="gramEnd"/>
      <w:r>
        <w:t>On the number of edges in a graph”</w:t>
      </w:r>
      <w:r>
        <w:t>，查看详细信息。</w:t>
      </w:r>
      <w:r>
        <w:br/>
      </w:r>
      <w:r>
        <w:br/>
      </w:r>
      <w:r>
        <w:rPr>
          <w:lang w:eastAsia="zh-CN"/>
        </w:rPr>
        <w:t>网站简介总结：</w:t>
      </w:r>
      <w:r>
        <w:rPr>
          <w:lang w:eastAsia="zh-CN"/>
        </w:rPr>
        <w:br/>
      </w:r>
      <w:proofErr w:type="spellStart"/>
      <w:r>
        <w:rPr>
          <w:lang w:eastAsia="zh-CN"/>
        </w:rPr>
        <w:t>MathSciNet</w:t>
      </w:r>
      <w:proofErr w:type="spellEnd"/>
      <w:r>
        <w:rPr>
          <w:lang w:eastAsia="zh-CN"/>
        </w:rPr>
        <w:t xml:space="preserve"> </w:t>
      </w:r>
      <w:r>
        <w:rPr>
          <w:lang w:eastAsia="zh-CN"/>
        </w:rPr>
        <w:t>是一个专业的数学文献数据库，它为数学研究者提供了一个强大的工具来搜索和发现数学文献。用户可以通过关键词、作者、标题或数学分类号来搜索文献，并查看文献的详细信息，包括摘要、评论和引用信息。此外，</w:t>
      </w:r>
      <w:proofErr w:type="spellStart"/>
      <w:r>
        <w:rPr>
          <w:lang w:eastAsia="zh-CN"/>
        </w:rPr>
        <w:t>MathSciNet</w:t>
      </w:r>
      <w:proofErr w:type="spellEnd"/>
      <w:r>
        <w:rPr>
          <w:lang w:eastAsia="zh-CN"/>
        </w:rPr>
        <w:t xml:space="preserve"> </w:t>
      </w:r>
      <w:r>
        <w:rPr>
          <w:lang w:eastAsia="zh-CN"/>
        </w:rPr>
        <w:t>还提供了引用链接功能，帮助用户追踪特定文献的引用情况，这对于研究者了解某个领域的发展和影响力非常有用。通过这些功能，</w:t>
      </w:r>
      <w:proofErr w:type="spellStart"/>
      <w:r>
        <w:rPr>
          <w:lang w:eastAsia="zh-CN"/>
        </w:rPr>
        <w:t>MathSciNet</w:t>
      </w:r>
      <w:proofErr w:type="spellEnd"/>
      <w:r>
        <w:rPr>
          <w:lang w:eastAsia="zh-CN"/>
        </w:rPr>
        <w:t xml:space="preserve"> </w:t>
      </w:r>
      <w:r>
        <w:rPr>
          <w:lang w:eastAsia="zh-CN"/>
        </w:rPr>
        <w:t>成为了数学领域内不可或缺的资源。</w:t>
      </w:r>
    </w:p>
    <w:p w14:paraId="56AA386C" w14:textId="77777777" w:rsidR="00A73E44" w:rsidRDefault="00000000">
      <w:pPr>
        <w:rPr>
          <w:lang w:eastAsia="zh-CN"/>
        </w:rPr>
      </w:pPr>
      <w:r>
        <w:rPr>
          <w:lang w:eastAsia="zh-CN"/>
        </w:rPr>
        <w:br/>
      </w:r>
    </w:p>
    <w:p w14:paraId="5B437D78" w14:textId="77777777" w:rsidR="00A73E44" w:rsidRDefault="00000000">
      <w:pPr>
        <w:rPr>
          <w:lang w:eastAsia="zh-CN"/>
        </w:rPr>
      </w:pPr>
      <w:proofErr w:type="spellStart"/>
      <w:r>
        <w:t>网站名称：</w:t>
      </w:r>
      <w:r>
        <w:t>PubChem</w:t>
      </w:r>
      <w:proofErr w:type="spellEnd"/>
      <w:r>
        <w:br/>
      </w:r>
      <w:r>
        <w:br/>
      </w:r>
      <w:proofErr w:type="spellStart"/>
      <w:r>
        <w:t>功能名称及描述</w:t>
      </w:r>
      <w:proofErr w:type="spellEnd"/>
      <w:r>
        <w:t>：</w:t>
      </w:r>
      <w:r>
        <w:br/>
        <w:t xml:space="preserve">1. </w:t>
      </w:r>
      <w:proofErr w:type="spellStart"/>
      <w:r>
        <w:t>化合物搜索（</w:t>
      </w:r>
      <w:r>
        <w:t>Search</w:t>
      </w:r>
      <w:proofErr w:type="spellEnd"/>
      <w:r>
        <w:t xml:space="preserve"> Compounds</w:t>
      </w:r>
      <w:r>
        <w:t>）</w:t>
      </w:r>
      <w:r>
        <w:br/>
        <w:t xml:space="preserve">   - </w:t>
      </w:r>
      <w:r>
        <w:t>描述：用户可以通过名称、分子式、</w:t>
      </w:r>
      <w:r>
        <w:t>SMILES</w:t>
      </w:r>
      <w:r>
        <w:t>代码等信息搜索化合物。</w:t>
      </w:r>
      <w:r>
        <w:br/>
        <w:t xml:space="preserve">   - </w:t>
      </w:r>
      <w:r>
        <w:t>操作步骤：</w:t>
      </w:r>
      <w:r>
        <w:br/>
        <w:t xml:space="preserve">     a. </w:t>
      </w:r>
      <w:r>
        <w:t>访问</w:t>
      </w:r>
      <w:r>
        <w:t>PubChem</w:t>
      </w:r>
      <w:r>
        <w:t>网站。</w:t>
      </w:r>
      <w:r>
        <w:br/>
        <w:t xml:space="preserve">     </w:t>
      </w:r>
      <w:r>
        <w:rPr>
          <w:lang w:eastAsia="zh-CN"/>
        </w:rPr>
        <w:t xml:space="preserve">b. </w:t>
      </w:r>
      <w:r>
        <w:rPr>
          <w:lang w:eastAsia="zh-CN"/>
        </w:rPr>
        <w:t>在搜索框中输入化合物名称、分子式或</w:t>
      </w:r>
      <w:r>
        <w:rPr>
          <w:lang w:eastAsia="zh-CN"/>
        </w:rPr>
        <w:t>SMILES</w:t>
      </w:r>
      <w:r>
        <w:rPr>
          <w:lang w:eastAsia="zh-CN"/>
        </w:rPr>
        <w:t>代码。</w:t>
      </w:r>
      <w:r>
        <w:rPr>
          <w:lang w:eastAsia="zh-CN"/>
        </w:rPr>
        <w:br/>
        <w:t xml:space="preserve">     c. </w:t>
      </w:r>
      <w:r>
        <w:rPr>
          <w:lang w:eastAsia="zh-CN"/>
        </w:rPr>
        <w:t>点击搜索按钮或按回车键进行搜索。</w:t>
      </w:r>
      <w:r>
        <w:rPr>
          <w:lang w:eastAsia="zh-CN"/>
        </w:rPr>
        <w:br/>
        <w:t xml:space="preserve">     d. </w:t>
      </w:r>
      <w:r>
        <w:rPr>
          <w:lang w:eastAsia="zh-CN"/>
        </w:rPr>
        <w:t>查看搜索结果，点击感兴趣的化合物查看详细信息。</w:t>
      </w:r>
      <w:r>
        <w:rPr>
          <w:lang w:eastAsia="zh-CN"/>
        </w:rPr>
        <w:br/>
      </w:r>
      <w:r>
        <w:rPr>
          <w:lang w:eastAsia="zh-CN"/>
        </w:rPr>
        <w:br/>
      </w:r>
      <w:r>
        <w:t xml:space="preserve">2. </w:t>
      </w:r>
      <w:proofErr w:type="spellStart"/>
      <w:r>
        <w:t>化合物结构绘制（</w:t>
      </w:r>
      <w:r>
        <w:t>Draw</w:t>
      </w:r>
      <w:proofErr w:type="spellEnd"/>
      <w:r>
        <w:t xml:space="preserve"> Structure</w:t>
      </w:r>
      <w:r>
        <w:t>）</w:t>
      </w:r>
      <w:r>
        <w:br/>
        <w:t xml:space="preserve">   - </w:t>
      </w:r>
      <w:r>
        <w:t>描述：用户可以使用在线结构编辑器绘制化合物结构。</w:t>
      </w:r>
      <w:r>
        <w:br/>
        <w:t xml:space="preserve">   - </w:t>
      </w:r>
      <w:r>
        <w:t>操作步骤：</w:t>
      </w:r>
      <w:r>
        <w:br/>
        <w:t xml:space="preserve">     a. </w:t>
      </w:r>
      <w:r>
        <w:t>访问</w:t>
      </w:r>
      <w:r>
        <w:t>PubChem</w:t>
      </w:r>
      <w:r>
        <w:t>网站。</w:t>
      </w:r>
      <w:r>
        <w:br/>
        <w:t xml:space="preserve">     b. </w:t>
      </w:r>
      <w:proofErr w:type="gramStart"/>
      <w:r>
        <w:t>点击</w:t>
      </w:r>
      <w:r>
        <w:t>“</w:t>
      </w:r>
      <w:proofErr w:type="gramEnd"/>
      <w:r>
        <w:t>Draw Structure”</w:t>
      </w:r>
      <w:r>
        <w:t>按钮。</w:t>
      </w:r>
      <w:r>
        <w:br/>
        <w:t xml:space="preserve">     </w:t>
      </w:r>
      <w:r>
        <w:rPr>
          <w:lang w:eastAsia="zh-CN"/>
        </w:rPr>
        <w:t xml:space="preserve">c. </w:t>
      </w:r>
      <w:r>
        <w:rPr>
          <w:lang w:eastAsia="zh-CN"/>
        </w:rPr>
        <w:t>在结构编辑器中绘制化合物结构。</w:t>
      </w:r>
      <w:r>
        <w:rPr>
          <w:lang w:eastAsia="zh-CN"/>
        </w:rPr>
        <w:br/>
      </w:r>
      <w:r>
        <w:rPr>
          <w:lang w:eastAsia="zh-CN"/>
        </w:rPr>
        <w:lastRenderedPageBreak/>
        <w:t xml:space="preserve">     d. </w:t>
      </w:r>
      <w:r>
        <w:rPr>
          <w:lang w:eastAsia="zh-CN"/>
        </w:rPr>
        <w:t>点击</w:t>
      </w:r>
      <w:r>
        <w:rPr>
          <w:lang w:eastAsia="zh-CN"/>
        </w:rPr>
        <w:t>“Submit”</w:t>
      </w:r>
      <w:r>
        <w:rPr>
          <w:lang w:eastAsia="zh-CN"/>
        </w:rPr>
        <w:t>按钮，系统将自动识别并搜索相应的化合物。</w:t>
      </w:r>
      <w:r>
        <w:rPr>
          <w:lang w:eastAsia="zh-CN"/>
        </w:rPr>
        <w:br/>
      </w:r>
      <w:r>
        <w:rPr>
          <w:lang w:eastAsia="zh-CN"/>
        </w:rPr>
        <w:br/>
      </w:r>
      <w:r>
        <w:t xml:space="preserve">3. </w:t>
      </w:r>
      <w:proofErr w:type="spellStart"/>
      <w:r>
        <w:t>化合物信息查看（</w:t>
      </w:r>
      <w:r>
        <w:t>View</w:t>
      </w:r>
      <w:proofErr w:type="spellEnd"/>
      <w:r>
        <w:t xml:space="preserve"> Compound Information</w:t>
      </w:r>
      <w:r>
        <w:t>）</w:t>
      </w:r>
      <w:r>
        <w:br/>
        <w:t xml:space="preserve">   - </w:t>
      </w:r>
      <w:r>
        <w:t>描述：用户可以查看化合物的详细信息，如名称、分子式、分子量、结构等。</w:t>
      </w:r>
      <w:r>
        <w:br/>
        <w:t xml:space="preserve">   - </w:t>
      </w:r>
      <w:r>
        <w:t>操作步骤：</w:t>
      </w:r>
      <w:r>
        <w:br/>
        <w:t xml:space="preserve">     a. </w:t>
      </w:r>
      <w:r>
        <w:t>访问</w:t>
      </w:r>
      <w:r>
        <w:t>PubChem</w:t>
      </w:r>
      <w:r>
        <w:t>网站。</w:t>
      </w:r>
      <w:r>
        <w:br/>
        <w:t xml:space="preserve">     </w:t>
      </w:r>
      <w:r>
        <w:rPr>
          <w:lang w:eastAsia="zh-CN"/>
        </w:rPr>
        <w:t xml:space="preserve">b. </w:t>
      </w:r>
      <w:r>
        <w:rPr>
          <w:lang w:eastAsia="zh-CN"/>
        </w:rPr>
        <w:t>搜索并选择一个化合物。</w:t>
      </w:r>
      <w:r>
        <w:rPr>
          <w:lang w:eastAsia="zh-CN"/>
        </w:rPr>
        <w:br/>
        <w:t xml:space="preserve">     c. </w:t>
      </w:r>
      <w:r>
        <w:rPr>
          <w:lang w:eastAsia="zh-CN"/>
        </w:rPr>
        <w:t>在化合物页面查看详细信息，如名称、分子式、分子量等。</w:t>
      </w:r>
      <w:r>
        <w:rPr>
          <w:lang w:eastAsia="zh-CN"/>
        </w:rPr>
        <w:br/>
        <w:t xml:space="preserve">     </w:t>
      </w:r>
      <w:r>
        <w:t xml:space="preserve">d. </w:t>
      </w:r>
      <w:proofErr w:type="gramStart"/>
      <w:r>
        <w:t>点击</w:t>
      </w:r>
      <w:r>
        <w:t>“</w:t>
      </w:r>
      <w:proofErr w:type="gramEnd"/>
      <w:r>
        <w:t>Structure”</w:t>
      </w:r>
      <w:r>
        <w:t>标签查看化合物的</w:t>
      </w:r>
      <w:r>
        <w:t>2D</w:t>
      </w:r>
      <w:r>
        <w:t>和</w:t>
      </w:r>
      <w:r>
        <w:t>3D</w:t>
      </w:r>
      <w:r>
        <w:t>结构。</w:t>
      </w:r>
      <w:r>
        <w:br/>
      </w:r>
      <w:r>
        <w:br/>
        <w:t xml:space="preserve">4. </w:t>
      </w:r>
      <w:r>
        <w:t>化合物相似性搜索（</w:t>
      </w:r>
      <w:r>
        <w:t>Similarity Search</w:t>
      </w:r>
      <w:r>
        <w:t>）</w:t>
      </w:r>
      <w:r>
        <w:br/>
        <w:t xml:space="preserve">   - </w:t>
      </w:r>
      <w:r>
        <w:t>描述：用户可以搜索与给定化合物结构相似的其他化合物。</w:t>
      </w:r>
      <w:r>
        <w:br/>
        <w:t xml:space="preserve">   </w:t>
      </w:r>
      <w:r>
        <w:rPr>
          <w:lang w:eastAsia="zh-CN"/>
        </w:rPr>
        <w:t xml:space="preserve">- </w:t>
      </w:r>
      <w:r>
        <w:rPr>
          <w:lang w:eastAsia="zh-CN"/>
        </w:rPr>
        <w:t>操作步骤：</w:t>
      </w:r>
      <w:r>
        <w:rPr>
          <w:lang w:eastAsia="zh-CN"/>
        </w:rPr>
        <w:br/>
        <w:t xml:space="preserve">     a. </w:t>
      </w:r>
      <w:r>
        <w:rPr>
          <w:lang w:eastAsia="zh-CN"/>
        </w:rPr>
        <w:t>访问</w:t>
      </w:r>
      <w:r>
        <w:rPr>
          <w:lang w:eastAsia="zh-CN"/>
        </w:rPr>
        <w:t>PubChem</w:t>
      </w:r>
      <w:r>
        <w:rPr>
          <w:lang w:eastAsia="zh-CN"/>
        </w:rPr>
        <w:t>网站。</w:t>
      </w:r>
      <w:r>
        <w:rPr>
          <w:lang w:eastAsia="zh-CN"/>
        </w:rPr>
        <w:br/>
        <w:t xml:space="preserve">     b. </w:t>
      </w:r>
      <w:r>
        <w:rPr>
          <w:lang w:eastAsia="zh-CN"/>
        </w:rPr>
        <w:t>搜索并选择一个化合物。</w:t>
      </w:r>
      <w:r>
        <w:rPr>
          <w:lang w:eastAsia="zh-CN"/>
        </w:rPr>
        <w:br/>
        <w:t xml:space="preserve">     </w:t>
      </w:r>
      <w:r>
        <w:t xml:space="preserve">c. </w:t>
      </w:r>
      <w:proofErr w:type="gramStart"/>
      <w:r>
        <w:t>在化合物页面点击</w:t>
      </w:r>
      <w:r>
        <w:t>“</w:t>
      </w:r>
      <w:proofErr w:type="gramEnd"/>
      <w:r>
        <w:t>Similarity Search”</w:t>
      </w:r>
      <w:r>
        <w:t>选项。</w:t>
      </w:r>
      <w:r>
        <w:br/>
        <w:t xml:space="preserve">     d. </w:t>
      </w:r>
      <w:r>
        <w:t>选择相似性搜索的参数，如相似度阈值。</w:t>
      </w:r>
      <w:r>
        <w:br/>
        <w:t xml:space="preserve">     e. </w:t>
      </w:r>
      <w:r>
        <w:t>点击</w:t>
      </w:r>
      <w:r>
        <w:t>“Submit”</w:t>
      </w:r>
      <w:r>
        <w:t>按钮进行搜索，查看相似化合物列表。</w:t>
      </w:r>
      <w:r>
        <w:br/>
      </w:r>
      <w:r>
        <w:br/>
      </w:r>
      <w:r>
        <w:rPr>
          <w:lang w:eastAsia="zh-CN"/>
        </w:rPr>
        <w:t>网站简介总结：</w:t>
      </w:r>
      <w:r>
        <w:rPr>
          <w:lang w:eastAsia="zh-CN"/>
        </w:rPr>
        <w:br/>
        <w:t>PubChem</w:t>
      </w:r>
      <w:r>
        <w:rPr>
          <w:lang w:eastAsia="zh-CN"/>
        </w:rPr>
        <w:t>是一个由美国国立生物技术信息中心（</w:t>
      </w:r>
      <w:r>
        <w:rPr>
          <w:lang w:eastAsia="zh-CN"/>
        </w:rPr>
        <w:t>NCBI</w:t>
      </w:r>
      <w:r>
        <w:rPr>
          <w:lang w:eastAsia="zh-CN"/>
        </w:rPr>
        <w:t>）提供的化合物信息数据库，提供化合物的搜索、结构绘制、信息查看和相似性搜索等功能。用户可以通过名称、分子式、</w:t>
      </w:r>
      <w:r>
        <w:rPr>
          <w:lang w:eastAsia="zh-CN"/>
        </w:rPr>
        <w:t>SMILES</w:t>
      </w:r>
      <w:r>
        <w:rPr>
          <w:lang w:eastAsia="zh-CN"/>
        </w:rPr>
        <w:t>代码等信息搜索化合物，也可以使用在线结构编辑器绘制化合物结构。此外，用户还可以查看化合物的详细信息，如名称、分子式、分子量、结构等，并进行相似性搜索。</w:t>
      </w:r>
      <w:r>
        <w:rPr>
          <w:lang w:eastAsia="zh-CN"/>
        </w:rPr>
        <w:t>PubChem</w:t>
      </w:r>
      <w:r>
        <w:rPr>
          <w:lang w:eastAsia="zh-CN"/>
        </w:rPr>
        <w:t>为科研人员和学生提供了一个方便、全面的化合物信息查询平台。</w:t>
      </w:r>
    </w:p>
    <w:p w14:paraId="4731568F" w14:textId="77777777" w:rsidR="00A73E44" w:rsidRDefault="00000000">
      <w:pPr>
        <w:rPr>
          <w:lang w:eastAsia="zh-CN"/>
        </w:rPr>
      </w:pPr>
      <w:r>
        <w:rPr>
          <w:lang w:eastAsia="zh-CN"/>
        </w:rPr>
        <w:br/>
      </w:r>
    </w:p>
    <w:p w14:paraId="4AD2905A" w14:textId="77777777" w:rsidR="00A73E44" w:rsidRDefault="00000000">
      <w:pPr>
        <w:rPr>
          <w:lang w:eastAsia="zh-CN"/>
        </w:rPr>
      </w:pPr>
      <w:r>
        <w:rPr>
          <w:lang w:eastAsia="zh-CN"/>
        </w:rPr>
        <w:t>网站名称：</w:t>
      </w:r>
      <w:proofErr w:type="spellStart"/>
      <w:r>
        <w:rPr>
          <w:lang w:eastAsia="zh-CN"/>
        </w:rPr>
        <w:t>arXiv</w:t>
      </w:r>
      <w:proofErr w:type="spellEnd"/>
      <w:r>
        <w:rPr>
          <w:lang w:eastAsia="zh-CN"/>
        </w:rPr>
        <w:br/>
      </w:r>
      <w:r>
        <w:rPr>
          <w:lang w:eastAsia="zh-CN"/>
        </w:rPr>
        <w:br/>
      </w:r>
      <w:r>
        <w:rPr>
          <w:lang w:eastAsia="zh-CN"/>
        </w:rPr>
        <w:t>功能名称及描述：</w:t>
      </w:r>
      <w:r>
        <w:rPr>
          <w:lang w:eastAsia="zh-CN"/>
        </w:rPr>
        <w:br/>
        <w:t xml:space="preserve">1. </w:t>
      </w:r>
      <w:r>
        <w:t>**</w:t>
      </w:r>
      <w:proofErr w:type="spellStart"/>
      <w:r>
        <w:t>提交预印本（</w:t>
      </w:r>
      <w:r>
        <w:t>Submit</w:t>
      </w:r>
      <w:proofErr w:type="spellEnd"/>
      <w:r>
        <w:t xml:space="preserve"> a Preprint</w:t>
      </w:r>
      <w:r>
        <w:t>）</w:t>
      </w:r>
      <w:r>
        <w:t>**</w:t>
      </w:r>
      <w:r>
        <w:br/>
      </w:r>
      <w:r>
        <w:lastRenderedPageBreak/>
        <w:t xml:space="preserve">   - </w:t>
      </w:r>
      <w:r>
        <w:t>描述：用户可以向</w:t>
      </w:r>
      <w:r>
        <w:t>arXiv</w:t>
      </w:r>
      <w:r>
        <w:t>提交自己的研究论文预印本，以便与全球的研究者共享。</w:t>
      </w:r>
      <w:r>
        <w:br/>
        <w:t xml:space="preserve">   - </w:t>
      </w:r>
      <w:r>
        <w:t>操作步骤：</w:t>
      </w:r>
      <w:r>
        <w:br/>
        <w:t xml:space="preserve">     1. </w:t>
      </w:r>
      <w:r>
        <w:t>注册并登录</w:t>
      </w:r>
      <w:r>
        <w:t>arXiv</w:t>
      </w:r>
      <w:r>
        <w:t>账户。</w:t>
      </w:r>
      <w:r>
        <w:br/>
        <w:t xml:space="preserve">     </w:t>
      </w:r>
      <w:r>
        <w:rPr>
          <w:lang w:eastAsia="zh-CN"/>
        </w:rPr>
        <w:t xml:space="preserve">2. </w:t>
      </w:r>
      <w:r>
        <w:rPr>
          <w:lang w:eastAsia="zh-CN"/>
        </w:rPr>
        <w:t>点击首页的</w:t>
      </w:r>
      <w:r>
        <w:rPr>
          <w:lang w:eastAsia="zh-CN"/>
        </w:rPr>
        <w:t>“Submit”</w:t>
      </w:r>
      <w:r>
        <w:rPr>
          <w:lang w:eastAsia="zh-CN"/>
        </w:rPr>
        <w:t>按钮。</w:t>
      </w:r>
      <w:r>
        <w:rPr>
          <w:lang w:eastAsia="zh-CN"/>
        </w:rPr>
        <w:br/>
        <w:t xml:space="preserve">     3. </w:t>
      </w:r>
      <w:r>
        <w:rPr>
          <w:lang w:eastAsia="zh-CN"/>
        </w:rPr>
        <w:t>按照指示填写论文信息，包括标题、作者、摘要等。</w:t>
      </w:r>
      <w:r>
        <w:rPr>
          <w:lang w:eastAsia="zh-CN"/>
        </w:rPr>
        <w:br/>
        <w:t xml:space="preserve">     4. </w:t>
      </w:r>
      <w:r>
        <w:rPr>
          <w:lang w:eastAsia="zh-CN"/>
        </w:rPr>
        <w:t>上传论文文件，通常是</w:t>
      </w:r>
      <w:r>
        <w:rPr>
          <w:lang w:eastAsia="zh-CN"/>
        </w:rPr>
        <w:t>PDF</w:t>
      </w:r>
      <w:r>
        <w:rPr>
          <w:lang w:eastAsia="zh-CN"/>
        </w:rPr>
        <w:t>格式。</w:t>
      </w:r>
      <w:r>
        <w:rPr>
          <w:lang w:eastAsia="zh-CN"/>
        </w:rPr>
        <w:br/>
        <w:t xml:space="preserve">     5. </w:t>
      </w:r>
      <w:r>
        <w:rPr>
          <w:lang w:eastAsia="zh-CN"/>
        </w:rPr>
        <w:t>选择论文所属的学科领域和子领域。</w:t>
      </w:r>
      <w:r>
        <w:rPr>
          <w:lang w:eastAsia="zh-CN"/>
        </w:rPr>
        <w:br/>
        <w:t xml:space="preserve">     6. </w:t>
      </w:r>
      <w:r>
        <w:rPr>
          <w:lang w:eastAsia="zh-CN"/>
        </w:rPr>
        <w:t>提交前预览并确认信息无误后，提交论文。</w:t>
      </w:r>
      <w:r>
        <w:rPr>
          <w:lang w:eastAsia="zh-CN"/>
        </w:rPr>
        <w:br/>
        <w:t xml:space="preserve">   - </w:t>
      </w:r>
      <w:r>
        <w:rPr>
          <w:lang w:eastAsia="zh-CN"/>
        </w:rPr>
        <w:t>示例：研究人员</w:t>
      </w:r>
      <w:r>
        <w:rPr>
          <w:lang w:eastAsia="zh-CN"/>
        </w:rPr>
        <w:t>Alice</w:t>
      </w:r>
      <w:r>
        <w:rPr>
          <w:lang w:eastAsia="zh-CN"/>
        </w:rPr>
        <w:t>想要分享她的量子计算研究论文，她登录</w:t>
      </w:r>
      <w:proofErr w:type="spellStart"/>
      <w:r>
        <w:rPr>
          <w:lang w:eastAsia="zh-CN"/>
        </w:rPr>
        <w:t>arXiv</w:t>
      </w:r>
      <w:proofErr w:type="spellEnd"/>
      <w:r>
        <w:rPr>
          <w:lang w:eastAsia="zh-CN"/>
        </w:rPr>
        <w:t>，提交了论文的</w:t>
      </w:r>
      <w:r>
        <w:rPr>
          <w:lang w:eastAsia="zh-CN"/>
        </w:rPr>
        <w:t>PDF</w:t>
      </w:r>
      <w:r>
        <w:rPr>
          <w:lang w:eastAsia="zh-CN"/>
        </w:rPr>
        <w:t>文件，并选择了</w:t>
      </w:r>
      <w:r>
        <w:rPr>
          <w:lang w:eastAsia="zh-CN"/>
        </w:rPr>
        <w:t>“Quantum Physics”</w:t>
      </w:r>
      <w:r>
        <w:rPr>
          <w:lang w:eastAsia="zh-CN"/>
        </w:rPr>
        <w:t>作为学科领域。</w:t>
      </w:r>
      <w:r>
        <w:rPr>
          <w:lang w:eastAsia="zh-CN"/>
        </w:rPr>
        <w:br/>
      </w:r>
      <w:r>
        <w:rPr>
          <w:lang w:eastAsia="zh-CN"/>
        </w:rPr>
        <w:br/>
      </w:r>
      <w:r>
        <w:t>2. **</w:t>
      </w:r>
      <w:proofErr w:type="spellStart"/>
      <w:r>
        <w:t>搜索论文（</w:t>
      </w:r>
      <w:r>
        <w:t>Search</w:t>
      </w:r>
      <w:proofErr w:type="spellEnd"/>
      <w:r>
        <w:t xml:space="preserve"> for Papers</w:t>
      </w:r>
      <w:r>
        <w:t>）</w:t>
      </w:r>
      <w:r>
        <w:t>**</w:t>
      </w:r>
      <w:r>
        <w:br/>
        <w:t xml:space="preserve">   - </w:t>
      </w:r>
      <w:r>
        <w:t>描述：用户可以通过关键词、作者、标题等方式搜索</w:t>
      </w:r>
      <w:r>
        <w:t>arXiv</w:t>
      </w:r>
      <w:r>
        <w:t>上的论文。</w:t>
      </w:r>
      <w:r>
        <w:br/>
        <w:t xml:space="preserve">   - </w:t>
      </w:r>
      <w:r>
        <w:t>操作步骤：</w:t>
      </w:r>
      <w:r>
        <w:br/>
        <w:t xml:space="preserve">     1. </w:t>
      </w:r>
      <w:r>
        <w:t>访问</w:t>
      </w:r>
      <w:r>
        <w:t>arXiv</w:t>
      </w:r>
      <w:r>
        <w:t>首页。</w:t>
      </w:r>
      <w:r>
        <w:br/>
        <w:t xml:space="preserve">     </w:t>
      </w:r>
      <w:r>
        <w:rPr>
          <w:lang w:eastAsia="zh-CN"/>
        </w:rPr>
        <w:t xml:space="preserve">2. </w:t>
      </w:r>
      <w:r>
        <w:rPr>
          <w:lang w:eastAsia="zh-CN"/>
        </w:rPr>
        <w:t>在搜索框中输入搜索关键词。</w:t>
      </w:r>
      <w:r>
        <w:rPr>
          <w:lang w:eastAsia="zh-CN"/>
        </w:rPr>
        <w:br/>
        <w:t xml:space="preserve">     3. </w:t>
      </w:r>
      <w:r>
        <w:rPr>
          <w:lang w:eastAsia="zh-CN"/>
        </w:rPr>
        <w:t>点击搜索按钮或按回车键。</w:t>
      </w:r>
      <w:r>
        <w:rPr>
          <w:lang w:eastAsia="zh-CN"/>
        </w:rPr>
        <w:br/>
        <w:t xml:space="preserve">     4. </w:t>
      </w:r>
      <w:r>
        <w:rPr>
          <w:lang w:eastAsia="zh-CN"/>
        </w:rPr>
        <w:t>浏览搜索结果，点击感兴趣的论文标题查看详细信息。</w:t>
      </w:r>
      <w:r>
        <w:rPr>
          <w:lang w:eastAsia="zh-CN"/>
        </w:rPr>
        <w:br/>
        <w:t xml:space="preserve">   </w:t>
      </w:r>
      <w:r>
        <w:t xml:space="preserve">- </w:t>
      </w:r>
      <w:proofErr w:type="spellStart"/>
      <w:r>
        <w:t>示例：学生</w:t>
      </w:r>
      <w:r>
        <w:t>Bob</w:t>
      </w:r>
      <w:r>
        <w:t>想要查找关于机器学习的论文，</w:t>
      </w:r>
      <w:proofErr w:type="gramStart"/>
      <w:r>
        <w:t>他在搜索框中输入</w:t>
      </w:r>
      <w:r>
        <w:t>“</w:t>
      </w:r>
      <w:proofErr w:type="gramEnd"/>
      <w:r>
        <w:t>machine</w:t>
      </w:r>
      <w:proofErr w:type="spellEnd"/>
      <w:r>
        <w:t xml:space="preserve"> learning”</w:t>
      </w:r>
      <w:r>
        <w:t>，</w:t>
      </w:r>
      <w:proofErr w:type="spellStart"/>
      <w:r>
        <w:t>并浏览了搜索结果</w:t>
      </w:r>
      <w:proofErr w:type="spellEnd"/>
      <w:r>
        <w:t>。</w:t>
      </w:r>
      <w:r>
        <w:br/>
      </w:r>
      <w:r>
        <w:br/>
        <w:t>3. **</w:t>
      </w:r>
      <w:r>
        <w:t>浏览最新论文（</w:t>
      </w:r>
      <w:r>
        <w:t>Browse Latest Papers</w:t>
      </w:r>
      <w:r>
        <w:t>）</w:t>
      </w:r>
      <w:r>
        <w:t>**</w:t>
      </w:r>
      <w:r>
        <w:br/>
        <w:t xml:space="preserve">   - </w:t>
      </w:r>
      <w:r>
        <w:t>描述：用户可以查看</w:t>
      </w:r>
      <w:r>
        <w:t>arXiv</w:t>
      </w:r>
      <w:r>
        <w:t>上最新提交的论文。</w:t>
      </w:r>
      <w:r>
        <w:br/>
        <w:t xml:space="preserve">   </w:t>
      </w:r>
      <w:r>
        <w:rPr>
          <w:lang w:eastAsia="zh-CN"/>
        </w:rPr>
        <w:t xml:space="preserve">- </w:t>
      </w:r>
      <w:r>
        <w:rPr>
          <w:lang w:eastAsia="zh-CN"/>
        </w:rPr>
        <w:t>操作步骤：</w:t>
      </w:r>
      <w:r>
        <w:rPr>
          <w:lang w:eastAsia="zh-CN"/>
        </w:rPr>
        <w:br/>
        <w:t xml:space="preserve">     1. </w:t>
      </w:r>
      <w:r>
        <w:rPr>
          <w:lang w:eastAsia="zh-CN"/>
        </w:rPr>
        <w:t>访问</w:t>
      </w:r>
      <w:proofErr w:type="spellStart"/>
      <w:r>
        <w:rPr>
          <w:lang w:eastAsia="zh-CN"/>
        </w:rPr>
        <w:t>arXiv</w:t>
      </w:r>
      <w:proofErr w:type="spellEnd"/>
      <w:r>
        <w:rPr>
          <w:lang w:eastAsia="zh-CN"/>
        </w:rPr>
        <w:t>首页。</w:t>
      </w:r>
      <w:r>
        <w:rPr>
          <w:lang w:eastAsia="zh-CN"/>
        </w:rPr>
        <w:br/>
        <w:t xml:space="preserve">     2. </w:t>
      </w:r>
      <w:r>
        <w:rPr>
          <w:lang w:eastAsia="zh-CN"/>
        </w:rPr>
        <w:t>点击</w:t>
      </w:r>
      <w:r>
        <w:rPr>
          <w:lang w:eastAsia="zh-CN"/>
        </w:rPr>
        <w:t>“Latest”</w:t>
      </w:r>
      <w:r>
        <w:rPr>
          <w:lang w:eastAsia="zh-CN"/>
        </w:rPr>
        <w:t>标签。</w:t>
      </w:r>
      <w:r>
        <w:rPr>
          <w:lang w:eastAsia="zh-CN"/>
        </w:rPr>
        <w:br/>
        <w:t xml:space="preserve">     3. </w:t>
      </w:r>
      <w:r>
        <w:rPr>
          <w:lang w:eastAsia="zh-CN"/>
        </w:rPr>
        <w:t>浏览最新提交的论文列表。</w:t>
      </w:r>
      <w:r>
        <w:rPr>
          <w:lang w:eastAsia="zh-CN"/>
        </w:rPr>
        <w:br/>
        <w:t xml:space="preserve">     4. </w:t>
      </w:r>
      <w:r>
        <w:rPr>
          <w:lang w:eastAsia="zh-CN"/>
        </w:rPr>
        <w:t>点击感兴趣的论文标题查看详细信息。</w:t>
      </w:r>
      <w:r>
        <w:rPr>
          <w:lang w:eastAsia="zh-CN"/>
        </w:rPr>
        <w:br/>
        <w:t xml:space="preserve">   </w:t>
      </w:r>
      <w:r>
        <w:t xml:space="preserve">- </w:t>
      </w:r>
      <w:proofErr w:type="spellStart"/>
      <w:r>
        <w:t>示例：研究者</w:t>
      </w:r>
      <w:r>
        <w:t>Charlie</w:t>
      </w:r>
      <w:r>
        <w:t>想要了解最新的物理学研究，</w:t>
      </w:r>
      <w:proofErr w:type="gramStart"/>
      <w:r>
        <w:t>他点击了</w:t>
      </w:r>
      <w:r>
        <w:t>“</w:t>
      </w:r>
      <w:proofErr w:type="gramEnd"/>
      <w:r>
        <w:t>Latest”</w:t>
      </w:r>
      <w:r>
        <w:t>标签，并查看了最新的物理学论文</w:t>
      </w:r>
      <w:proofErr w:type="spellEnd"/>
      <w:r>
        <w:t>。</w:t>
      </w:r>
      <w:r>
        <w:br/>
      </w:r>
      <w:r>
        <w:lastRenderedPageBreak/>
        <w:br/>
        <w:t>4. **</w:t>
      </w:r>
      <w:r>
        <w:t>查看论文统计（</w:t>
      </w:r>
      <w:r>
        <w:t>View Paper Statistics</w:t>
      </w:r>
      <w:r>
        <w:t>）</w:t>
      </w:r>
      <w:r>
        <w:t>**</w:t>
      </w:r>
      <w:r>
        <w:br/>
        <w:t xml:space="preserve">   - </w:t>
      </w:r>
      <w:r>
        <w:t>描述：用户可以查看论文的下载次数、引用次数等统计信息。</w:t>
      </w:r>
      <w:r>
        <w:br/>
        <w:t xml:space="preserve">   </w:t>
      </w:r>
      <w:r>
        <w:rPr>
          <w:lang w:eastAsia="zh-CN"/>
        </w:rPr>
        <w:t xml:space="preserve">- </w:t>
      </w:r>
      <w:r>
        <w:rPr>
          <w:lang w:eastAsia="zh-CN"/>
        </w:rPr>
        <w:t>操作步骤：</w:t>
      </w:r>
      <w:r>
        <w:rPr>
          <w:lang w:eastAsia="zh-CN"/>
        </w:rPr>
        <w:br/>
        <w:t xml:space="preserve">     1. </w:t>
      </w:r>
      <w:r>
        <w:rPr>
          <w:lang w:eastAsia="zh-CN"/>
        </w:rPr>
        <w:t>访问</w:t>
      </w:r>
      <w:proofErr w:type="spellStart"/>
      <w:r>
        <w:rPr>
          <w:lang w:eastAsia="zh-CN"/>
        </w:rPr>
        <w:t>arXiv</w:t>
      </w:r>
      <w:proofErr w:type="spellEnd"/>
      <w:r>
        <w:rPr>
          <w:lang w:eastAsia="zh-CN"/>
        </w:rPr>
        <w:t>并搜索或浏览到感兴趣的论文。</w:t>
      </w:r>
      <w:r>
        <w:rPr>
          <w:lang w:eastAsia="zh-CN"/>
        </w:rPr>
        <w:br/>
        <w:t xml:space="preserve">     </w:t>
      </w:r>
      <w:r>
        <w:t xml:space="preserve">2. </w:t>
      </w:r>
      <w:proofErr w:type="spellStart"/>
      <w:r>
        <w:t>点击论文标题进入论文详情页</w:t>
      </w:r>
      <w:proofErr w:type="spellEnd"/>
      <w:r>
        <w:t>。</w:t>
      </w:r>
      <w:r>
        <w:br/>
        <w:t xml:space="preserve">     3. </w:t>
      </w:r>
      <w:r>
        <w:t>查看页面右侧的</w:t>
      </w:r>
      <w:r>
        <w:t>“Paper Statistics”</w:t>
      </w:r>
      <w:r>
        <w:t>部分。</w:t>
      </w:r>
      <w:r>
        <w:br/>
        <w:t xml:space="preserve">     4. </w:t>
      </w:r>
      <w:r>
        <w:t>查看下载次数、引用次数等信息。</w:t>
      </w:r>
      <w:r>
        <w:br/>
        <w:t xml:space="preserve">   - </w:t>
      </w:r>
      <w:r>
        <w:t>示例：学者</w:t>
      </w:r>
      <w:r>
        <w:t>David</w:t>
      </w:r>
      <w:r>
        <w:t>对他的一篇论文的受欢迎程度感兴趣，</w:t>
      </w:r>
      <w:proofErr w:type="gramStart"/>
      <w:r>
        <w:t>他查看了论文页面的</w:t>
      </w:r>
      <w:r>
        <w:t>“</w:t>
      </w:r>
      <w:proofErr w:type="gramEnd"/>
      <w:r>
        <w:t>Paper Statistics”</w:t>
      </w:r>
      <w:r>
        <w:t>来了解下载和引用情况。</w:t>
      </w:r>
      <w:r>
        <w:br/>
      </w:r>
      <w:r>
        <w:br/>
      </w:r>
      <w:r>
        <w:rPr>
          <w:lang w:eastAsia="zh-CN"/>
        </w:rPr>
        <w:t>网站简介总结：</w:t>
      </w:r>
      <w:r>
        <w:rPr>
          <w:lang w:eastAsia="zh-CN"/>
        </w:rPr>
        <w:br/>
      </w:r>
      <w:proofErr w:type="spellStart"/>
      <w:r>
        <w:rPr>
          <w:lang w:eastAsia="zh-CN"/>
        </w:rPr>
        <w:t>arXiv</w:t>
      </w:r>
      <w:proofErr w:type="spellEnd"/>
      <w:r>
        <w:rPr>
          <w:lang w:eastAsia="zh-CN"/>
        </w:rPr>
        <w:t>是一个提供物理学、数学、计算机科学和生物学预印本的网站，它允许研究人员分享尚未经过同行评审的研究论文。用户可以提交自己的论文，搜索和浏览他人的研究成果，以及查看论文的统计信息。</w:t>
      </w:r>
      <w:proofErr w:type="spellStart"/>
      <w:r>
        <w:rPr>
          <w:lang w:eastAsia="zh-CN"/>
        </w:rPr>
        <w:t>arXiv</w:t>
      </w:r>
      <w:proofErr w:type="spellEnd"/>
      <w:r>
        <w:rPr>
          <w:lang w:eastAsia="zh-CN"/>
        </w:rPr>
        <w:t>促进了学术交流，加速了科学发现的传播。</w:t>
      </w:r>
    </w:p>
    <w:p w14:paraId="0AF8B5D3" w14:textId="77777777" w:rsidR="00A73E44" w:rsidRDefault="00000000">
      <w:pPr>
        <w:rPr>
          <w:lang w:eastAsia="zh-CN"/>
        </w:rPr>
      </w:pPr>
      <w:r>
        <w:rPr>
          <w:lang w:eastAsia="zh-CN"/>
        </w:rPr>
        <w:br/>
      </w:r>
    </w:p>
    <w:p w14:paraId="02640D10" w14:textId="77777777" w:rsidR="00A73E44" w:rsidRDefault="00000000">
      <w:pPr>
        <w:rPr>
          <w:lang w:eastAsia="zh-CN"/>
        </w:rPr>
      </w:pPr>
      <w:r>
        <w:rPr>
          <w:lang w:eastAsia="zh-CN"/>
        </w:rPr>
        <w:t>网站名称：</w:t>
      </w:r>
      <w:proofErr w:type="spellStart"/>
      <w:r>
        <w:rPr>
          <w:lang w:eastAsia="zh-CN"/>
        </w:rPr>
        <w:t>Citexs</w:t>
      </w:r>
      <w:proofErr w:type="spellEnd"/>
      <w:r>
        <w:rPr>
          <w:lang w:eastAsia="zh-CN"/>
        </w:rPr>
        <w:br/>
      </w:r>
      <w:r>
        <w:rPr>
          <w:lang w:eastAsia="zh-CN"/>
        </w:rPr>
        <w:br/>
      </w:r>
      <w:r>
        <w:rPr>
          <w:lang w:eastAsia="zh-CN"/>
        </w:rPr>
        <w:t>功能名称及描述：学术写作辅助</w:t>
      </w:r>
      <w:r>
        <w:rPr>
          <w:lang w:eastAsia="zh-CN"/>
        </w:rPr>
        <w:br/>
      </w:r>
      <w:r>
        <w:rPr>
          <w:lang w:eastAsia="zh-CN"/>
        </w:rPr>
        <w:br/>
      </w:r>
      <w:r>
        <w:rPr>
          <w:lang w:eastAsia="zh-CN"/>
        </w:rPr>
        <w:t>操作步骤：</w:t>
      </w:r>
      <w:r>
        <w:rPr>
          <w:lang w:eastAsia="zh-CN"/>
        </w:rPr>
        <w:br/>
        <w:t xml:space="preserve">1. </w:t>
      </w:r>
      <w:r>
        <w:rPr>
          <w:lang w:eastAsia="zh-CN"/>
        </w:rPr>
        <w:t>访问网站：</w:t>
      </w:r>
      <w:r>
        <w:rPr>
          <w:lang w:eastAsia="zh-CN"/>
        </w:rPr>
        <w:t>https://www.citexs.com/Writing</w:t>
      </w:r>
      <w:r>
        <w:rPr>
          <w:lang w:eastAsia="zh-CN"/>
        </w:rPr>
        <w:br/>
        <w:t xml:space="preserve">2. </w:t>
      </w:r>
      <w:r>
        <w:rPr>
          <w:lang w:eastAsia="zh-CN"/>
        </w:rPr>
        <w:t>在首页，你可以看到不同的写作辅助工具，如文献引用生成器、论文查重、语法检查等。</w:t>
      </w:r>
      <w:r>
        <w:rPr>
          <w:lang w:eastAsia="zh-CN"/>
        </w:rPr>
        <w:br/>
        <w:t xml:space="preserve">3. </w:t>
      </w:r>
      <w:r>
        <w:rPr>
          <w:lang w:eastAsia="zh-CN"/>
        </w:rPr>
        <w:t>选择你需要的工具，例如</w:t>
      </w:r>
      <w:r>
        <w:rPr>
          <w:lang w:eastAsia="zh-CN"/>
        </w:rPr>
        <w:t>“</w:t>
      </w:r>
      <w:r>
        <w:rPr>
          <w:lang w:eastAsia="zh-CN"/>
        </w:rPr>
        <w:t>文献引用生成器</w:t>
      </w:r>
      <w:r>
        <w:rPr>
          <w:lang w:eastAsia="zh-CN"/>
        </w:rPr>
        <w:t>”</w:t>
      </w:r>
      <w:r>
        <w:rPr>
          <w:lang w:eastAsia="zh-CN"/>
        </w:rPr>
        <w:t>，点击进入。</w:t>
      </w:r>
      <w:r>
        <w:rPr>
          <w:lang w:eastAsia="zh-CN"/>
        </w:rPr>
        <w:br/>
        <w:t xml:space="preserve">4. </w:t>
      </w:r>
      <w:r>
        <w:rPr>
          <w:lang w:eastAsia="zh-CN"/>
        </w:rPr>
        <w:t>在文献引用生成器页面，输入相关信息，如作者、标题、出版年份等。</w:t>
      </w:r>
      <w:r>
        <w:rPr>
          <w:lang w:eastAsia="zh-CN"/>
        </w:rPr>
        <w:br/>
        <w:t xml:space="preserve">5. </w:t>
      </w:r>
      <w:r>
        <w:rPr>
          <w:lang w:eastAsia="zh-CN"/>
        </w:rPr>
        <w:t>选择引用格式，如</w:t>
      </w:r>
      <w:r>
        <w:rPr>
          <w:lang w:eastAsia="zh-CN"/>
        </w:rPr>
        <w:t>APA</w:t>
      </w:r>
      <w:r>
        <w:rPr>
          <w:lang w:eastAsia="zh-CN"/>
        </w:rPr>
        <w:t>、</w:t>
      </w:r>
      <w:r>
        <w:rPr>
          <w:lang w:eastAsia="zh-CN"/>
        </w:rPr>
        <w:t>MLA</w:t>
      </w:r>
      <w:r>
        <w:rPr>
          <w:lang w:eastAsia="zh-CN"/>
        </w:rPr>
        <w:t>、</w:t>
      </w:r>
      <w:r>
        <w:rPr>
          <w:lang w:eastAsia="zh-CN"/>
        </w:rPr>
        <w:t>Chicago</w:t>
      </w:r>
      <w:r>
        <w:rPr>
          <w:lang w:eastAsia="zh-CN"/>
        </w:rPr>
        <w:t>等。</w:t>
      </w:r>
      <w:r>
        <w:rPr>
          <w:lang w:eastAsia="zh-CN"/>
        </w:rPr>
        <w:br/>
        <w:t xml:space="preserve">6. </w:t>
      </w:r>
      <w:r>
        <w:rPr>
          <w:lang w:eastAsia="zh-CN"/>
        </w:rPr>
        <w:t>点击</w:t>
      </w:r>
      <w:r>
        <w:rPr>
          <w:lang w:eastAsia="zh-CN"/>
        </w:rPr>
        <w:t>“</w:t>
      </w:r>
      <w:r>
        <w:rPr>
          <w:lang w:eastAsia="zh-CN"/>
        </w:rPr>
        <w:t>生成引用</w:t>
      </w:r>
      <w:r>
        <w:rPr>
          <w:lang w:eastAsia="zh-CN"/>
        </w:rPr>
        <w:t>”</w:t>
      </w:r>
      <w:r>
        <w:rPr>
          <w:lang w:eastAsia="zh-CN"/>
        </w:rPr>
        <w:t>按钮，系统会自动生成相应的文献引用格式。</w:t>
      </w:r>
      <w:r>
        <w:rPr>
          <w:lang w:eastAsia="zh-CN"/>
        </w:rPr>
        <w:br/>
        <w:t xml:space="preserve">7. </w:t>
      </w:r>
      <w:r>
        <w:rPr>
          <w:lang w:eastAsia="zh-CN"/>
        </w:rPr>
        <w:t>将生成的引用复制到你的文档中。</w:t>
      </w:r>
      <w:r>
        <w:rPr>
          <w:lang w:eastAsia="zh-CN"/>
        </w:rPr>
        <w:br/>
      </w:r>
      <w:r>
        <w:rPr>
          <w:lang w:eastAsia="zh-CN"/>
        </w:rPr>
        <w:br/>
      </w:r>
      <w:r>
        <w:rPr>
          <w:lang w:eastAsia="zh-CN"/>
        </w:rPr>
        <w:t>网站简介总结：</w:t>
      </w:r>
      <w:r>
        <w:rPr>
          <w:lang w:eastAsia="zh-CN"/>
        </w:rPr>
        <w:br/>
      </w:r>
      <w:proofErr w:type="spellStart"/>
      <w:r>
        <w:rPr>
          <w:lang w:eastAsia="zh-CN"/>
        </w:rPr>
        <w:lastRenderedPageBreak/>
        <w:t>Citexs</w:t>
      </w:r>
      <w:proofErr w:type="spellEnd"/>
      <w:r>
        <w:rPr>
          <w:lang w:eastAsia="zh-CN"/>
        </w:rPr>
        <w:t>是一个专业的学术写作辅助网站，提供多种写作工具，如文献引用生成器、论文查重、语法检查等，帮助用户提高写作效率和质量。用户可以根据自己的需求选择合适的工具，输入相关信息，系统会自动生成相应的结果，方便用户复制和使用。</w:t>
      </w:r>
      <w:proofErr w:type="spellStart"/>
      <w:r>
        <w:rPr>
          <w:lang w:eastAsia="zh-CN"/>
        </w:rPr>
        <w:t>Citexs</w:t>
      </w:r>
      <w:proofErr w:type="spellEnd"/>
      <w:r>
        <w:rPr>
          <w:lang w:eastAsia="zh-CN"/>
        </w:rPr>
        <w:t>致力于为用户提供便捷、高效的学术写作解决方案，助力学术研究和论文写作。</w:t>
      </w:r>
    </w:p>
    <w:p w14:paraId="5355D522" w14:textId="77777777" w:rsidR="00A73E44" w:rsidRDefault="00000000">
      <w:pPr>
        <w:rPr>
          <w:lang w:eastAsia="zh-CN"/>
        </w:rPr>
      </w:pPr>
      <w:r>
        <w:rPr>
          <w:lang w:eastAsia="zh-CN"/>
        </w:rPr>
        <w:br/>
      </w:r>
    </w:p>
    <w:p w14:paraId="1EDE6DA5" w14:textId="77777777" w:rsidR="00A73E44" w:rsidRDefault="00000000">
      <w:pPr>
        <w:rPr>
          <w:lang w:eastAsia="zh-CN"/>
        </w:rPr>
      </w:pPr>
      <w:r>
        <w:rPr>
          <w:lang w:eastAsia="zh-CN"/>
        </w:rPr>
        <w:t>网站名称：</w:t>
      </w:r>
      <w:r>
        <w:rPr>
          <w:lang w:eastAsia="zh-CN"/>
        </w:rPr>
        <w:t>X-MOL</w:t>
      </w:r>
      <w:r>
        <w:rPr>
          <w:lang w:eastAsia="zh-CN"/>
        </w:rPr>
        <w:t>科学知识平台</w:t>
      </w:r>
      <w:r>
        <w:rPr>
          <w:lang w:eastAsia="zh-CN"/>
        </w:rPr>
        <w:br/>
      </w:r>
      <w:r>
        <w:rPr>
          <w:lang w:eastAsia="zh-CN"/>
        </w:rPr>
        <w:br/>
      </w:r>
      <w:r>
        <w:rPr>
          <w:lang w:eastAsia="zh-CN"/>
        </w:rPr>
        <w:t>功能名称及描述：</w:t>
      </w:r>
      <w:r>
        <w:rPr>
          <w:lang w:eastAsia="zh-CN"/>
        </w:rPr>
        <w:br/>
        <w:t xml:space="preserve">1. </w:t>
      </w:r>
      <w:r>
        <w:rPr>
          <w:lang w:eastAsia="zh-CN"/>
        </w:rPr>
        <w:t>文献检索</w:t>
      </w:r>
      <w:r>
        <w:rPr>
          <w:lang w:eastAsia="zh-CN"/>
        </w:rPr>
        <w:br/>
        <w:t xml:space="preserve">   </w:t>
      </w:r>
      <w:r>
        <w:rPr>
          <w:lang w:eastAsia="zh-CN"/>
        </w:rPr>
        <w:t>描述：提供全球科学文献的检索服务，包括期刊论文、会议论文等。</w:t>
      </w:r>
      <w:r>
        <w:rPr>
          <w:lang w:eastAsia="zh-CN"/>
        </w:rPr>
        <w:br/>
        <w:t xml:space="preserve">   </w:t>
      </w:r>
      <w:r>
        <w:rPr>
          <w:lang w:eastAsia="zh-CN"/>
        </w:rPr>
        <w:t>操作步骤：</w:t>
      </w:r>
      <w:r>
        <w:rPr>
          <w:lang w:eastAsia="zh-CN"/>
        </w:rPr>
        <w:br/>
        <w:t xml:space="preserve">   a. </w:t>
      </w:r>
      <w:r>
        <w:rPr>
          <w:lang w:eastAsia="zh-CN"/>
        </w:rPr>
        <w:t>访问</w:t>
      </w:r>
      <w:r>
        <w:rPr>
          <w:lang w:eastAsia="zh-CN"/>
        </w:rPr>
        <w:t>X-MOL</w:t>
      </w:r>
      <w:r>
        <w:rPr>
          <w:lang w:eastAsia="zh-CN"/>
        </w:rPr>
        <w:t>网站首页。</w:t>
      </w:r>
      <w:r>
        <w:rPr>
          <w:lang w:eastAsia="zh-CN"/>
        </w:rPr>
        <w:br/>
        <w:t xml:space="preserve">   b. </w:t>
      </w:r>
      <w:r>
        <w:rPr>
          <w:lang w:eastAsia="zh-CN"/>
        </w:rPr>
        <w:t>在搜索框中输入关键词或文献标题。</w:t>
      </w:r>
      <w:r>
        <w:rPr>
          <w:lang w:eastAsia="zh-CN"/>
        </w:rPr>
        <w:br/>
        <w:t xml:space="preserve">   c. </w:t>
      </w:r>
      <w:r>
        <w:rPr>
          <w:lang w:eastAsia="zh-CN"/>
        </w:rPr>
        <w:t>点击搜索按钮，系统将展示相关文献列表。</w:t>
      </w:r>
      <w:r>
        <w:rPr>
          <w:lang w:eastAsia="zh-CN"/>
        </w:rPr>
        <w:br/>
        <w:t xml:space="preserve">   d. </w:t>
      </w:r>
      <w:r>
        <w:rPr>
          <w:lang w:eastAsia="zh-CN"/>
        </w:rPr>
        <w:t>点击感兴趣的文献，查看详细信息和摘要。</w:t>
      </w:r>
      <w:r>
        <w:rPr>
          <w:lang w:eastAsia="zh-CN"/>
        </w:rPr>
        <w:br/>
      </w:r>
      <w:r>
        <w:rPr>
          <w:lang w:eastAsia="zh-CN"/>
        </w:rPr>
        <w:br/>
        <w:t xml:space="preserve">2. </w:t>
      </w:r>
      <w:r>
        <w:rPr>
          <w:lang w:eastAsia="zh-CN"/>
        </w:rPr>
        <w:t>化合物查询</w:t>
      </w:r>
      <w:r>
        <w:rPr>
          <w:lang w:eastAsia="zh-CN"/>
        </w:rPr>
        <w:br/>
        <w:t xml:space="preserve">   </w:t>
      </w:r>
      <w:r>
        <w:rPr>
          <w:lang w:eastAsia="zh-CN"/>
        </w:rPr>
        <w:t>描述：提供化合物信息查询服务，包括化学性质、结构式等。</w:t>
      </w:r>
      <w:r>
        <w:rPr>
          <w:lang w:eastAsia="zh-CN"/>
        </w:rPr>
        <w:br/>
        <w:t xml:space="preserve">   </w:t>
      </w:r>
      <w:r>
        <w:rPr>
          <w:lang w:eastAsia="zh-CN"/>
        </w:rPr>
        <w:t>操作步骤：</w:t>
      </w:r>
      <w:r>
        <w:rPr>
          <w:lang w:eastAsia="zh-CN"/>
        </w:rPr>
        <w:br/>
        <w:t xml:space="preserve">   a. </w:t>
      </w:r>
      <w:r>
        <w:rPr>
          <w:lang w:eastAsia="zh-CN"/>
        </w:rPr>
        <w:t>访问</w:t>
      </w:r>
      <w:r>
        <w:rPr>
          <w:lang w:eastAsia="zh-CN"/>
        </w:rPr>
        <w:t>X-MOL</w:t>
      </w:r>
      <w:r>
        <w:rPr>
          <w:lang w:eastAsia="zh-CN"/>
        </w:rPr>
        <w:t>网站首页。</w:t>
      </w:r>
      <w:r>
        <w:rPr>
          <w:lang w:eastAsia="zh-CN"/>
        </w:rPr>
        <w:br/>
        <w:t xml:space="preserve">   b. </w:t>
      </w:r>
      <w:proofErr w:type="gramStart"/>
      <w:r>
        <w:rPr>
          <w:lang w:eastAsia="zh-CN"/>
        </w:rPr>
        <w:t>点击</w:t>
      </w:r>
      <w:r>
        <w:rPr>
          <w:lang w:eastAsia="zh-CN"/>
        </w:rPr>
        <w:t>“</w:t>
      </w:r>
      <w:proofErr w:type="gramEnd"/>
      <w:r>
        <w:rPr>
          <w:lang w:eastAsia="zh-CN"/>
        </w:rPr>
        <w:t>化合物</w:t>
      </w:r>
      <w:r>
        <w:rPr>
          <w:lang w:eastAsia="zh-CN"/>
        </w:rPr>
        <w:t>”</w:t>
      </w:r>
      <w:r>
        <w:rPr>
          <w:lang w:eastAsia="zh-CN"/>
        </w:rPr>
        <w:t>选项卡。</w:t>
      </w:r>
      <w:r>
        <w:rPr>
          <w:lang w:eastAsia="zh-CN"/>
        </w:rPr>
        <w:br/>
        <w:t xml:space="preserve">   c. </w:t>
      </w:r>
      <w:r>
        <w:rPr>
          <w:lang w:eastAsia="zh-CN"/>
        </w:rPr>
        <w:t>在搜索框中输入化合物名称或</w:t>
      </w:r>
      <w:r>
        <w:rPr>
          <w:lang w:eastAsia="zh-CN"/>
        </w:rPr>
        <w:t>CAS</w:t>
      </w:r>
      <w:r>
        <w:rPr>
          <w:lang w:eastAsia="zh-CN"/>
        </w:rPr>
        <w:t>号。</w:t>
      </w:r>
      <w:r>
        <w:rPr>
          <w:lang w:eastAsia="zh-CN"/>
        </w:rPr>
        <w:br/>
        <w:t xml:space="preserve">   d. </w:t>
      </w:r>
      <w:r>
        <w:rPr>
          <w:lang w:eastAsia="zh-CN"/>
        </w:rPr>
        <w:t>点击搜索按钮，系统将展示相关化合物信息。</w:t>
      </w:r>
      <w:r>
        <w:rPr>
          <w:lang w:eastAsia="zh-CN"/>
        </w:rPr>
        <w:br/>
      </w:r>
      <w:r>
        <w:rPr>
          <w:lang w:eastAsia="zh-CN"/>
        </w:rPr>
        <w:br/>
        <w:t xml:space="preserve">3. </w:t>
      </w:r>
      <w:r>
        <w:rPr>
          <w:lang w:eastAsia="zh-CN"/>
        </w:rPr>
        <w:t>反应查询</w:t>
      </w:r>
      <w:r>
        <w:rPr>
          <w:lang w:eastAsia="zh-CN"/>
        </w:rPr>
        <w:br/>
        <w:t xml:space="preserve">   </w:t>
      </w:r>
      <w:r>
        <w:rPr>
          <w:lang w:eastAsia="zh-CN"/>
        </w:rPr>
        <w:t>描述：提供化学反应信息查询服务，包括反应物、产物、条件等。</w:t>
      </w:r>
      <w:r>
        <w:rPr>
          <w:lang w:eastAsia="zh-CN"/>
        </w:rPr>
        <w:br/>
        <w:t xml:space="preserve">   </w:t>
      </w:r>
      <w:r>
        <w:rPr>
          <w:lang w:eastAsia="zh-CN"/>
        </w:rPr>
        <w:t>操作步骤：</w:t>
      </w:r>
      <w:r>
        <w:rPr>
          <w:lang w:eastAsia="zh-CN"/>
        </w:rPr>
        <w:br/>
        <w:t xml:space="preserve">   a. </w:t>
      </w:r>
      <w:r>
        <w:rPr>
          <w:lang w:eastAsia="zh-CN"/>
        </w:rPr>
        <w:t>访问</w:t>
      </w:r>
      <w:r>
        <w:rPr>
          <w:lang w:eastAsia="zh-CN"/>
        </w:rPr>
        <w:t>X-MOL</w:t>
      </w:r>
      <w:r>
        <w:rPr>
          <w:lang w:eastAsia="zh-CN"/>
        </w:rPr>
        <w:t>网站首页。</w:t>
      </w:r>
      <w:r>
        <w:rPr>
          <w:lang w:eastAsia="zh-CN"/>
        </w:rPr>
        <w:br/>
        <w:t xml:space="preserve">   b. </w:t>
      </w:r>
      <w:proofErr w:type="gramStart"/>
      <w:r>
        <w:rPr>
          <w:lang w:eastAsia="zh-CN"/>
        </w:rPr>
        <w:t>点击</w:t>
      </w:r>
      <w:r>
        <w:rPr>
          <w:lang w:eastAsia="zh-CN"/>
        </w:rPr>
        <w:t>“</w:t>
      </w:r>
      <w:proofErr w:type="gramEnd"/>
      <w:r>
        <w:rPr>
          <w:lang w:eastAsia="zh-CN"/>
        </w:rPr>
        <w:t>反应</w:t>
      </w:r>
      <w:r>
        <w:rPr>
          <w:lang w:eastAsia="zh-CN"/>
        </w:rPr>
        <w:t>”</w:t>
      </w:r>
      <w:r>
        <w:rPr>
          <w:lang w:eastAsia="zh-CN"/>
        </w:rPr>
        <w:t>选项卡。</w:t>
      </w:r>
      <w:r>
        <w:rPr>
          <w:lang w:eastAsia="zh-CN"/>
        </w:rPr>
        <w:br/>
      </w:r>
      <w:r>
        <w:rPr>
          <w:lang w:eastAsia="zh-CN"/>
        </w:rPr>
        <w:lastRenderedPageBreak/>
        <w:t xml:space="preserve">   c. </w:t>
      </w:r>
      <w:r>
        <w:rPr>
          <w:lang w:eastAsia="zh-CN"/>
        </w:rPr>
        <w:t>在搜索框中输入反应物名称或反应类型。</w:t>
      </w:r>
      <w:r>
        <w:rPr>
          <w:lang w:eastAsia="zh-CN"/>
        </w:rPr>
        <w:br/>
        <w:t xml:space="preserve">   d. </w:t>
      </w:r>
      <w:r>
        <w:rPr>
          <w:lang w:eastAsia="zh-CN"/>
        </w:rPr>
        <w:t>点击搜索按钮，系统将展示相关反应信息。</w:t>
      </w:r>
      <w:r>
        <w:rPr>
          <w:lang w:eastAsia="zh-CN"/>
        </w:rPr>
        <w:br/>
      </w:r>
      <w:r>
        <w:rPr>
          <w:lang w:eastAsia="zh-CN"/>
        </w:rPr>
        <w:br/>
        <w:t xml:space="preserve">4. </w:t>
      </w:r>
      <w:r>
        <w:rPr>
          <w:lang w:eastAsia="zh-CN"/>
        </w:rPr>
        <w:t>专利检索</w:t>
      </w:r>
      <w:r>
        <w:rPr>
          <w:lang w:eastAsia="zh-CN"/>
        </w:rPr>
        <w:br/>
        <w:t xml:space="preserve">   </w:t>
      </w:r>
      <w:r>
        <w:rPr>
          <w:lang w:eastAsia="zh-CN"/>
        </w:rPr>
        <w:t>描述：提供全球专利信息检索服务，包括专利名称、申请人、公开号等。</w:t>
      </w:r>
      <w:r>
        <w:rPr>
          <w:lang w:eastAsia="zh-CN"/>
        </w:rPr>
        <w:br/>
        <w:t xml:space="preserve">   </w:t>
      </w:r>
      <w:r>
        <w:rPr>
          <w:lang w:eastAsia="zh-CN"/>
        </w:rPr>
        <w:t>操作步骤：</w:t>
      </w:r>
      <w:r>
        <w:rPr>
          <w:lang w:eastAsia="zh-CN"/>
        </w:rPr>
        <w:br/>
        <w:t xml:space="preserve">   a. </w:t>
      </w:r>
      <w:r>
        <w:rPr>
          <w:lang w:eastAsia="zh-CN"/>
        </w:rPr>
        <w:t>访问</w:t>
      </w:r>
      <w:r>
        <w:rPr>
          <w:lang w:eastAsia="zh-CN"/>
        </w:rPr>
        <w:t>X-MOL</w:t>
      </w:r>
      <w:r>
        <w:rPr>
          <w:lang w:eastAsia="zh-CN"/>
        </w:rPr>
        <w:t>网站首页。</w:t>
      </w:r>
      <w:r>
        <w:rPr>
          <w:lang w:eastAsia="zh-CN"/>
        </w:rPr>
        <w:br/>
        <w:t xml:space="preserve">   b. </w:t>
      </w:r>
      <w:proofErr w:type="gramStart"/>
      <w:r>
        <w:rPr>
          <w:lang w:eastAsia="zh-CN"/>
        </w:rPr>
        <w:t>点击</w:t>
      </w:r>
      <w:r>
        <w:rPr>
          <w:lang w:eastAsia="zh-CN"/>
        </w:rPr>
        <w:t>“</w:t>
      </w:r>
      <w:proofErr w:type="gramEnd"/>
      <w:r>
        <w:rPr>
          <w:lang w:eastAsia="zh-CN"/>
        </w:rPr>
        <w:t>专利</w:t>
      </w:r>
      <w:r>
        <w:rPr>
          <w:lang w:eastAsia="zh-CN"/>
        </w:rPr>
        <w:t>”</w:t>
      </w:r>
      <w:r>
        <w:rPr>
          <w:lang w:eastAsia="zh-CN"/>
        </w:rPr>
        <w:t>选项卡。</w:t>
      </w:r>
      <w:r>
        <w:rPr>
          <w:lang w:eastAsia="zh-CN"/>
        </w:rPr>
        <w:br/>
        <w:t xml:space="preserve">   c. </w:t>
      </w:r>
      <w:r>
        <w:rPr>
          <w:lang w:eastAsia="zh-CN"/>
        </w:rPr>
        <w:t>在搜索框中输入关键词或专利号。</w:t>
      </w:r>
      <w:r>
        <w:rPr>
          <w:lang w:eastAsia="zh-CN"/>
        </w:rPr>
        <w:br/>
        <w:t xml:space="preserve">   d. </w:t>
      </w:r>
      <w:r>
        <w:rPr>
          <w:lang w:eastAsia="zh-CN"/>
        </w:rPr>
        <w:t>点击搜索按钮，系统将展示相关专利信息。</w:t>
      </w:r>
      <w:r>
        <w:rPr>
          <w:lang w:eastAsia="zh-CN"/>
        </w:rPr>
        <w:br/>
      </w:r>
      <w:r>
        <w:rPr>
          <w:lang w:eastAsia="zh-CN"/>
        </w:rPr>
        <w:br/>
        <w:t xml:space="preserve">5. </w:t>
      </w:r>
      <w:r>
        <w:rPr>
          <w:lang w:eastAsia="zh-CN"/>
        </w:rPr>
        <w:t>期刊投稿</w:t>
      </w:r>
      <w:r>
        <w:rPr>
          <w:lang w:eastAsia="zh-CN"/>
        </w:rPr>
        <w:br/>
        <w:t xml:space="preserve">   </w:t>
      </w:r>
      <w:r>
        <w:rPr>
          <w:lang w:eastAsia="zh-CN"/>
        </w:rPr>
        <w:t>描述：提供期刊投稿指南和投稿链接，方便用户快速投稿。</w:t>
      </w:r>
      <w:r>
        <w:rPr>
          <w:lang w:eastAsia="zh-CN"/>
        </w:rPr>
        <w:br/>
        <w:t xml:space="preserve">   </w:t>
      </w:r>
      <w:r>
        <w:rPr>
          <w:lang w:eastAsia="zh-CN"/>
        </w:rPr>
        <w:t>操作步骤：</w:t>
      </w:r>
      <w:r>
        <w:rPr>
          <w:lang w:eastAsia="zh-CN"/>
        </w:rPr>
        <w:br/>
        <w:t xml:space="preserve">   a. </w:t>
      </w:r>
      <w:r>
        <w:rPr>
          <w:lang w:eastAsia="zh-CN"/>
        </w:rPr>
        <w:t>访问</w:t>
      </w:r>
      <w:r>
        <w:rPr>
          <w:lang w:eastAsia="zh-CN"/>
        </w:rPr>
        <w:t>X-MOL</w:t>
      </w:r>
      <w:r>
        <w:rPr>
          <w:lang w:eastAsia="zh-CN"/>
        </w:rPr>
        <w:t>网站首页。</w:t>
      </w:r>
      <w:r>
        <w:rPr>
          <w:lang w:eastAsia="zh-CN"/>
        </w:rPr>
        <w:br/>
        <w:t xml:space="preserve">   b. </w:t>
      </w:r>
      <w:proofErr w:type="gramStart"/>
      <w:r>
        <w:rPr>
          <w:lang w:eastAsia="zh-CN"/>
        </w:rPr>
        <w:t>点击</w:t>
      </w:r>
      <w:r>
        <w:rPr>
          <w:lang w:eastAsia="zh-CN"/>
        </w:rPr>
        <w:t>“</w:t>
      </w:r>
      <w:proofErr w:type="gramEnd"/>
      <w:r>
        <w:rPr>
          <w:lang w:eastAsia="zh-CN"/>
        </w:rPr>
        <w:t>期刊</w:t>
      </w:r>
      <w:r>
        <w:rPr>
          <w:lang w:eastAsia="zh-CN"/>
        </w:rPr>
        <w:t>”</w:t>
      </w:r>
      <w:r>
        <w:rPr>
          <w:lang w:eastAsia="zh-CN"/>
        </w:rPr>
        <w:t>选项卡。</w:t>
      </w:r>
      <w:r>
        <w:rPr>
          <w:lang w:eastAsia="zh-CN"/>
        </w:rPr>
        <w:br/>
        <w:t xml:space="preserve">   c. </w:t>
      </w:r>
      <w:r>
        <w:rPr>
          <w:lang w:eastAsia="zh-CN"/>
        </w:rPr>
        <w:t>在搜索框中输入期刊名称或领域。</w:t>
      </w:r>
      <w:r>
        <w:rPr>
          <w:lang w:eastAsia="zh-CN"/>
        </w:rPr>
        <w:br/>
        <w:t xml:space="preserve">   d. </w:t>
      </w:r>
      <w:r>
        <w:rPr>
          <w:lang w:eastAsia="zh-CN"/>
        </w:rPr>
        <w:t>点击搜索按钮，系统将展示相关期刊信息和投稿链接。</w:t>
      </w:r>
      <w:r>
        <w:rPr>
          <w:lang w:eastAsia="zh-CN"/>
        </w:rPr>
        <w:br/>
      </w:r>
      <w:r>
        <w:rPr>
          <w:lang w:eastAsia="zh-CN"/>
        </w:rPr>
        <w:br/>
      </w:r>
      <w:r>
        <w:rPr>
          <w:lang w:eastAsia="zh-CN"/>
        </w:rPr>
        <w:t>网站简介总结：</w:t>
      </w:r>
      <w:r>
        <w:rPr>
          <w:lang w:eastAsia="zh-CN"/>
        </w:rPr>
        <w:br/>
        <w:t>X-MOL</w:t>
      </w:r>
      <w:r>
        <w:rPr>
          <w:lang w:eastAsia="zh-CN"/>
        </w:rPr>
        <w:t>科学知识平台是一个综合性的科学信息服务平台，提供文献检索、化合物查询、反应查询、专利检索和期刊投稿等功能。用户可以通过关键词或特定信息快速检索到所需的科学资料，为科研工作者提供便捷的信息获取途径。</w:t>
      </w:r>
    </w:p>
    <w:p w14:paraId="562119D3" w14:textId="77777777" w:rsidR="00A73E44" w:rsidRDefault="00000000">
      <w:pPr>
        <w:rPr>
          <w:lang w:eastAsia="zh-CN"/>
        </w:rPr>
      </w:pPr>
      <w:r>
        <w:rPr>
          <w:lang w:eastAsia="zh-CN"/>
        </w:rPr>
        <w:br/>
      </w:r>
    </w:p>
    <w:p w14:paraId="4EE8870C" w14:textId="77777777" w:rsidR="00A73E44" w:rsidRDefault="00000000">
      <w:pPr>
        <w:rPr>
          <w:lang w:eastAsia="zh-CN"/>
        </w:rPr>
      </w:pPr>
      <w:r>
        <w:rPr>
          <w:lang w:eastAsia="zh-CN"/>
        </w:rPr>
        <w:t xml:space="preserve">### </w:t>
      </w:r>
      <w:r>
        <w:rPr>
          <w:lang w:eastAsia="zh-CN"/>
        </w:rPr>
        <w:t>网站名称：</w:t>
      </w:r>
    </w:p>
    <w:p w14:paraId="4991B791" w14:textId="77777777" w:rsidR="00A73E44" w:rsidRDefault="00000000">
      <w:pPr>
        <w:rPr>
          <w:lang w:eastAsia="zh-CN"/>
        </w:rPr>
      </w:pPr>
      <w:r>
        <w:rPr>
          <w:lang w:eastAsia="zh-CN"/>
        </w:rPr>
        <w:t>文献鸟</w:t>
      </w:r>
      <w:r>
        <w:rPr>
          <w:lang w:eastAsia="zh-CN"/>
        </w:rPr>
        <w:t>Stork</w:t>
      </w:r>
    </w:p>
    <w:p w14:paraId="763C1834" w14:textId="77777777" w:rsidR="00A73E44" w:rsidRDefault="00A73E44">
      <w:pPr>
        <w:rPr>
          <w:lang w:eastAsia="zh-CN"/>
        </w:rPr>
      </w:pPr>
    </w:p>
    <w:p w14:paraId="7A797D9F" w14:textId="77777777" w:rsidR="00A73E44" w:rsidRDefault="00000000">
      <w:pPr>
        <w:rPr>
          <w:lang w:eastAsia="zh-CN"/>
        </w:rPr>
      </w:pPr>
      <w:r>
        <w:rPr>
          <w:lang w:eastAsia="zh-CN"/>
        </w:rPr>
        <w:t xml:space="preserve">### </w:t>
      </w:r>
      <w:r>
        <w:rPr>
          <w:lang w:eastAsia="zh-CN"/>
        </w:rPr>
        <w:t>功能名称及描述：</w:t>
      </w:r>
    </w:p>
    <w:p w14:paraId="21D52AFC" w14:textId="77777777" w:rsidR="00A73E44" w:rsidRDefault="00000000">
      <w:pPr>
        <w:rPr>
          <w:lang w:eastAsia="zh-CN"/>
        </w:rPr>
      </w:pPr>
      <w:r>
        <w:rPr>
          <w:lang w:eastAsia="zh-CN"/>
        </w:rPr>
        <w:t>1. **</w:t>
      </w:r>
      <w:r>
        <w:rPr>
          <w:lang w:eastAsia="zh-CN"/>
        </w:rPr>
        <w:t>文献追踪</w:t>
      </w:r>
      <w:r>
        <w:rPr>
          <w:lang w:eastAsia="zh-CN"/>
        </w:rPr>
        <w:t>**</w:t>
      </w:r>
    </w:p>
    <w:p w14:paraId="09DEC085" w14:textId="77777777" w:rsidR="00A73E44" w:rsidRDefault="00000000">
      <w:pPr>
        <w:rPr>
          <w:lang w:eastAsia="zh-CN"/>
        </w:rPr>
      </w:pPr>
      <w:r>
        <w:rPr>
          <w:lang w:eastAsia="zh-CN"/>
        </w:rPr>
        <w:lastRenderedPageBreak/>
        <w:t xml:space="preserve">   - **</w:t>
      </w:r>
      <w:r>
        <w:rPr>
          <w:lang w:eastAsia="zh-CN"/>
        </w:rPr>
        <w:t>描述</w:t>
      </w:r>
      <w:r>
        <w:rPr>
          <w:lang w:eastAsia="zh-CN"/>
        </w:rPr>
        <w:t>**</w:t>
      </w:r>
      <w:r>
        <w:rPr>
          <w:lang w:eastAsia="zh-CN"/>
        </w:rPr>
        <w:t>：帮助用户追踪最新的学术文献，自动推送与用户研究兴趣相关的文献更新。</w:t>
      </w:r>
    </w:p>
    <w:p w14:paraId="418C5FEB" w14:textId="77777777" w:rsidR="00A73E44" w:rsidRDefault="00000000">
      <w:pPr>
        <w:rPr>
          <w:lang w:eastAsia="zh-CN"/>
        </w:rPr>
      </w:pPr>
      <w:r>
        <w:rPr>
          <w:lang w:eastAsia="zh-CN"/>
        </w:rPr>
        <w:t>2. **</w:t>
      </w:r>
      <w:r>
        <w:rPr>
          <w:lang w:eastAsia="zh-CN"/>
        </w:rPr>
        <w:t>热点关键词</w:t>
      </w:r>
      <w:r>
        <w:rPr>
          <w:lang w:eastAsia="zh-CN"/>
        </w:rPr>
        <w:t>**</w:t>
      </w:r>
    </w:p>
    <w:p w14:paraId="41489DA7"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：提供当前学术领域的热点关键词，帮助用户了解最新研究趋势。</w:t>
      </w:r>
    </w:p>
    <w:p w14:paraId="19D4DCFF" w14:textId="77777777" w:rsidR="00A73E44" w:rsidRDefault="00000000">
      <w:pPr>
        <w:rPr>
          <w:lang w:eastAsia="zh-CN"/>
        </w:rPr>
      </w:pPr>
      <w:r>
        <w:rPr>
          <w:lang w:eastAsia="zh-CN"/>
        </w:rPr>
        <w:t>3. **AI</w:t>
      </w:r>
      <w:r>
        <w:rPr>
          <w:lang w:eastAsia="zh-CN"/>
        </w:rPr>
        <w:t>论文助手</w:t>
      </w:r>
      <w:r>
        <w:rPr>
          <w:lang w:eastAsia="zh-CN"/>
        </w:rPr>
        <w:t>**</w:t>
      </w:r>
    </w:p>
    <w:p w14:paraId="162EE780" w14:textId="77777777" w:rsidR="00A73E44" w:rsidRDefault="00000000">
      <w:pPr>
        <w:rPr>
          <w:lang w:eastAsia="zh-CN"/>
        </w:rPr>
      </w:pPr>
      <w:r>
        <w:rPr>
          <w:lang w:eastAsia="zh-CN"/>
        </w:rPr>
        <w:t xml:space="preserve">   - **</w:t>
      </w:r>
      <w:r>
        <w:rPr>
          <w:lang w:eastAsia="zh-CN"/>
        </w:rPr>
        <w:t>描述</w:t>
      </w:r>
      <w:r>
        <w:rPr>
          <w:lang w:eastAsia="zh-CN"/>
        </w:rPr>
        <w:t>**</w:t>
      </w:r>
      <w:r>
        <w:rPr>
          <w:lang w:eastAsia="zh-CN"/>
        </w:rPr>
        <w:t>：通过</w:t>
      </w:r>
      <w:r>
        <w:rPr>
          <w:lang w:eastAsia="zh-CN"/>
        </w:rPr>
        <w:t>AI</w:t>
      </w:r>
      <w:r>
        <w:rPr>
          <w:lang w:eastAsia="zh-CN"/>
        </w:rPr>
        <w:t>技术辅助用户进行论文写作，提供写作建议和内容生成。</w:t>
      </w:r>
    </w:p>
    <w:p w14:paraId="2073CA35" w14:textId="77777777" w:rsidR="00A73E44" w:rsidRDefault="00000000">
      <w:pPr>
        <w:rPr>
          <w:lang w:eastAsia="zh-CN"/>
        </w:rPr>
      </w:pPr>
      <w:r>
        <w:rPr>
          <w:lang w:eastAsia="zh-CN"/>
        </w:rPr>
        <w:t>4. **</w:t>
      </w:r>
      <w:proofErr w:type="spellStart"/>
      <w:r>
        <w:rPr>
          <w:lang w:eastAsia="zh-CN"/>
        </w:rPr>
        <w:t>ChatPaper</w:t>
      </w:r>
      <w:proofErr w:type="spellEnd"/>
      <w:r>
        <w:rPr>
          <w:lang w:eastAsia="zh-CN"/>
        </w:rPr>
        <w:t>**</w:t>
      </w:r>
    </w:p>
    <w:p w14:paraId="15210948"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：提供智能对话功能，帮助用户快速了解文献内容和获取相关建议。</w:t>
      </w:r>
    </w:p>
    <w:p w14:paraId="2F6DC136" w14:textId="77777777" w:rsidR="00A73E44" w:rsidRDefault="00000000">
      <w:pPr>
        <w:rPr>
          <w:lang w:eastAsia="zh-CN"/>
        </w:rPr>
      </w:pPr>
      <w:r>
        <w:rPr>
          <w:lang w:eastAsia="zh-CN"/>
        </w:rPr>
        <w:t>5. **Stork Pro**</w:t>
      </w:r>
    </w:p>
    <w:p w14:paraId="2099F4FC"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：提供高级功能，</w:t>
      </w:r>
      <w:proofErr w:type="gramStart"/>
      <w:r>
        <w:rPr>
          <w:lang w:eastAsia="zh-CN"/>
        </w:rPr>
        <w:t>如高级</w:t>
      </w:r>
      <w:proofErr w:type="gramEnd"/>
      <w:r>
        <w:rPr>
          <w:lang w:eastAsia="zh-CN"/>
        </w:rPr>
        <w:t>文献追踪、个性化推荐等，需付费订阅。</w:t>
      </w:r>
    </w:p>
    <w:p w14:paraId="4D581C25" w14:textId="77777777" w:rsidR="00A73E44" w:rsidRDefault="00A73E44">
      <w:pPr>
        <w:rPr>
          <w:lang w:eastAsia="zh-CN"/>
        </w:rPr>
      </w:pPr>
    </w:p>
    <w:p w14:paraId="483CA4E9" w14:textId="77777777" w:rsidR="00A73E44" w:rsidRDefault="00000000">
      <w:pPr>
        <w:rPr>
          <w:lang w:eastAsia="zh-CN"/>
        </w:rPr>
      </w:pPr>
      <w:r>
        <w:rPr>
          <w:lang w:eastAsia="zh-CN"/>
        </w:rPr>
        <w:t xml:space="preserve">### </w:t>
      </w:r>
      <w:r>
        <w:rPr>
          <w:lang w:eastAsia="zh-CN"/>
        </w:rPr>
        <w:t>操作步骤：</w:t>
      </w:r>
    </w:p>
    <w:p w14:paraId="598F66F2" w14:textId="77777777" w:rsidR="00A73E44" w:rsidRDefault="00000000">
      <w:pPr>
        <w:rPr>
          <w:lang w:eastAsia="zh-CN"/>
        </w:rPr>
      </w:pPr>
      <w:r>
        <w:rPr>
          <w:lang w:eastAsia="zh-CN"/>
        </w:rPr>
        <w:t>1. **</w:t>
      </w:r>
      <w:r>
        <w:rPr>
          <w:lang w:eastAsia="zh-CN"/>
        </w:rPr>
        <w:t>文献追踪</w:t>
      </w:r>
      <w:r>
        <w:rPr>
          <w:lang w:eastAsia="zh-CN"/>
        </w:rPr>
        <w:t>**</w:t>
      </w:r>
    </w:p>
    <w:p w14:paraId="6D6D25C2"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0F4E6722" w14:textId="77777777" w:rsidR="00A73E44" w:rsidRDefault="00000000">
      <w:pPr>
        <w:rPr>
          <w:lang w:eastAsia="zh-CN"/>
        </w:rPr>
      </w:pPr>
      <w:r>
        <w:rPr>
          <w:lang w:eastAsia="zh-CN"/>
        </w:rPr>
        <w:t xml:space="preserve">     1. </w:t>
      </w:r>
      <w:r>
        <w:rPr>
          <w:lang w:eastAsia="zh-CN"/>
        </w:rPr>
        <w:t>访问</w:t>
      </w:r>
      <w:r>
        <w:rPr>
          <w:lang w:eastAsia="zh-CN"/>
        </w:rPr>
        <w:t xml:space="preserve"> [</w:t>
      </w:r>
      <w:r>
        <w:rPr>
          <w:lang w:eastAsia="zh-CN"/>
        </w:rPr>
        <w:t>文献鸟</w:t>
      </w:r>
      <w:r>
        <w:rPr>
          <w:lang w:eastAsia="zh-CN"/>
        </w:rPr>
        <w:t>Stork](https://www.storkapp.cn/)</w:t>
      </w:r>
      <w:r>
        <w:rPr>
          <w:lang w:eastAsia="zh-CN"/>
        </w:rPr>
        <w:t>。</w:t>
      </w:r>
    </w:p>
    <w:p w14:paraId="4DD74D4E" w14:textId="77777777" w:rsidR="00A73E44" w:rsidRDefault="00000000">
      <w:pPr>
        <w:rPr>
          <w:lang w:eastAsia="zh-CN"/>
        </w:rPr>
      </w:pPr>
      <w:r>
        <w:rPr>
          <w:lang w:eastAsia="zh-CN"/>
        </w:rPr>
        <w:t xml:space="preserve">     2. </w:t>
      </w:r>
      <w:r>
        <w:rPr>
          <w:lang w:eastAsia="zh-CN"/>
        </w:rPr>
        <w:t>注册并登录账户（如无账户需先注册）。</w:t>
      </w:r>
    </w:p>
    <w:p w14:paraId="57BD8DE3" w14:textId="77777777" w:rsidR="00A73E44" w:rsidRDefault="00000000">
      <w:pPr>
        <w:rPr>
          <w:lang w:eastAsia="zh-CN"/>
        </w:rPr>
      </w:pPr>
      <w:r>
        <w:rPr>
          <w:lang w:eastAsia="zh-CN"/>
        </w:rPr>
        <w:t xml:space="preserve">     3. </w:t>
      </w:r>
      <w:r>
        <w:rPr>
          <w:lang w:eastAsia="zh-CN"/>
        </w:rPr>
        <w:t>在首页输入您的研究兴趣关键词或主题。</w:t>
      </w:r>
    </w:p>
    <w:p w14:paraId="1DF93487" w14:textId="77777777" w:rsidR="00A73E44" w:rsidRDefault="00000000">
      <w:pPr>
        <w:rPr>
          <w:lang w:eastAsia="zh-CN"/>
        </w:rPr>
      </w:pPr>
      <w:r>
        <w:rPr>
          <w:lang w:eastAsia="zh-CN"/>
        </w:rPr>
        <w:t xml:space="preserve">     4. </w:t>
      </w:r>
      <w:r>
        <w:rPr>
          <w:lang w:eastAsia="zh-CN"/>
        </w:rPr>
        <w:t>点击</w:t>
      </w:r>
      <w:r>
        <w:rPr>
          <w:lang w:eastAsia="zh-CN"/>
        </w:rPr>
        <w:t>“</w:t>
      </w:r>
      <w:r>
        <w:rPr>
          <w:lang w:eastAsia="zh-CN"/>
        </w:rPr>
        <w:t>开始追踪</w:t>
      </w:r>
      <w:r>
        <w:rPr>
          <w:lang w:eastAsia="zh-CN"/>
        </w:rPr>
        <w:t>”</w:t>
      </w:r>
      <w:r>
        <w:rPr>
          <w:lang w:eastAsia="zh-CN"/>
        </w:rPr>
        <w:t>按钮，设置追踪条件。</w:t>
      </w:r>
    </w:p>
    <w:p w14:paraId="7C60EA91" w14:textId="77777777" w:rsidR="00A73E44" w:rsidRDefault="00000000">
      <w:pPr>
        <w:rPr>
          <w:lang w:eastAsia="zh-CN"/>
        </w:rPr>
      </w:pPr>
      <w:r>
        <w:rPr>
          <w:lang w:eastAsia="zh-CN"/>
        </w:rPr>
        <w:t xml:space="preserve">     5. </w:t>
      </w:r>
      <w:r>
        <w:rPr>
          <w:lang w:eastAsia="zh-CN"/>
        </w:rPr>
        <w:t>系统将自动推送与您研究兴趣相关的文献更新。</w:t>
      </w:r>
    </w:p>
    <w:p w14:paraId="2D13C07A" w14:textId="77777777" w:rsidR="00A73E44" w:rsidRDefault="00A73E44">
      <w:pPr>
        <w:rPr>
          <w:lang w:eastAsia="zh-CN"/>
        </w:rPr>
      </w:pPr>
    </w:p>
    <w:p w14:paraId="69CBCF46" w14:textId="77777777" w:rsidR="00A73E44" w:rsidRDefault="00000000">
      <w:pPr>
        <w:rPr>
          <w:lang w:eastAsia="zh-CN"/>
        </w:rPr>
      </w:pPr>
      <w:r>
        <w:rPr>
          <w:lang w:eastAsia="zh-CN"/>
        </w:rPr>
        <w:t>2. **</w:t>
      </w:r>
      <w:r>
        <w:rPr>
          <w:lang w:eastAsia="zh-CN"/>
        </w:rPr>
        <w:t>热点关键词</w:t>
      </w:r>
      <w:r>
        <w:rPr>
          <w:lang w:eastAsia="zh-CN"/>
        </w:rPr>
        <w:t>**</w:t>
      </w:r>
    </w:p>
    <w:p w14:paraId="4ADBB128"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6928279E" w14:textId="77777777" w:rsidR="00A73E44" w:rsidRDefault="00000000">
      <w:pPr>
        <w:rPr>
          <w:lang w:eastAsia="zh-CN"/>
        </w:rPr>
      </w:pPr>
      <w:r>
        <w:rPr>
          <w:lang w:eastAsia="zh-CN"/>
        </w:rPr>
        <w:lastRenderedPageBreak/>
        <w:t xml:space="preserve">     1. </w:t>
      </w:r>
      <w:r>
        <w:rPr>
          <w:lang w:eastAsia="zh-CN"/>
        </w:rPr>
        <w:t>在首页导航栏中选择</w:t>
      </w:r>
      <w:r>
        <w:rPr>
          <w:lang w:eastAsia="zh-CN"/>
        </w:rPr>
        <w:t>“</w:t>
      </w:r>
      <w:r>
        <w:rPr>
          <w:lang w:eastAsia="zh-CN"/>
        </w:rPr>
        <w:t>热点关键词</w:t>
      </w:r>
      <w:r>
        <w:rPr>
          <w:lang w:eastAsia="zh-CN"/>
        </w:rPr>
        <w:t>”</w:t>
      </w:r>
      <w:r>
        <w:rPr>
          <w:lang w:eastAsia="zh-CN"/>
        </w:rPr>
        <w:t>。</w:t>
      </w:r>
    </w:p>
    <w:p w14:paraId="4484BB4E" w14:textId="77777777" w:rsidR="00A73E44" w:rsidRDefault="00000000">
      <w:pPr>
        <w:rPr>
          <w:lang w:eastAsia="zh-CN"/>
        </w:rPr>
      </w:pPr>
      <w:r>
        <w:rPr>
          <w:lang w:eastAsia="zh-CN"/>
        </w:rPr>
        <w:t xml:space="preserve">     2. </w:t>
      </w:r>
      <w:r>
        <w:rPr>
          <w:lang w:eastAsia="zh-CN"/>
        </w:rPr>
        <w:t>浏览当前学术领域的热点关键词。</w:t>
      </w:r>
    </w:p>
    <w:p w14:paraId="3312702F" w14:textId="77777777" w:rsidR="00A73E44" w:rsidRDefault="00000000">
      <w:pPr>
        <w:rPr>
          <w:lang w:eastAsia="zh-CN"/>
        </w:rPr>
      </w:pPr>
      <w:r>
        <w:rPr>
          <w:lang w:eastAsia="zh-CN"/>
        </w:rPr>
        <w:t xml:space="preserve">     3. </w:t>
      </w:r>
      <w:r>
        <w:rPr>
          <w:lang w:eastAsia="zh-CN"/>
        </w:rPr>
        <w:t>点击感兴趣的关键词，查看相关文献和研究趋势。</w:t>
      </w:r>
    </w:p>
    <w:p w14:paraId="65669489" w14:textId="77777777" w:rsidR="00A73E44" w:rsidRDefault="00A73E44">
      <w:pPr>
        <w:rPr>
          <w:lang w:eastAsia="zh-CN"/>
        </w:rPr>
      </w:pPr>
    </w:p>
    <w:p w14:paraId="2B5D4754" w14:textId="77777777" w:rsidR="00A73E44" w:rsidRDefault="00000000">
      <w:pPr>
        <w:rPr>
          <w:lang w:eastAsia="zh-CN"/>
        </w:rPr>
      </w:pPr>
      <w:r>
        <w:rPr>
          <w:lang w:eastAsia="zh-CN"/>
        </w:rPr>
        <w:t>3. **AI</w:t>
      </w:r>
      <w:r>
        <w:rPr>
          <w:lang w:eastAsia="zh-CN"/>
        </w:rPr>
        <w:t>论文助手</w:t>
      </w:r>
      <w:r>
        <w:rPr>
          <w:lang w:eastAsia="zh-CN"/>
        </w:rPr>
        <w:t>**</w:t>
      </w:r>
    </w:p>
    <w:p w14:paraId="34862926"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19E56329" w14:textId="77777777" w:rsidR="00A73E44" w:rsidRDefault="00000000">
      <w:pPr>
        <w:rPr>
          <w:lang w:eastAsia="zh-CN"/>
        </w:rPr>
      </w:pPr>
      <w:r>
        <w:rPr>
          <w:lang w:eastAsia="zh-CN"/>
        </w:rPr>
        <w:t xml:space="preserve">     1. </w:t>
      </w:r>
      <w:r>
        <w:rPr>
          <w:lang w:eastAsia="zh-CN"/>
        </w:rPr>
        <w:t>在首页导航栏中选择</w:t>
      </w:r>
      <w:r>
        <w:rPr>
          <w:lang w:eastAsia="zh-CN"/>
        </w:rPr>
        <w:t>“AI</w:t>
      </w:r>
      <w:r>
        <w:rPr>
          <w:lang w:eastAsia="zh-CN"/>
        </w:rPr>
        <w:t>论文助手</w:t>
      </w:r>
      <w:r>
        <w:rPr>
          <w:lang w:eastAsia="zh-CN"/>
        </w:rPr>
        <w:t>”</w:t>
      </w:r>
      <w:r>
        <w:rPr>
          <w:lang w:eastAsia="zh-CN"/>
        </w:rPr>
        <w:t>。</w:t>
      </w:r>
    </w:p>
    <w:p w14:paraId="1019D2E5" w14:textId="77777777" w:rsidR="00A73E44" w:rsidRDefault="00000000">
      <w:pPr>
        <w:rPr>
          <w:lang w:eastAsia="zh-CN"/>
        </w:rPr>
      </w:pPr>
      <w:r>
        <w:rPr>
          <w:lang w:eastAsia="zh-CN"/>
        </w:rPr>
        <w:t xml:space="preserve">     2. </w:t>
      </w:r>
      <w:r>
        <w:rPr>
          <w:lang w:eastAsia="zh-CN"/>
        </w:rPr>
        <w:t>输入论文主题或研究方向。</w:t>
      </w:r>
    </w:p>
    <w:p w14:paraId="49BC5B1B"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生成内容</w:t>
      </w:r>
      <w:r>
        <w:rPr>
          <w:lang w:eastAsia="zh-CN"/>
        </w:rPr>
        <w:t>”</w:t>
      </w:r>
      <w:r>
        <w:rPr>
          <w:lang w:eastAsia="zh-CN"/>
        </w:rPr>
        <w:t>按钮，</w:t>
      </w:r>
      <w:r>
        <w:rPr>
          <w:lang w:eastAsia="zh-CN"/>
        </w:rPr>
        <w:t>AI</w:t>
      </w:r>
      <w:r>
        <w:rPr>
          <w:lang w:eastAsia="zh-CN"/>
        </w:rPr>
        <w:t>将提供写作建议和内容生成。</w:t>
      </w:r>
    </w:p>
    <w:p w14:paraId="59FFF253" w14:textId="77777777" w:rsidR="00A73E44" w:rsidRDefault="00000000">
      <w:pPr>
        <w:rPr>
          <w:lang w:eastAsia="zh-CN"/>
        </w:rPr>
      </w:pPr>
      <w:r>
        <w:rPr>
          <w:lang w:eastAsia="zh-CN"/>
        </w:rPr>
        <w:t xml:space="preserve">     4. </w:t>
      </w:r>
      <w:r>
        <w:rPr>
          <w:lang w:eastAsia="zh-CN"/>
        </w:rPr>
        <w:t>根据生成的内容进行进一步的修改和完善。</w:t>
      </w:r>
    </w:p>
    <w:p w14:paraId="4B0039FC" w14:textId="77777777" w:rsidR="00A73E44" w:rsidRDefault="00A73E44">
      <w:pPr>
        <w:rPr>
          <w:lang w:eastAsia="zh-CN"/>
        </w:rPr>
      </w:pPr>
    </w:p>
    <w:p w14:paraId="62BD5E99" w14:textId="77777777" w:rsidR="00A73E44" w:rsidRDefault="00000000">
      <w:pPr>
        <w:rPr>
          <w:lang w:eastAsia="zh-CN"/>
        </w:rPr>
      </w:pPr>
      <w:r>
        <w:rPr>
          <w:lang w:eastAsia="zh-CN"/>
        </w:rPr>
        <w:t>4. **</w:t>
      </w:r>
      <w:proofErr w:type="spellStart"/>
      <w:r>
        <w:rPr>
          <w:lang w:eastAsia="zh-CN"/>
        </w:rPr>
        <w:t>ChatPaper</w:t>
      </w:r>
      <w:proofErr w:type="spellEnd"/>
      <w:r>
        <w:rPr>
          <w:lang w:eastAsia="zh-CN"/>
        </w:rPr>
        <w:t>**</w:t>
      </w:r>
    </w:p>
    <w:p w14:paraId="15E2FC8F"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3FFFBFC8" w14:textId="77777777" w:rsidR="00A73E44" w:rsidRDefault="00000000">
      <w:pPr>
        <w:rPr>
          <w:lang w:eastAsia="zh-CN"/>
        </w:rPr>
      </w:pPr>
      <w:r>
        <w:rPr>
          <w:lang w:eastAsia="zh-CN"/>
        </w:rPr>
        <w:t xml:space="preserve">     1. </w:t>
      </w:r>
      <w:r>
        <w:rPr>
          <w:lang w:eastAsia="zh-CN"/>
        </w:rPr>
        <w:t>在首页导航栏中选择</w:t>
      </w:r>
      <w:r>
        <w:rPr>
          <w:lang w:eastAsia="zh-CN"/>
        </w:rPr>
        <w:t>“</w:t>
      </w:r>
      <w:proofErr w:type="spellStart"/>
      <w:r>
        <w:rPr>
          <w:lang w:eastAsia="zh-CN"/>
        </w:rPr>
        <w:t>ChatPaper</w:t>
      </w:r>
      <w:proofErr w:type="spellEnd"/>
      <w:r>
        <w:rPr>
          <w:lang w:eastAsia="zh-CN"/>
        </w:rPr>
        <w:t>”</w:t>
      </w:r>
      <w:r>
        <w:rPr>
          <w:lang w:eastAsia="zh-CN"/>
        </w:rPr>
        <w:t>。</w:t>
      </w:r>
    </w:p>
    <w:p w14:paraId="516D4095" w14:textId="77777777" w:rsidR="00A73E44" w:rsidRDefault="00000000">
      <w:pPr>
        <w:rPr>
          <w:lang w:eastAsia="zh-CN"/>
        </w:rPr>
      </w:pPr>
      <w:r>
        <w:rPr>
          <w:lang w:eastAsia="zh-CN"/>
        </w:rPr>
        <w:t xml:space="preserve">     2. </w:t>
      </w:r>
      <w:r>
        <w:rPr>
          <w:lang w:eastAsia="zh-CN"/>
        </w:rPr>
        <w:t>输入文献标题或研究问题。</w:t>
      </w:r>
    </w:p>
    <w:p w14:paraId="675387AB"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开始对话</w:t>
      </w:r>
      <w:r>
        <w:rPr>
          <w:lang w:eastAsia="zh-CN"/>
        </w:rPr>
        <w:t>”</w:t>
      </w:r>
      <w:r>
        <w:rPr>
          <w:lang w:eastAsia="zh-CN"/>
        </w:rPr>
        <w:t>按钮，与</w:t>
      </w:r>
      <w:r>
        <w:rPr>
          <w:lang w:eastAsia="zh-CN"/>
        </w:rPr>
        <w:t>AI</w:t>
      </w:r>
      <w:r>
        <w:rPr>
          <w:lang w:eastAsia="zh-CN"/>
        </w:rPr>
        <w:t>进行互动。</w:t>
      </w:r>
    </w:p>
    <w:p w14:paraId="0A888869" w14:textId="77777777" w:rsidR="00A73E44" w:rsidRDefault="00000000">
      <w:pPr>
        <w:rPr>
          <w:lang w:eastAsia="zh-CN"/>
        </w:rPr>
      </w:pPr>
      <w:r>
        <w:rPr>
          <w:lang w:eastAsia="zh-CN"/>
        </w:rPr>
        <w:t xml:space="preserve">     4. AI</w:t>
      </w:r>
      <w:r>
        <w:rPr>
          <w:lang w:eastAsia="zh-CN"/>
        </w:rPr>
        <w:t>将提供文献内容的总结和相关建议。</w:t>
      </w:r>
    </w:p>
    <w:p w14:paraId="32E5DD17" w14:textId="77777777" w:rsidR="00A73E44" w:rsidRDefault="00A73E44">
      <w:pPr>
        <w:rPr>
          <w:lang w:eastAsia="zh-CN"/>
        </w:rPr>
      </w:pPr>
    </w:p>
    <w:p w14:paraId="375F96FE" w14:textId="77777777" w:rsidR="00A73E44" w:rsidRDefault="00000000">
      <w:pPr>
        <w:rPr>
          <w:lang w:eastAsia="zh-CN"/>
        </w:rPr>
      </w:pPr>
      <w:r>
        <w:rPr>
          <w:lang w:eastAsia="zh-CN"/>
        </w:rPr>
        <w:t>5. **Stork Pro**</w:t>
      </w:r>
    </w:p>
    <w:p w14:paraId="69306DBB"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01EE8883" w14:textId="77777777" w:rsidR="00A73E44" w:rsidRDefault="00000000">
      <w:pPr>
        <w:rPr>
          <w:lang w:eastAsia="zh-CN"/>
        </w:rPr>
      </w:pPr>
      <w:r>
        <w:rPr>
          <w:lang w:eastAsia="zh-CN"/>
        </w:rPr>
        <w:t xml:space="preserve">     1. </w:t>
      </w:r>
      <w:r>
        <w:rPr>
          <w:lang w:eastAsia="zh-CN"/>
        </w:rPr>
        <w:t>在首页导航栏中选择</w:t>
      </w:r>
      <w:r>
        <w:rPr>
          <w:lang w:eastAsia="zh-CN"/>
        </w:rPr>
        <w:t>“Stork Pro”</w:t>
      </w:r>
      <w:r>
        <w:rPr>
          <w:lang w:eastAsia="zh-CN"/>
        </w:rPr>
        <w:t>。</w:t>
      </w:r>
    </w:p>
    <w:p w14:paraId="36F7BA72" w14:textId="77777777" w:rsidR="00A73E44" w:rsidRDefault="00000000">
      <w:pPr>
        <w:rPr>
          <w:lang w:eastAsia="zh-CN"/>
        </w:rPr>
      </w:pPr>
      <w:r>
        <w:rPr>
          <w:lang w:eastAsia="zh-CN"/>
        </w:rPr>
        <w:lastRenderedPageBreak/>
        <w:t xml:space="preserve">     2. </w:t>
      </w:r>
      <w:r>
        <w:rPr>
          <w:lang w:eastAsia="zh-CN"/>
        </w:rPr>
        <w:t>浏览高级功能，</w:t>
      </w:r>
      <w:proofErr w:type="gramStart"/>
      <w:r>
        <w:rPr>
          <w:lang w:eastAsia="zh-CN"/>
        </w:rPr>
        <w:t>如高级</w:t>
      </w:r>
      <w:proofErr w:type="gramEnd"/>
      <w:r>
        <w:rPr>
          <w:lang w:eastAsia="zh-CN"/>
        </w:rPr>
        <w:t>文献追踪、个性化推荐等。</w:t>
      </w:r>
    </w:p>
    <w:p w14:paraId="58B86B60"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订阅</w:t>
      </w:r>
      <w:r>
        <w:rPr>
          <w:lang w:eastAsia="zh-CN"/>
        </w:rPr>
        <w:t>”</w:t>
      </w:r>
      <w:r>
        <w:rPr>
          <w:lang w:eastAsia="zh-CN"/>
        </w:rPr>
        <w:t>按钮，选择订阅计划。</w:t>
      </w:r>
    </w:p>
    <w:p w14:paraId="35FC290D" w14:textId="77777777" w:rsidR="00A73E44" w:rsidRDefault="00000000">
      <w:pPr>
        <w:rPr>
          <w:lang w:eastAsia="zh-CN"/>
        </w:rPr>
      </w:pPr>
      <w:r>
        <w:rPr>
          <w:lang w:eastAsia="zh-CN"/>
        </w:rPr>
        <w:t xml:space="preserve">     4. </w:t>
      </w:r>
      <w:r>
        <w:rPr>
          <w:lang w:eastAsia="zh-CN"/>
        </w:rPr>
        <w:t>按照提示完成订阅流程，享受高级功能。</w:t>
      </w:r>
    </w:p>
    <w:p w14:paraId="25BFB622" w14:textId="77777777" w:rsidR="00A73E44" w:rsidRDefault="00A73E44">
      <w:pPr>
        <w:rPr>
          <w:lang w:eastAsia="zh-CN"/>
        </w:rPr>
      </w:pPr>
    </w:p>
    <w:p w14:paraId="46BB0B18" w14:textId="77777777" w:rsidR="00A73E44" w:rsidRDefault="00000000">
      <w:pPr>
        <w:rPr>
          <w:lang w:eastAsia="zh-CN"/>
        </w:rPr>
      </w:pPr>
      <w:r>
        <w:rPr>
          <w:lang w:eastAsia="zh-CN"/>
        </w:rPr>
        <w:t xml:space="preserve">### </w:t>
      </w:r>
      <w:r>
        <w:rPr>
          <w:lang w:eastAsia="zh-CN"/>
        </w:rPr>
        <w:t>网站简介总结：</w:t>
      </w:r>
    </w:p>
    <w:p w14:paraId="10A58245" w14:textId="77777777" w:rsidR="00A73E44" w:rsidRDefault="00000000">
      <w:pPr>
        <w:rPr>
          <w:lang w:eastAsia="zh-CN"/>
        </w:rPr>
      </w:pPr>
      <w:r>
        <w:rPr>
          <w:lang w:eastAsia="zh-CN"/>
        </w:rPr>
        <w:t>文献鸟</w:t>
      </w:r>
      <w:r>
        <w:rPr>
          <w:lang w:eastAsia="zh-CN"/>
        </w:rPr>
        <w:t>Stork</w:t>
      </w:r>
      <w:r>
        <w:rPr>
          <w:lang w:eastAsia="zh-CN"/>
        </w:rPr>
        <w:t>是一个专注于科研领域的智能助手平台，提供文献追踪、热点关键词、</w:t>
      </w:r>
      <w:r>
        <w:rPr>
          <w:lang w:eastAsia="zh-CN"/>
        </w:rPr>
        <w:t>AI</w:t>
      </w:r>
      <w:r>
        <w:rPr>
          <w:lang w:eastAsia="zh-CN"/>
        </w:rPr>
        <w:t>论文助手、</w:t>
      </w:r>
      <w:proofErr w:type="spellStart"/>
      <w:r>
        <w:rPr>
          <w:lang w:eastAsia="zh-CN"/>
        </w:rPr>
        <w:t>ChatPaper</w:t>
      </w:r>
      <w:proofErr w:type="spellEnd"/>
      <w:r>
        <w:rPr>
          <w:lang w:eastAsia="zh-CN"/>
        </w:rPr>
        <w:t>和</w:t>
      </w:r>
      <w:r>
        <w:rPr>
          <w:lang w:eastAsia="zh-CN"/>
        </w:rPr>
        <w:t>Stork Pro</w:t>
      </w:r>
      <w:r>
        <w:rPr>
          <w:lang w:eastAsia="zh-CN"/>
        </w:rPr>
        <w:t>等多种功能。用户可以通过文献追踪功能，自动接收与研究兴趣相关的最新文献更新。热点关键词功能帮助用户了解当前学术领域的研究趋势。</w:t>
      </w:r>
      <w:r>
        <w:rPr>
          <w:lang w:eastAsia="zh-CN"/>
        </w:rPr>
        <w:t>AI</w:t>
      </w:r>
      <w:r>
        <w:rPr>
          <w:lang w:eastAsia="zh-CN"/>
        </w:rPr>
        <w:t>论文助手和</w:t>
      </w:r>
      <w:proofErr w:type="spellStart"/>
      <w:r>
        <w:rPr>
          <w:lang w:eastAsia="zh-CN"/>
        </w:rPr>
        <w:t>ChatPaper</w:t>
      </w:r>
      <w:proofErr w:type="spellEnd"/>
      <w:r>
        <w:rPr>
          <w:lang w:eastAsia="zh-CN"/>
        </w:rPr>
        <w:t>功能通过</w:t>
      </w:r>
      <w:r>
        <w:rPr>
          <w:lang w:eastAsia="zh-CN"/>
        </w:rPr>
        <w:t>AI</w:t>
      </w:r>
      <w:r>
        <w:rPr>
          <w:lang w:eastAsia="zh-CN"/>
        </w:rPr>
        <w:t>技术辅助用户进行论文写作和文献理解。</w:t>
      </w:r>
      <w:r>
        <w:rPr>
          <w:lang w:eastAsia="zh-CN"/>
        </w:rPr>
        <w:t>Stork Pro</w:t>
      </w:r>
      <w:r>
        <w:rPr>
          <w:lang w:eastAsia="zh-CN"/>
        </w:rPr>
        <w:t>提供高级功能，</w:t>
      </w:r>
      <w:proofErr w:type="gramStart"/>
      <w:r>
        <w:rPr>
          <w:lang w:eastAsia="zh-CN"/>
        </w:rPr>
        <w:t>如高级</w:t>
      </w:r>
      <w:proofErr w:type="gramEnd"/>
      <w:r>
        <w:rPr>
          <w:lang w:eastAsia="zh-CN"/>
        </w:rPr>
        <w:t>文献追踪和个性化推荐，适合有更高需求的用户。无论是研究人员、学生还是专业人士，都可以通过文献鸟</w:t>
      </w:r>
      <w:r>
        <w:rPr>
          <w:lang w:eastAsia="zh-CN"/>
        </w:rPr>
        <w:t>Stork</w:t>
      </w:r>
      <w:r>
        <w:rPr>
          <w:lang w:eastAsia="zh-CN"/>
        </w:rPr>
        <w:t>获取高质量的学术资源和智能辅助，提升科研效率。</w:t>
      </w:r>
    </w:p>
    <w:p w14:paraId="38834FC8" w14:textId="77777777" w:rsidR="00A73E44" w:rsidRDefault="00000000">
      <w:pPr>
        <w:rPr>
          <w:lang w:eastAsia="zh-CN"/>
        </w:rPr>
      </w:pPr>
      <w:r>
        <w:rPr>
          <w:lang w:eastAsia="zh-CN"/>
        </w:rPr>
        <w:br/>
      </w:r>
    </w:p>
    <w:p w14:paraId="209886C5" w14:textId="77777777" w:rsidR="00A73E44" w:rsidRDefault="00000000">
      <w:pPr>
        <w:rPr>
          <w:lang w:eastAsia="zh-CN"/>
        </w:rPr>
      </w:pPr>
      <w:r>
        <w:rPr>
          <w:lang w:eastAsia="zh-CN"/>
        </w:rPr>
        <w:t xml:space="preserve">### </w:t>
      </w:r>
      <w:r>
        <w:rPr>
          <w:lang w:eastAsia="zh-CN"/>
        </w:rPr>
        <w:t>网站名称：</w:t>
      </w:r>
      <w:r>
        <w:rPr>
          <w:lang w:eastAsia="zh-CN"/>
        </w:rPr>
        <w:t xml:space="preserve">CBOA </w:t>
      </w:r>
      <w:r>
        <w:rPr>
          <w:lang w:eastAsia="zh-CN"/>
        </w:rPr>
        <w:t>论文免费下载</w:t>
      </w:r>
    </w:p>
    <w:p w14:paraId="1677089D" w14:textId="77777777" w:rsidR="00A73E44" w:rsidRDefault="00000000">
      <w:pPr>
        <w:rPr>
          <w:lang w:eastAsia="zh-CN"/>
        </w:rPr>
      </w:pPr>
      <w:r>
        <w:rPr>
          <w:lang w:eastAsia="zh-CN"/>
        </w:rPr>
        <w:t xml:space="preserve">### </w:t>
      </w:r>
      <w:r>
        <w:rPr>
          <w:lang w:eastAsia="zh-CN"/>
        </w:rPr>
        <w:t>功能名称及描述：</w:t>
      </w:r>
    </w:p>
    <w:p w14:paraId="6F9228BA" w14:textId="77777777" w:rsidR="00A73E44" w:rsidRDefault="00000000">
      <w:pPr>
        <w:rPr>
          <w:lang w:eastAsia="zh-CN"/>
        </w:rPr>
      </w:pPr>
      <w:r>
        <w:rPr>
          <w:lang w:eastAsia="zh-CN"/>
        </w:rPr>
        <w:t>1. **OA</w:t>
      </w:r>
      <w:r>
        <w:rPr>
          <w:lang w:eastAsia="zh-CN"/>
        </w:rPr>
        <w:t>论文免费下载</w:t>
      </w:r>
      <w:r>
        <w:rPr>
          <w:lang w:eastAsia="zh-CN"/>
        </w:rPr>
        <w:t>**</w:t>
      </w:r>
    </w:p>
    <w:p w14:paraId="55316287"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：提供开放获取（</w:t>
      </w:r>
      <w:r>
        <w:rPr>
          <w:lang w:eastAsia="zh-CN"/>
        </w:rPr>
        <w:t>OA</w:t>
      </w:r>
      <w:r>
        <w:rPr>
          <w:lang w:eastAsia="zh-CN"/>
        </w:rPr>
        <w:t>）论文的免费下载服务，用户可以访问和下载全球范围内的开放学术文献。</w:t>
      </w:r>
    </w:p>
    <w:p w14:paraId="629DB1BA" w14:textId="77777777" w:rsidR="00A73E44" w:rsidRDefault="00000000">
      <w:pPr>
        <w:rPr>
          <w:lang w:eastAsia="zh-CN"/>
        </w:rPr>
      </w:pPr>
      <w:r>
        <w:rPr>
          <w:lang w:eastAsia="zh-CN"/>
        </w:rPr>
        <w:t>2. **</w:t>
      </w:r>
      <w:r>
        <w:rPr>
          <w:lang w:eastAsia="zh-CN"/>
        </w:rPr>
        <w:t>高级检索</w:t>
      </w:r>
      <w:r>
        <w:rPr>
          <w:lang w:eastAsia="zh-CN"/>
        </w:rPr>
        <w:t>**</w:t>
      </w:r>
    </w:p>
    <w:p w14:paraId="56B820DC"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：支持高级检索功能，用户可以通过关键词、作者、期刊名称、年份等条件进行精确搜索。</w:t>
      </w:r>
    </w:p>
    <w:p w14:paraId="70D16E29" w14:textId="77777777" w:rsidR="00A73E44" w:rsidRDefault="00000000">
      <w:pPr>
        <w:rPr>
          <w:lang w:eastAsia="zh-CN"/>
        </w:rPr>
      </w:pPr>
      <w:r>
        <w:rPr>
          <w:lang w:eastAsia="zh-CN"/>
        </w:rPr>
        <w:t>3. **</w:t>
      </w:r>
      <w:r>
        <w:rPr>
          <w:lang w:eastAsia="zh-CN"/>
        </w:rPr>
        <w:t>成果推荐</w:t>
      </w:r>
      <w:r>
        <w:rPr>
          <w:lang w:eastAsia="zh-CN"/>
        </w:rPr>
        <w:t>**</w:t>
      </w:r>
    </w:p>
    <w:p w14:paraId="2D7C1DB9"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：推荐与当前研究热点相关的学术成果，帮助用户快速了解最新研究动态。</w:t>
      </w:r>
    </w:p>
    <w:p w14:paraId="0D8CFB61" w14:textId="77777777" w:rsidR="00A73E44" w:rsidRDefault="00000000">
      <w:pPr>
        <w:rPr>
          <w:lang w:eastAsia="zh-CN"/>
        </w:rPr>
      </w:pPr>
      <w:r>
        <w:rPr>
          <w:lang w:eastAsia="zh-CN"/>
        </w:rPr>
        <w:t>4. **</w:t>
      </w:r>
      <w:r>
        <w:rPr>
          <w:lang w:eastAsia="zh-CN"/>
        </w:rPr>
        <w:t>新闻动态</w:t>
      </w:r>
      <w:r>
        <w:rPr>
          <w:lang w:eastAsia="zh-CN"/>
        </w:rPr>
        <w:t>**</w:t>
      </w:r>
    </w:p>
    <w:p w14:paraId="7494826A" w14:textId="77777777" w:rsidR="00A73E44" w:rsidRDefault="00000000">
      <w:pPr>
        <w:rPr>
          <w:lang w:eastAsia="zh-CN"/>
        </w:rPr>
      </w:pPr>
      <w:r>
        <w:rPr>
          <w:lang w:eastAsia="zh-CN"/>
        </w:rPr>
        <w:lastRenderedPageBreak/>
        <w:t xml:space="preserve">   - **</w:t>
      </w:r>
      <w:r>
        <w:rPr>
          <w:lang w:eastAsia="zh-CN"/>
        </w:rPr>
        <w:t>描述</w:t>
      </w:r>
      <w:r>
        <w:rPr>
          <w:lang w:eastAsia="zh-CN"/>
        </w:rPr>
        <w:t>**</w:t>
      </w:r>
      <w:r>
        <w:rPr>
          <w:lang w:eastAsia="zh-CN"/>
        </w:rPr>
        <w:t>：发布与学术研究、期刊投稿、学术活动相关的最新新闻和动态信息。</w:t>
      </w:r>
    </w:p>
    <w:p w14:paraId="005C15F9" w14:textId="77777777" w:rsidR="00A73E44" w:rsidRDefault="00000000">
      <w:pPr>
        <w:rPr>
          <w:lang w:eastAsia="zh-CN"/>
        </w:rPr>
      </w:pPr>
      <w:r>
        <w:rPr>
          <w:lang w:eastAsia="zh-CN"/>
        </w:rPr>
        <w:t>5. **</w:t>
      </w:r>
      <w:r>
        <w:rPr>
          <w:lang w:eastAsia="zh-CN"/>
        </w:rPr>
        <w:t>隐私政策</w:t>
      </w:r>
      <w:r>
        <w:rPr>
          <w:lang w:eastAsia="zh-CN"/>
        </w:rPr>
        <w:t>**</w:t>
      </w:r>
    </w:p>
    <w:p w14:paraId="67C38F80"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：提供隐私政策信息，说明网站如何处理用户的个人数据，确保用户隐私安全。</w:t>
      </w:r>
    </w:p>
    <w:p w14:paraId="54651B7C" w14:textId="77777777" w:rsidR="00A73E44" w:rsidRDefault="00A73E44">
      <w:pPr>
        <w:rPr>
          <w:lang w:eastAsia="zh-CN"/>
        </w:rPr>
      </w:pPr>
    </w:p>
    <w:p w14:paraId="45DC412F" w14:textId="77777777" w:rsidR="00A73E44" w:rsidRDefault="00000000">
      <w:pPr>
        <w:rPr>
          <w:lang w:eastAsia="zh-CN"/>
        </w:rPr>
      </w:pPr>
      <w:r>
        <w:rPr>
          <w:lang w:eastAsia="zh-CN"/>
        </w:rPr>
        <w:t xml:space="preserve">### </w:t>
      </w:r>
      <w:r>
        <w:rPr>
          <w:lang w:eastAsia="zh-CN"/>
        </w:rPr>
        <w:t>操作步骤：</w:t>
      </w:r>
    </w:p>
    <w:p w14:paraId="2DBD7973" w14:textId="77777777" w:rsidR="00A73E44" w:rsidRDefault="00000000">
      <w:pPr>
        <w:rPr>
          <w:lang w:eastAsia="zh-CN"/>
        </w:rPr>
      </w:pPr>
      <w:r>
        <w:rPr>
          <w:lang w:eastAsia="zh-CN"/>
        </w:rPr>
        <w:t>1. **OA</w:t>
      </w:r>
      <w:r>
        <w:rPr>
          <w:lang w:eastAsia="zh-CN"/>
        </w:rPr>
        <w:t>论文免费下载</w:t>
      </w:r>
      <w:r>
        <w:rPr>
          <w:lang w:eastAsia="zh-CN"/>
        </w:rPr>
        <w:t>**</w:t>
      </w:r>
    </w:p>
    <w:p w14:paraId="58E8EE4B"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7B0A91F4" w14:textId="77777777" w:rsidR="00A73E44" w:rsidRDefault="00000000">
      <w:pPr>
        <w:rPr>
          <w:lang w:eastAsia="zh-CN"/>
        </w:rPr>
      </w:pPr>
      <w:r>
        <w:rPr>
          <w:lang w:eastAsia="zh-CN"/>
        </w:rPr>
        <w:t xml:space="preserve">     1. </w:t>
      </w:r>
      <w:r>
        <w:rPr>
          <w:lang w:eastAsia="zh-CN"/>
        </w:rPr>
        <w:t>访问</w:t>
      </w:r>
      <w:r>
        <w:rPr>
          <w:lang w:eastAsia="zh-CN"/>
        </w:rPr>
        <w:t xml:space="preserve"> [CBOA - OA</w:t>
      </w:r>
      <w:r>
        <w:rPr>
          <w:lang w:eastAsia="zh-CN"/>
        </w:rPr>
        <w:t>论文免费下载</w:t>
      </w:r>
      <w:r>
        <w:rPr>
          <w:lang w:eastAsia="zh-CN"/>
        </w:rPr>
        <w:t>](https://cboa.cqvip.com/)</w:t>
      </w:r>
      <w:r>
        <w:rPr>
          <w:lang w:eastAsia="zh-CN"/>
        </w:rPr>
        <w:t>。</w:t>
      </w:r>
    </w:p>
    <w:p w14:paraId="5F8E2E42" w14:textId="77777777" w:rsidR="00A73E44" w:rsidRDefault="00000000">
      <w:pPr>
        <w:rPr>
          <w:lang w:eastAsia="zh-CN"/>
        </w:rPr>
      </w:pPr>
      <w:r>
        <w:rPr>
          <w:lang w:eastAsia="zh-CN"/>
        </w:rPr>
        <w:t xml:space="preserve">     2. </w:t>
      </w:r>
      <w:r>
        <w:rPr>
          <w:lang w:eastAsia="zh-CN"/>
        </w:rPr>
        <w:t>在首页的搜索框中输入关键词、作者或期刊名称。</w:t>
      </w:r>
    </w:p>
    <w:p w14:paraId="6C91741D"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搜索</w:t>
      </w:r>
      <w:r>
        <w:rPr>
          <w:lang w:eastAsia="zh-CN"/>
        </w:rPr>
        <w:t>”</w:t>
      </w:r>
      <w:r>
        <w:rPr>
          <w:lang w:eastAsia="zh-CN"/>
        </w:rPr>
        <w:t>按钮，查看搜索结果。</w:t>
      </w:r>
    </w:p>
    <w:p w14:paraId="23206A15" w14:textId="77777777" w:rsidR="00A73E44" w:rsidRDefault="00000000">
      <w:pPr>
        <w:rPr>
          <w:lang w:eastAsia="zh-CN"/>
        </w:rPr>
      </w:pPr>
      <w:r>
        <w:rPr>
          <w:lang w:eastAsia="zh-CN"/>
        </w:rPr>
        <w:t xml:space="preserve">     4. </w:t>
      </w:r>
      <w:r>
        <w:rPr>
          <w:lang w:eastAsia="zh-CN"/>
        </w:rPr>
        <w:t>点击感兴趣的文献标题，进入文献详情页面。</w:t>
      </w:r>
    </w:p>
    <w:p w14:paraId="2D9270AF" w14:textId="77777777" w:rsidR="00A73E44" w:rsidRDefault="00000000">
      <w:pPr>
        <w:rPr>
          <w:lang w:eastAsia="zh-CN"/>
        </w:rPr>
      </w:pPr>
      <w:r>
        <w:rPr>
          <w:lang w:eastAsia="zh-CN"/>
        </w:rPr>
        <w:t xml:space="preserve">     5. </w:t>
      </w:r>
      <w:r>
        <w:rPr>
          <w:lang w:eastAsia="zh-CN"/>
        </w:rPr>
        <w:t>在详情页面中，点击</w:t>
      </w:r>
      <w:r>
        <w:rPr>
          <w:lang w:eastAsia="zh-CN"/>
        </w:rPr>
        <w:t>“</w:t>
      </w:r>
      <w:r>
        <w:rPr>
          <w:lang w:eastAsia="zh-CN"/>
        </w:rPr>
        <w:t>免费下载</w:t>
      </w:r>
      <w:r>
        <w:rPr>
          <w:lang w:eastAsia="zh-CN"/>
        </w:rPr>
        <w:t>”</w:t>
      </w:r>
      <w:r>
        <w:rPr>
          <w:lang w:eastAsia="zh-CN"/>
        </w:rPr>
        <w:t>按钮，下载文献全文。</w:t>
      </w:r>
    </w:p>
    <w:p w14:paraId="65F9C73C" w14:textId="77777777" w:rsidR="00A73E44" w:rsidRDefault="00A73E44">
      <w:pPr>
        <w:rPr>
          <w:lang w:eastAsia="zh-CN"/>
        </w:rPr>
      </w:pPr>
    </w:p>
    <w:p w14:paraId="3A5D2496" w14:textId="77777777" w:rsidR="00A73E44" w:rsidRDefault="00000000">
      <w:pPr>
        <w:rPr>
          <w:lang w:eastAsia="zh-CN"/>
        </w:rPr>
      </w:pPr>
      <w:r>
        <w:rPr>
          <w:lang w:eastAsia="zh-CN"/>
        </w:rPr>
        <w:t>2. **</w:t>
      </w:r>
      <w:r>
        <w:rPr>
          <w:lang w:eastAsia="zh-CN"/>
        </w:rPr>
        <w:t>高级检索</w:t>
      </w:r>
      <w:r>
        <w:rPr>
          <w:lang w:eastAsia="zh-CN"/>
        </w:rPr>
        <w:t>**</w:t>
      </w:r>
    </w:p>
    <w:p w14:paraId="22515587"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254AD703" w14:textId="77777777" w:rsidR="00A73E44" w:rsidRDefault="00000000">
      <w:pPr>
        <w:rPr>
          <w:lang w:eastAsia="zh-CN"/>
        </w:rPr>
      </w:pPr>
      <w:r>
        <w:rPr>
          <w:lang w:eastAsia="zh-CN"/>
        </w:rPr>
        <w:t xml:space="preserve">     1. </w:t>
      </w:r>
      <w:r>
        <w:rPr>
          <w:lang w:eastAsia="zh-CN"/>
        </w:rPr>
        <w:t>在首页导航栏中选择</w:t>
      </w:r>
      <w:r>
        <w:rPr>
          <w:lang w:eastAsia="zh-CN"/>
        </w:rPr>
        <w:t>“</w:t>
      </w:r>
      <w:r>
        <w:rPr>
          <w:lang w:eastAsia="zh-CN"/>
        </w:rPr>
        <w:t>高级检索</w:t>
      </w:r>
      <w:r>
        <w:rPr>
          <w:lang w:eastAsia="zh-CN"/>
        </w:rPr>
        <w:t>”</w:t>
      </w:r>
      <w:r>
        <w:rPr>
          <w:lang w:eastAsia="zh-CN"/>
        </w:rPr>
        <w:t>。</w:t>
      </w:r>
    </w:p>
    <w:p w14:paraId="4327660E" w14:textId="77777777" w:rsidR="00A73E44" w:rsidRDefault="00000000">
      <w:pPr>
        <w:rPr>
          <w:lang w:eastAsia="zh-CN"/>
        </w:rPr>
      </w:pPr>
      <w:r>
        <w:rPr>
          <w:lang w:eastAsia="zh-CN"/>
        </w:rPr>
        <w:t xml:space="preserve">     2. </w:t>
      </w:r>
      <w:r>
        <w:rPr>
          <w:lang w:eastAsia="zh-CN"/>
        </w:rPr>
        <w:t>在高级检索页面，输入详细的检索条件，如关键词、作者、期刊名称、年份等。</w:t>
      </w:r>
    </w:p>
    <w:p w14:paraId="59830A5D"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检索</w:t>
      </w:r>
      <w:r>
        <w:rPr>
          <w:lang w:eastAsia="zh-CN"/>
        </w:rPr>
        <w:t>”</w:t>
      </w:r>
      <w:r>
        <w:rPr>
          <w:lang w:eastAsia="zh-CN"/>
        </w:rPr>
        <w:t>按钮，查看精确的搜索结果。</w:t>
      </w:r>
    </w:p>
    <w:p w14:paraId="1331857A" w14:textId="77777777" w:rsidR="00A73E44" w:rsidRDefault="00000000">
      <w:pPr>
        <w:rPr>
          <w:lang w:eastAsia="zh-CN"/>
        </w:rPr>
      </w:pPr>
      <w:r>
        <w:rPr>
          <w:lang w:eastAsia="zh-CN"/>
        </w:rPr>
        <w:t xml:space="preserve">     4. </w:t>
      </w:r>
      <w:r>
        <w:rPr>
          <w:lang w:eastAsia="zh-CN"/>
        </w:rPr>
        <w:t>点击感兴趣的文献标题，进入文献详情页面，下载文献全文。</w:t>
      </w:r>
    </w:p>
    <w:p w14:paraId="6DDA5E2D" w14:textId="77777777" w:rsidR="00A73E44" w:rsidRDefault="00A73E44">
      <w:pPr>
        <w:rPr>
          <w:lang w:eastAsia="zh-CN"/>
        </w:rPr>
      </w:pPr>
    </w:p>
    <w:p w14:paraId="6D5BE1C6" w14:textId="77777777" w:rsidR="00A73E44" w:rsidRDefault="00000000">
      <w:pPr>
        <w:rPr>
          <w:lang w:eastAsia="zh-CN"/>
        </w:rPr>
      </w:pPr>
      <w:r>
        <w:rPr>
          <w:lang w:eastAsia="zh-CN"/>
        </w:rPr>
        <w:t>3. **</w:t>
      </w:r>
      <w:r>
        <w:rPr>
          <w:lang w:eastAsia="zh-CN"/>
        </w:rPr>
        <w:t>成果推荐</w:t>
      </w:r>
      <w:r>
        <w:rPr>
          <w:lang w:eastAsia="zh-CN"/>
        </w:rPr>
        <w:t>**</w:t>
      </w:r>
    </w:p>
    <w:p w14:paraId="78F16BD4" w14:textId="77777777" w:rsidR="00A73E44" w:rsidRDefault="00000000">
      <w:pPr>
        <w:rPr>
          <w:lang w:eastAsia="zh-CN"/>
        </w:rPr>
      </w:pPr>
      <w:r>
        <w:rPr>
          <w:lang w:eastAsia="zh-CN"/>
        </w:rPr>
        <w:lastRenderedPageBreak/>
        <w:t xml:space="preserve">   - **</w:t>
      </w:r>
      <w:r>
        <w:rPr>
          <w:lang w:eastAsia="zh-CN"/>
        </w:rPr>
        <w:t>步骤</w:t>
      </w:r>
      <w:r>
        <w:rPr>
          <w:lang w:eastAsia="zh-CN"/>
        </w:rPr>
        <w:t>**</w:t>
      </w:r>
      <w:r>
        <w:rPr>
          <w:lang w:eastAsia="zh-CN"/>
        </w:rPr>
        <w:t>：</w:t>
      </w:r>
    </w:p>
    <w:p w14:paraId="60C28A71" w14:textId="77777777" w:rsidR="00A73E44" w:rsidRDefault="00000000">
      <w:pPr>
        <w:rPr>
          <w:lang w:eastAsia="zh-CN"/>
        </w:rPr>
      </w:pPr>
      <w:r>
        <w:rPr>
          <w:lang w:eastAsia="zh-CN"/>
        </w:rPr>
        <w:t xml:space="preserve">     1. </w:t>
      </w:r>
      <w:r>
        <w:rPr>
          <w:lang w:eastAsia="zh-CN"/>
        </w:rPr>
        <w:t>在首页浏览</w:t>
      </w:r>
      <w:r>
        <w:rPr>
          <w:lang w:eastAsia="zh-CN"/>
        </w:rPr>
        <w:t>“</w:t>
      </w:r>
      <w:r>
        <w:rPr>
          <w:lang w:eastAsia="zh-CN"/>
        </w:rPr>
        <w:t>成果推荐</w:t>
      </w:r>
      <w:r>
        <w:rPr>
          <w:lang w:eastAsia="zh-CN"/>
        </w:rPr>
        <w:t>”</w:t>
      </w:r>
      <w:r>
        <w:rPr>
          <w:lang w:eastAsia="zh-CN"/>
        </w:rPr>
        <w:t>区域。</w:t>
      </w:r>
    </w:p>
    <w:p w14:paraId="2245F695" w14:textId="77777777" w:rsidR="00A73E44" w:rsidRDefault="00000000">
      <w:pPr>
        <w:rPr>
          <w:lang w:eastAsia="zh-CN"/>
        </w:rPr>
      </w:pPr>
      <w:r>
        <w:rPr>
          <w:lang w:eastAsia="zh-CN"/>
        </w:rPr>
        <w:t xml:space="preserve">     2. </w:t>
      </w:r>
      <w:r>
        <w:rPr>
          <w:lang w:eastAsia="zh-CN"/>
        </w:rPr>
        <w:t>点击感兴趣的推荐成果，进入文献详情页面。</w:t>
      </w:r>
    </w:p>
    <w:p w14:paraId="71116A53" w14:textId="77777777" w:rsidR="00A73E44" w:rsidRDefault="00000000">
      <w:pPr>
        <w:rPr>
          <w:lang w:eastAsia="zh-CN"/>
        </w:rPr>
      </w:pPr>
      <w:r>
        <w:rPr>
          <w:lang w:eastAsia="zh-CN"/>
        </w:rPr>
        <w:t xml:space="preserve">     3. </w:t>
      </w:r>
      <w:r>
        <w:rPr>
          <w:lang w:eastAsia="zh-CN"/>
        </w:rPr>
        <w:t>在详情页面中，查看文献摘要和全文链接。</w:t>
      </w:r>
    </w:p>
    <w:p w14:paraId="4428D4D5" w14:textId="77777777" w:rsidR="00A73E44" w:rsidRDefault="00000000">
      <w:pPr>
        <w:rPr>
          <w:lang w:eastAsia="zh-CN"/>
        </w:rPr>
      </w:pPr>
      <w:r>
        <w:rPr>
          <w:lang w:eastAsia="zh-CN"/>
        </w:rPr>
        <w:t xml:space="preserve">     4. </w:t>
      </w:r>
      <w:r>
        <w:rPr>
          <w:lang w:eastAsia="zh-CN"/>
        </w:rPr>
        <w:t>点击</w:t>
      </w:r>
      <w:r>
        <w:rPr>
          <w:lang w:eastAsia="zh-CN"/>
        </w:rPr>
        <w:t>“</w:t>
      </w:r>
      <w:r>
        <w:rPr>
          <w:lang w:eastAsia="zh-CN"/>
        </w:rPr>
        <w:t>免费下载</w:t>
      </w:r>
      <w:r>
        <w:rPr>
          <w:lang w:eastAsia="zh-CN"/>
        </w:rPr>
        <w:t>”</w:t>
      </w:r>
      <w:r>
        <w:rPr>
          <w:lang w:eastAsia="zh-CN"/>
        </w:rPr>
        <w:t>按钮，下载文献全文。</w:t>
      </w:r>
    </w:p>
    <w:p w14:paraId="6D79D1C2" w14:textId="77777777" w:rsidR="00A73E44" w:rsidRDefault="00A73E44">
      <w:pPr>
        <w:rPr>
          <w:lang w:eastAsia="zh-CN"/>
        </w:rPr>
      </w:pPr>
    </w:p>
    <w:p w14:paraId="7570EC45" w14:textId="77777777" w:rsidR="00A73E44" w:rsidRDefault="00000000">
      <w:pPr>
        <w:rPr>
          <w:lang w:eastAsia="zh-CN"/>
        </w:rPr>
      </w:pPr>
      <w:r>
        <w:rPr>
          <w:lang w:eastAsia="zh-CN"/>
        </w:rPr>
        <w:t>4. **</w:t>
      </w:r>
      <w:r>
        <w:rPr>
          <w:lang w:eastAsia="zh-CN"/>
        </w:rPr>
        <w:t>新闻动态</w:t>
      </w:r>
      <w:r>
        <w:rPr>
          <w:lang w:eastAsia="zh-CN"/>
        </w:rPr>
        <w:t>**</w:t>
      </w:r>
    </w:p>
    <w:p w14:paraId="08250962"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0FE5A0E3" w14:textId="77777777" w:rsidR="00A73E44" w:rsidRDefault="00000000">
      <w:pPr>
        <w:rPr>
          <w:lang w:eastAsia="zh-CN"/>
        </w:rPr>
      </w:pPr>
      <w:r>
        <w:rPr>
          <w:lang w:eastAsia="zh-CN"/>
        </w:rPr>
        <w:t xml:space="preserve">     1. </w:t>
      </w:r>
      <w:r>
        <w:rPr>
          <w:lang w:eastAsia="zh-CN"/>
        </w:rPr>
        <w:t>在首页导航栏中选择</w:t>
      </w:r>
      <w:r>
        <w:rPr>
          <w:lang w:eastAsia="zh-CN"/>
        </w:rPr>
        <w:t>“</w:t>
      </w:r>
      <w:r>
        <w:rPr>
          <w:lang w:eastAsia="zh-CN"/>
        </w:rPr>
        <w:t>新闻动态</w:t>
      </w:r>
      <w:r>
        <w:rPr>
          <w:lang w:eastAsia="zh-CN"/>
        </w:rPr>
        <w:t>”</w:t>
      </w:r>
      <w:r>
        <w:rPr>
          <w:lang w:eastAsia="zh-CN"/>
        </w:rPr>
        <w:t>。</w:t>
      </w:r>
    </w:p>
    <w:p w14:paraId="7759E55A" w14:textId="77777777" w:rsidR="00A73E44" w:rsidRDefault="00000000">
      <w:pPr>
        <w:rPr>
          <w:lang w:eastAsia="zh-CN"/>
        </w:rPr>
      </w:pPr>
      <w:r>
        <w:rPr>
          <w:lang w:eastAsia="zh-CN"/>
        </w:rPr>
        <w:t xml:space="preserve">     2. </w:t>
      </w:r>
      <w:r>
        <w:rPr>
          <w:lang w:eastAsia="zh-CN"/>
        </w:rPr>
        <w:t>浏览发布的最新新闻和动态信息。</w:t>
      </w:r>
    </w:p>
    <w:p w14:paraId="4EC09313" w14:textId="77777777" w:rsidR="00A73E44" w:rsidRDefault="00000000">
      <w:pPr>
        <w:rPr>
          <w:lang w:eastAsia="zh-CN"/>
        </w:rPr>
      </w:pPr>
      <w:r>
        <w:rPr>
          <w:lang w:eastAsia="zh-CN"/>
        </w:rPr>
        <w:t xml:space="preserve">     3. </w:t>
      </w:r>
      <w:r>
        <w:rPr>
          <w:lang w:eastAsia="zh-CN"/>
        </w:rPr>
        <w:t>点击感兴趣的新闻标题，进入新闻详情页面，了解更多内容。</w:t>
      </w:r>
    </w:p>
    <w:p w14:paraId="4CD7109A" w14:textId="77777777" w:rsidR="00A73E44" w:rsidRDefault="00A73E44">
      <w:pPr>
        <w:rPr>
          <w:lang w:eastAsia="zh-CN"/>
        </w:rPr>
      </w:pPr>
    </w:p>
    <w:p w14:paraId="71A4AF78" w14:textId="77777777" w:rsidR="00A73E44" w:rsidRDefault="00000000">
      <w:pPr>
        <w:rPr>
          <w:lang w:eastAsia="zh-CN"/>
        </w:rPr>
      </w:pPr>
      <w:r>
        <w:rPr>
          <w:lang w:eastAsia="zh-CN"/>
        </w:rPr>
        <w:t>5. **</w:t>
      </w:r>
      <w:r>
        <w:rPr>
          <w:lang w:eastAsia="zh-CN"/>
        </w:rPr>
        <w:t>隐私政策</w:t>
      </w:r>
      <w:r>
        <w:rPr>
          <w:lang w:eastAsia="zh-CN"/>
        </w:rPr>
        <w:t>**</w:t>
      </w:r>
    </w:p>
    <w:p w14:paraId="55EC9264"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6FB8F3A5" w14:textId="77777777" w:rsidR="00A73E44" w:rsidRDefault="00000000">
      <w:pPr>
        <w:rPr>
          <w:lang w:eastAsia="zh-CN"/>
        </w:rPr>
      </w:pPr>
      <w:r>
        <w:rPr>
          <w:lang w:eastAsia="zh-CN"/>
        </w:rPr>
        <w:t xml:space="preserve">     1. </w:t>
      </w:r>
      <w:r>
        <w:rPr>
          <w:lang w:eastAsia="zh-CN"/>
        </w:rPr>
        <w:t>在首页底部找到</w:t>
      </w:r>
      <w:r>
        <w:rPr>
          <w:lang w:eastAsia="zh-CN"/>
        </w:rPr>
        <w:t>“</w:t>
      </w:r>
      <w:r>
        <w:rPr>
          <w:lang w:eastAsia="zh-CN"/>
        </w:rPr>
        <w:t>隐私政策</w:t>
      </w:r>
      <w:r>
        <w:rPr>
          <w:lang w:eastAsia="zh-CN"/>
        </w:rPr>
        <w:t>”</w:t>
      </w:r>
      <w:r>
        <w:rPr>
          <w:lang w:eastAsia="zh-CN"/>
        </w:rPr>
        <w:t>链接。</w:t>
      </w:r>
    </w:p>
    <w:p w14:paraId="256801AC" w14:textId="77777777" w:rsidR="00A73E44" w:rsidRDefault="00000000">
      <w:pPr>
        <w:rPr>
          <w:lang w:eastAsia="zh-CN"/>
        </w:rPr>
      </w:pPr>
      <w:r>
        <w:rPr>
          <w:lang w:eastAsia="zh-CN"/>
        </w:rPr>
        <w:t xml:space="preserve">     2. </w:t>
      </w:r>
      <w:r>
        <w:rPr>
          <w:lang w:eastAsia="zh-CN"/>
        </w:rPr>
        <w:t>点击链接，阅读隐私政策内容，了解网站如何处理用户的个人数据。</w:t>
      </w:r>
    </w:p>
    <w:p w14:paraId="2214D95C" w14:textId="77777777" w:rsidR="00A73E44" w:rsidRDefault="00000000">
      <w:pPr>
        <w:rPr>
          <w:lang w:eastAsia="zh-CN"/>
        </w:rPr>
      </w:pPr>
      <w:r>
        <w:rPr>
          <w:lang w:eastAsia="zh-CN"/>
        </w:rPr>
        <w:t xml:space="preserve">     3. </w:t>
      </w:r>
      <w:r>
        <w:rPr>
          <w:lang w:eastAsia="zh-CN"/>
        </w:rPr>
        <w:t>如果同意隐私政策，继续使用网站功能；如有疑问，可以联系网站客服。</w:t>
      </w:r>
    </w:p>
    <w:p w14:paraId="14E368E7" w14:textId="77777777" w:rsidR="00A73E44" w:rsidRDefault="00A73E44">
      <w:pPr>
        <w:rPr>
          <w:lang w:eastAsia="zh-CN"/>
        </w:rPr>
      </w:pPr>
    </w:p>
    <w:p w14:paraId="733C2E85" w14:textId="77777777" w:rsidR="00A73E44" w:rsidRDefault="00000000">
      <w:pPr>
        <w:rPr>
          <w:lang w:eastAsia="zh-CN"/>
        </w:rPr>
      </w:pPr>
      <w:r>
        <w:rPr>
          <w:lang w:eastAsia="zh-CN"/>
        </w:rPr>
        <w:t xml:space="preserve">### </w:t>
      </w:r>
      <w:r>
        <w:rPr>
          <w:lang w:eastAsia="zh-CN"/>
        </w:rPr>
        <w:t>网站简介总结：</w:t>
      </w:r>
    </w:p>
    <w:p w14:paraId="66D1A4E4" w14:textId="77777777" w:rsidR="00A73E44" w:rsidRDefault="00000000">
      <w:pPr>
        <w:rPr>
          <w:lang w:eastAsia="zh-CN"/>
        </w:rPr>
      </w:pPr>
      <w:r>
        <w:rPr>
          <w:lang w:eastAsia="zh-CN"/>
        </w:rPr>
        <w:t xml:space="preserve">CBOA </w:t>
      </w:r>
      <w:r>
        <w:rPr>
          <w:lang w:eastAsia="zh-CN"/>
        </w:rPr>
        <w:t>论文免费下载是一个专注于开放获取（</w:t>
      </w:r>
      <w:r>
        <w:rPr>
          <w:lang w:eastAsia="zh-CN"/>
        </w:rPr>
        <w:t>OA</w:t>
      </w:r>
      <w:r>
        <w:rPr>
          <w:lang w:eastAsia="zh-CN"/>
        </w:rPr>
        <w:t>）学术文献的平台，提供全球范围内的免费学术文献下载服务。用户可以通过高级检索功能，使用关键词、作者、期刊名称、年份等条件进行精确搜索，快速找到所需的文献。平台还提供成果推荐功能，帮助用户了解当</w:t>
      </w:r>
      <w:r>
        <w:rPr>
          <w:lang w:eastAsia="zh-CN"/>
        </w:rPr>
        <w:lastRenderedPageBreak/>
        <w:t>前研究热点和最新学术成果。此外，</w:t>
      </w:r>
      <w:r>
        <w:rPr>
          <w:lang w:eastAsia="zh-CN"/>
        </w:rPr>
        <w:t>CBOA</w:t>
      </w:r>
      <w:r>
        <w:rPr>
          <w:lang w:eastAsia="zh-CN"/>
        </w:rPr>
        <w:t>还发布与学术研究、期刊投稿、学术活动相关的最新新闻和动态信息，帮助用户保持对学术界的关注。网站的隐私政策确保用户数据的安全和隐私。无论是研究人员、学生还是专业人士，都可以通过</w:t>
      </w:r>
      <w:r>
        <w:rPr>
          <w:lang w:eastAsia="zh-CN"/>
        </w:rPr>
        <w:t>CBOA</w:t>
      </w:r>
      <w:r>
        <w:rPr>
          <w:lang w:eastAsia="zh-CN"/>
        </w:rPr>
        <w:t>获取高质量的开放学术资源，助力学术研究和知识传播。</w:t>
      </w:r>
    </w:p>
    <w:p w14:paraId="13AFB358" w14:textId="77777777" w:rsidR="00A73E44" w:rsidRDefault="00000000">
      <w:pPr>
        <w:rPr>
          <w:lang w:eastAsia="zh-CN"/>
        </w:rPr>
      </w:pPr>
      <w:r>
        <w:rPr>
          <w:lang w:eastAsia="zh-CN"/>
        </w:rPr>
        <w:br/>
      </w:r>
    </w:p>
    <w:p w14:paraId="567FFBC0" w14:textId="77777777" w:rsidR="00A73E44" w:rsidRDefault="00000000">
      <w:pPr>
        <w:rPr>
          <w:lang w:eastAsia="zh-CN"/>
        </w:rPr>
      </w:pPr>
      <w:r>
        <w:rPr>
          <w:lang w:eastAsia="zh-CN"/>
        </w:rPr>
        <w:t>网站名称：</w:t>
      </w:r>
      <w:proofErr w:type="spellStart"/>
      <w:r>
        <w:rPr>
          <w:lang w:eastAsia="zh-CN"/>
        </w:rPr>
        <w:t>Scidown</w:t>
      </w:r>
      <w:proofErr w:type="spellEnd"/>
      <w:r>
        <w:rPr>
          <w:lang w:eastAsia="zh-CN"/>
        </w:rPr>
        <w:br/>
      </w:r>
      <w:r>
        <w:rPr>
          <w:lang w:eastAsia="zh-CN"/>
        </w:rPr>
        <w:br/>
      </w:r>
      <w:r>
        <w:rPr>
          <w:lang w:eastAsia="zh-CN"/>
        </w:rPr>
        <w:t>功能名称及描述：</w:t>
      </w:r>
      <w:r>
        <w:rPr>
          <w:lang w:eastAsia="zh-CN"/>
        </w:rPr>
        <w:br/>
        <w:t xml:space="preserve">1. </w:t>
      </w:r>
      <w:r>
        <w:rPr>
          <w:lang w:eastAsia="zh-CN"/>
        </w:rPr>
        <w:t>文献检索与管理</w:t>
      </w:r>
      <w:r>
        <w:rPr>
          <w:lang w:eastAsia="zh-CN"/>
        </w:rPr>
        <w:br/>
      </w:r>
      <w:r>
        <w:rPr>
          <w:lang w:eastAsia="zh-CN"/>
        </w:rPr>
        <w:t>操作步骤：</w:t>
      </w:r>
      <w:r>
        <w:rPr>
          <w:lang w:eastAsia="zh-CN"/>
        </w:rPr>
        <w:br/>
        <w:t xml:space="preserve">- </w:t>
      </w:r>
      <w:r>
        <w:rPr>
          <w:lang w:eastAsia="zh-CN"/>
        </w:rPr>
        <w:t>访问</w:t>
      </w:r>
      <w:proofErr w:type="spellStart"/>
      <w:r>
        <w:rPr>
          <w:lang w:eastAsia="zh-CN"/>
        </w:rPr>
        <w:t>Scidown</w:t>
      </w:r>
      <w:proofErr w:type="spellEnd"/>
      <w:r>
        <w:rPr>
          <w:lang w:eastAsia="zh-CN"/>
        </w:rPr>
        <w:t>网站。</w:t>
      </w:r>
      <w:r>
        <w:rPr>
          <w:lang w:eastAsia="zh-CN"/>
        </w:rPr>
        <w:br/>
        <w:t xml:space="preserve">- </w:t>
      </w:r>
      <w:r>
        <w:rPr>
          <w:lang w:eastAsia="zh-CN"/>
        </w:rPr>
        <w:t>在搜索框中输入关键词，点击搜索按钮。</w:t>
      </w:r>
      <w:r>
        <w:rPr>
          <w:lang w:eastAsia="zh-CN"/>
        </w:rPr>
        <w:br/>
        <w:t xml:space="preserve">- </w:t>
      </w:r>
      <w:r>
        <w:rPr>
          <w:lang w:eastAsia="zh-CN"/>
        </w:rPr>
        <w:t>浏览搜索结果，选择需要的文献。</w:t>
      </w:r>
      <w:r>
        <w:rPr>
          <w:lang w:eastAsia="zh-CN"/>
        </w:rPr>
        <w:br/>
        <w:t xml:space="preserve">- </w:t>
      </w:r>
      <w:r>
        <w:rPr>
          <w:lang w:eastAsia="zh-CN"/>
        </w:rPr>
        <w:t>点击</w:t>
      </w:r>
      <w:r>
        <w:rPr>
          <w:lang w:eastAsia="zh-CN"/>
        </w:rPr>
        <w:t>“</w:t>
      </w:r>
      <w:r>
        <w:rPr>
          <w:lang w:eastAsia="zh-CN"/>
        </w:rPr>
        <w:t>添加到我的收藏</w:t>
      </w:r>
      <w:r>
        <w:rPr>
          <w:lang w:eastAsia="zh-CN"/>
        </w:rPr>
        <w:t>”</w:t>
      </w:r>
      <w:r>
        <w:rPr>
          <w:lang w:eastAsia="zh-CN"/>
        </w:rPr>
        <w:t>按钮，将文献添加到个人收藏夹。</w:t>
      </w:r>
      <w:r>
        <w:rPr>
          <w:lang w:eastAsia="zh-CN"/>
        </w:rPr>
        <w:br/>
        <w:t xml:space="preserve">- </w:t>
      </w:r>
      <w:r>
        <w:rPr>
          <w:lang w:eastAsia="zh-CN"/>
        </w:rPr>
        <w:t>在个人收藏夹中，可以查看和管理已收藏的文献。</w:t>
      </w:r>
      <w:r>
        <w:rPr>
          <w:lang w:eastAsia="zh-CN"/>
        </w:rPr>
        <w:br/>
      </w:r>
      <w:r>
        <w:rPr>
          <w:lang w:eastAsia="zh-CN"/>
        </w:rPr>
        <w:br/>
        <w:t xml:space="preserve">2. </w:t>
      </w:r>
      <w:r>
        <w:rPr>
          <w:lang w:eastAsia="zh-CN"/>
        </w:rPr>
        <w:t>文献阅读与笔记</w:t>
      </w:r>
      <w:r>
        <w:rPr>
          <w:lang w:eastAsia="zh-CN"/>
        </w:rPr>
        <w:br/>
      </w:r>
      <w:r>
        <w:rPr>
          <w:lang w:eastAsia="zh-CN"/>
        </w:rPr>
        <w:t>操作步骤：</w:t>
      </w:r>
      <w:r>
        <w:rPr>
          <w:lang w:eastAsia="zh-CN"/>
        </w:rPr>
        <w:br/>
        <w:t xml:space="preserve">- </w:t>
      </w:r>
      <w:r>
        <w:rPr>
          <w:lang w:eastAsia="zh-CN"/>
        </w:rPr>
        <w:t>在个人收藏夹中，选择一篇文献，点击</w:t>
      </w:r>
      <w:r>
        <w:rPr>
          <w:lang w:eastAsia="zh-CN"/>
        </w:rPr>
        <w:t>“</w:t>
      </w:r>
      <w:r>
        <w:rPr>
          <w:lang w:eastAsia="zh-CN"/>
        </w:rPr>
        <w:t>阅读</w:t>
      </w:r>
      <w:r>
        <w:rPr>
          <w:lang w:eastAsia="zh-CN"/>
        </w:rPr>
        <w:t>”</w:t>
      </w:r>
      <w:r>
        <w:rPr>
          <w:lang w:eastAsia="zh-CN"/>
        </w:rPr>
        <w:t>按钮。</w:t>
      </w:r>
      <w:r>
        <w:rPr>
          <w:lang w:eastAsia="zh-CN"/>
        </w:rPr>
        <w:br/>
        <w:t xml:space="preserve">- </w:t>
      </w:r>
      <w:r>
        <w:rPr>
          <w:lang w:eastAsia="zh-CN"/>
        </w:rPr>
        <w:t>在阅读界面，可以查看文献的摘要、全文等信息。</w:t>
      </w:r>
      <w:r>
        <w:rPr>
          <w:lang w:eastAsia="zh-CN"/>
        </w:rPr>
        <w:br/>
        <w:t xml:space="preserve">- </w:t>
      </w:r>
      <w:r>
        <w:rPr>
          <w:lang w:eastAsia="zh-CN"/>
        </w:rPr>
        <w:t>点击</w:t>
      </w:r>
      <w:r>
        <w:rPr>
          <w:lang w:eastAsia="zh-CN"/>
        </w:rPr>
        <w:t>“</w:t>
      </w:r>
      <w:r>
        <w:rPr>
          <w:lang w:eastAsia="zh-CN"/>
        </w:rPr>
        <w:t>添加笔记</w:t>
      </w:r>
      <w:r>
        <w:rPr>
          <w:lang w:eastAsia="zh-CN"/>
        </w:rPr>
        <w:t>”</w:t>
      </w:r>
      <w:r>
        <w:rPr>
          <w:lang w:eastAsia="zh-CN"/>
        </w:rPr>
        <w:t>按钮，输入笔记内容。</w:t>
      </w:r>
      <w:r>
        <w:rPr>
          <w:lang w:eastAsia="zh-CN"/>
        </w:rPr>
        <w:br/>
        <w:t xml:space="preserve">- </w:t>
      </w:r>
      <w:r>
        <w:rPr>
          <w:lang w:eastAsia="zh-CN"/>
        </w:rPr>
        <w:t>在笔记界面，可以查看和管理已添加的笔记。</w:t>
      </w:r>
      <w:r>
        <w:rPr>
          <w:lang w:eastAsia="zh-CN"/>
        </w:rPr>
        <w:br/>
      </w:r>
      <w:r>
        <w:rPr>
          <w:lang w:eastAsia="zh-CN"/>
        </w:rPr>
        <w:br/>
        <w:t xml:space="preserve">3. </w:t>
      </w:r>
      <w:r>
        <w:rPr>
          <w:lang w:eastAsia="zh-CN"/>
        </w:rPr>
        <w:t>文献引用与分享</w:t>
      </w:r>
      <w:r>
        <w:rPr>
          <w:lang w:eastAsia="zh-CN"/>
        </w:rPr>
        <w:br/>
      </w:r>
      <w:r>
        <w:rPr>
          <w:lang w:eastAsia="zh-CN"/>
        </w:rPr>
        <w:t>操作步骤：</w:t>
      </w:r>
      <w:r>
        <w:rPr>
          <w:lang w:eastAsia="zh-CN"/>
        </w:rPr>
        <w:br/>
        <w:t xml:space="preserve">- </w:t>
      </w:r>
      <w:r>
        <w:rPr>
          <w:lang w:eastAsia="zh-CN"/>
        </w:rPr>
        <w:t>在个人收藏夹中，选择一篇文献，点击</w:t>
      </w:r>
      <w:r>
        <w:rPr>
          <w:lang w:eastAsia="zh-CN"/>
        </w:rPr>
        <w:t>“</w:t>
      </w:r>
      <w:r>
        <w:rPr>
          <w:lang w:eastAsia="zh-CN"/>
        </w:rPr>
        <w:t>引用</w:t>
      </w:r>
      <w:r>
        <w:rPr>
          <w:lang w:eastAsia="zh-CN"/>
        </w:rPr>
        <w:t>”</w:t>
      </w:r>
      <w:r>
        <w:rPr>
          <w:lang w:eastAsia="zh-CN"/>
        </w:rPr>
        <w:t>按钮。</w:t>
      </w:r>
      <w:r>
        <w:rPr>
          <w:lang w:eastAsia="zh-CN"/>
        </w:rPr>
        <w:br/>
        <w:t xml:space="preserve">- </w:t>
      </w:r>
      <w:r>
        <w:rPr>
          <w:lang w:eastAsia="zh-CN"/>
        </w:rPr>
        <w:t>在引用界面，可以查看文献的引用格式（如</w:t>
      </w:r>
      <w:r>
        <w:rPr>
          <w:lang w:eastAsia="zh-CN"/>
        </w:rPr>
        <w:t>APA</w:t>
      </w:r>
      <w:r>
        <w:rPr>
          <w:lang w:eastAsia="zh-CN"/>
        </w:rPr>
        <w:t>、</w:t>
      </w:r>
      <w:r>
        <w:rPr>
          <w:lang w:eastAsia="zh-CN"/>
        </w:rPr>
        <w:t>MLA</w:t>
      </w:r>
      <w:r>
        <w:rPr>
          <w:lang w:eastAsia="zh-CN"/>
        </w:rPr>
        <w:t>等）。</w:t>
      </w:r>
      <w:r>
        <w:rPr>
          <w:lang w:eastAsia="zh-CN"/>
        </w:rPr>
        <w:br/>
        <w:t xml:space="preserve">- </w:t>
      </w:r>
      <w:r>
        <w:rPr>
          <w:lang w:eastAsia="zh-CN"/>
        </w:rPr>
        <w:t>复制引用格式，将其粘贴到需要引用的地方。</w:t>
      </w:r>
      <w:r>
        <w:rPr>
          <w:lang w:eastAsia="zh-CN"/>
        </w:rPr>
        <w:br/>
        <w:t xml:space="preserve">- </w:t>
      </w:r>
      <w:r>
        <w:rPr>
          <w:lang w:eastAsia="zh-CN"/>
        </w:rPr>
        <w:t>点击</w:t>
      </w:r>
      <w:r>
        <w:rPr>
          <w:lang w:eastAsia="zh-CN"/>
        </w:rPr>
        <w:t>“</w:t>
      </w:r>
      <w:r>
        <w:rPr>
          <w:lang w:eastAsia="zh-CN"/>
        </w:rPr>
        <w:t>分享</w:t>
      </w:r>
      <w:r>
        <w:rPr>
          <w:lang w:eastAsia="zh-CN"/>
        </w:rPr>
        <w:t>”</w:t>
      </w:r>
      <w:r>
        <w:rPr>
          <w:lang w:eastAsia="zh-CN"/>
        </w:rPr>
        <w:t>按钮，将文献分享给其他人。</w:t>
      </w:r>
      <w:r>
        <w:rPr>
          <w:lang w:eastAsia="zh-CN"/>
        </w:rPr>
        <w:br/>
      </w:r>
      <w:r>
        <w:rPr>
          <w:lang w:eastAsia="zh-CN"/>
        </w:rPr>
        <w:br/>
      </w:r>
      <w:r>
        <w:rPr>
          <w:lang w:eastAsia="zh-CN"/>
        </w:rPr>
        <w:lastRenderedPageBreak/>
        <w:t xml:space="preserve">4. </w:t>
      </w:r>
      <w:r>
        <w:rPr>
          <w:lang w:eastAsia="zh-CN"/>
        </w:rPr>
        <w:t>学术动态跟踪</w:t>
      </w:r>
      <w:r>
        <w:rPr>
          <w:lang w:eastAsia="zh-CN"/>
        </w:rPr>
        <w:br/>
      </w:r>
      <w:r>
        <w:rPr>
          <w:lang w:eastAsia="zh-CN"/>
        </w:rPr>
        <w:t>操作步骤：</w:t>
      </w:r>
      <w:r>
        <w:rPr>
          <w:lang w:eastAsia="zh-CN"/>
        </w:rPr>
        <w:br/>
        <w:t xml:space="preserve">- </w:t>
      </w:r>
      <w:r>
        <w:rPr>
          <w:lang w:eastAsia="zh-CN"/>
        </w:rPr>
        <w:t>在首页，点击</w:t>
      </w:r>
      <w:r>
        <w:rPr>
          <w:lang w:eastAsia="zh-CN"/>
        </w:rPr>
        <w:t>“</w:t>
      </w:r>
      <w:r>
        <w:rPr>
          <w:lang w:eastAsia="zh-CN"/>
        </w:rPr>
        <w:t>学术动态</w:t>
      </w:r>
      <w:r>
        <w:rPr>
          <w:lang w:eastAsia="zh-CN"/>
        </w:rPr>
        <w:t>”</w:t>
      </w:r>
      <w:r>
        <w:rPr>
          <w:lang w:eastAsia="zh-CN"/>
        </w:rPr>
        <w:t>按钮。</w:t>
      </w:r>
      <w:r>
        <w:rPr>
          <w:lang w:eastAsia="zh-CN"/>
        </w:rPr>
        <w:br/>
        <w:t xml:space="preserve">- </w:t>
      </w:r>
      <w:r>
        <w:rPr>
          <w:lang w:eastAsia="zh-CN"/>
        </w:rPr>
        <w:t>浏览最新的学术动态，包括会议、期刊征稿等信息。</w:t>
      </w:r>
      <w:r>
        <w:rPr>
          <w:lang w:eastAsia="zh-CN"/>
        </w:rPr>
        <w:br/>
        <w:t xml:space="preserve">- </w:t>
      </w:r>
      <w:r>
        <w:rPr>
          <w:lang w:eastAsia="zh-CN"/>
        </w:rPr>
        <w:t>点击感兴趣的动态，查看详细信息。</w:t>
      </w:r>
      <w:r>
        <w:rPr>
          <w:lang w:eastAsia="zh-CN"/>
        </w:rPr>
        <w:br/>
      </w:r>
      <w:r>
        <w:rPr>
          <w:lang w:eastAsia="zh-CN"/>
        </w:rPr>
        <w:br/>
      </w:r>
      <w:r>
        <w:rPr>
          <w:lang w:eastAsia="zh-CN"/>
        </w:rPr>
        <w:t>网站简介总结：</w:t>
      </w:r>
      <w:r>
        <w:rPr>
          <w:lang w:eastAsia="zh-CN"/>
        </w:rPr>
        <w:br/>
      </w:r>
      <w:proofErr w:type="spellStart"/>
      <w:r>
        <w:rPr>
          <w:lang w:eastAsia="zh-CN"/>
        </w:rPr>
        <w:t>Scidown</w:t>
      </w:r>
      <w:proofErr w:type="spellEnd"/>
      <w:r>
        <w:rPr>
          <w:lang w:eastAsia="zh-CN"/>
        </w:rPr>
        <w:t>是一个集文献检索、阅读、笔记、引用、分享于一体的学术服务平台。用户可以通过关键词搜索找到所需的文献，并将其添加到个人收藏夹进行管理。在阅读文献时，用户可以添加笔记，方便后续查阅。此外，用户还可以查看文献的引用格式，方便引用。</w:t>
      </w:r>
      <w:proofErr w:type="spellStart"/>
      <w:r>
        <w:rPr>
          <w:lang w:eastAsia="zh-CN"/>
        </w:rPr>
        <w:t>Scidown</w:t>
      </w:r>
      <w:proofErr w:type="spellEnd"/>
      <w:r>
        <w:rPr>
          <w:lang w:eastAsia="zh-CN"/>
        </w:rPr>
        <w:t>还提供学术动态跟踪功能，帮助用户及时了解最新的学术信息。</w:t>
      </w:r>
    </w:p>
    <w:p w14:paraId="06E9EB37" w14:textId="77777777" w:rsidR="00A73E44" w:rsidRDefault="00000000">
      <w:pPr>
        <w:rPr>
          <w:lang w:eastAsia="zh-CN"/>
        </w:rPr>
      </w:pPr>
      <w:r>
        <w:rPr>
          <w:lang w:eastAsia="zh-CN"/>
        </w:rPr>
        <w:br/>
      </w:r>
    </w:p>
    <w:p w14:paraId="56F15720" w14:textId="77777777" w:rsidR="00A73E44" w:rsidRDefault="00000000">
      <w:pPr>
        <w:rPr>
          <w:lang w:eastAsia="zh-CN"/>
        </w:rPr>
      </w:pPr>
      <w:proofErr w:type="spellStart"/>
      <w:r>
        <w:t>网站名称：</w:t>
      </w:r>
      <w:r>
        <w:t>Connected</w:t>
      </w:r>
      <w:proofErr w:type="spellEnd"/>
      <w:r>
        <w:t xml:space="preserve"> Papers</w:t>
      </w:r>
      <w:r>
        <w:br/>
      </w:r>
      <w:r>
        <w:br/>
      </w:r>
      <w:proofErr w:type="spellStart"/>
      <w:r>
        <w:t>功能名称及描述</w:t>
      </w:r>
      <w:proofErr w:type="spellEnd"/>
      <w:r>
        <w:t>：</w:t>
      </w:r>
      <w:r>
        <w:br/>
        <w:t xml:space="preserve">1. </w:t>
      </w:r>
      <w:r>
        <w:t>查找相关论文</w:t>
      </w:r>
      <w:r>
        <w:br/>
        <w:t xml:space="preserve">   </w:t>
      </w:r>
      <w:r>
        <w:t>描述：用户可以通过输入论文标题、</w:t>
      </w:r>
      <w:r>
        <w:t>DOI</w:t>
      </w:r>
      <w:r>
        <w:t>、</w:t>
      </w:r>
      <w:r>
        <w:t>arXiv ID</w:t>
      </w:r>
      <w:r>
        <w:t>或</w:t>
      </w:r>
      <w:r>
        <w:t>URL</w:t>
      </w:r>
      <w:r>
        <w:t>来查找与该论文相关的其他论文。</w:t>
      </w:r>
      <w:r>
        <w:br/>
        <w:t xml:space="preserve">   </w:t>
      </w:r>
      <w:r>
        <w:t>操作步骤：</w:t>
      </w:r>
      <w:r>
        <w:br/>
        <w:t xml:space="preserve">   a. </w:t>
      </w:r>
      <w:r>
        <w:t>访问</w:t>
      </w:r>
      <w:r>
        <w:t>Connected Papers</w:t>
      </w:r>
      <w:r>
        <w:t>网站。</w:t>
      </w:r>
      <w:r>
        <w:br/>
        <w:t xml:space="preserve">   </w:t>
      </w:r>
      <w:r>
        <w:rPr>
          <w:lang w:eastAsia="zh-CN"/>
        </w:rPr>
        <w:t xml:space="preserve">b. </w:t>
      </w:r>
      <w:r>
        <w:rPr>
          <w:lang w:eastAsia="zh-CN"/>
        </w:rPr>
        <w:t>在搜索框中输入论文标题、</w:t>
      </w:r>
      <w:r>
        <w:rPr>
          <w:lang w:eastAsia="zh-CN"/>
        </w:rPr>
        <w:t>DOI</w:t>
      </w:r>
      <w:r>
        <w:rPr>
          <w:lang w:eastAsia="zh-CN"/>
        </w:rPr>
        <w:t>、</w:t>
      </w:r>
      <w:proofErr w:type="spellStart"/>
      <w:r>
        <w:rPr>
          <w:lang w:eastAsia="zh-CN"/>
        </w:rPr>
        <w:t>arXiv</w:t>
      </w:r>
      <w:proofErr w:type="spellEnd"/>
      <w:r>
        <w:rPr>
          <w:lang w:eastAsia="zh-CN"/>
        </w:rPr>
        <w:t xml:space="preserve"> ID</w:t>
      </w:r>
      <w:r>
        <w:rPr>
          <w:lang w:eastAsia="zh-CN"/>
        </w:rPr>
        <w:t>或</w:t>
      </w:r>
      <w:r>
        <w:rPr>
          <w:lang w:eastAsia="zh-CN"/>
        </w:rPr>
        <w:t>URL</w:t>
      </w:r>
      <w:r>
        <w:rPr>
          <w:lang w:eastAsia="zh-CN"/>
        </w:rPr>
        <w:t>。</w:t>
      </w:r>
      <w:r>
        <w:rPr>
          <w:lang w:eastAsia="zh-CN"/>
        </w:rPr>
        <w:br/>
        <w:t xml:space="preserve">   c. </w:t>
      </w:r>
      <w:proofErr w:type="gramStart"/>
      <w:r>
        <w:rPr>
          <w:lang w:eastAsia="zh-CN"/>
        </w:rPr>
        <w:t>点击</w:t>
      </w:r>
      <w:r>
        <w:rPr>
          <w:lang w:eastAsia="zh-CN"/>
        </w:rPr>
        <w:t>“</w:t>
      </w:r>
      <w:proofErr w:type="gramEnd"/>
      <w:r>
        <w:rPr>
          <w:lang w:eastAsia="zh-CN"/>
        </w:rPr>
        <w:t>Build Graph”</w:t>
      </w:r>
      <w:r>
        <w:rPr>
          <w:lang w:eastAsia="zh-CN"/>
        </w:rPr>
        <w:t>按钮。</w:t>
      </w:r>
      <w:r>
        <w:rPr>
          <w:lang w:eastAsia="zh-CN"/>
        </w:rPr>
        <w:br/>
        <w:t xml:space="preserve">   d. </w:t>
      </w:r>
      <w:r>
        <w:rPr>
          <w:lang w:eastAsia="zh-CN"/>
        </w:rPr>
        <w:t>系统将生成一个包含相关论文的图表。</w:t>
      </w:r>
      <w:r>
        <w:rPr>
          <w:lang w:eastAsia="zh-CN"/>
        </w:rPr>
        <w:br/>
      </w:r>
      <w:r>
        <w:rPr>
          <w:lang w:eastAsia="zh-CN"/>
        </w:rPr>
        <w:br/>
        <w:t xml:space="preserve">2. </w:t>
      </w:r>
      <w:r>
        <w:rPr>
          <w:lang w:eastAsia="zh-CN"/>
        </w:rPr>
        <w:t>可视化论文关系</w:t>
      </w:r>
      <w:r>
        <w:rPr>
          <w:lang w:eastAsia="zh-CN"/>
        </w:rPr>
        <w:br/>
        <w:t xml:space="preserve">   </w:t>
      </w:r>
      <w:r>
        <w:rPr>
          <w:lang w:eastAsia="zh-CN"/>
        </w:rPr>
        <w:t>描述：通过生成的图表，用户可以直观地看到论文之间的引用关系和相似性。</w:t>
      </w:r>
      <w:r>
        <w:rPr>
          <w:lang w:eastAsia="zh-CN"/>
        </w:rPr>
        <w:br/>
        <w:t xml:space="preserve">   </w:t>
      </w:r>
      <w:r>
        <w:rPr>
          <w:lang w:eastAsia="zh-CN"/>
        </w:rPr>
        <w:t>操作步骤：</w:t>
      </w:r>
      <w:r>
        <w:rPr>
          <w:lang w:eastAsia="zh-CN"/>
        </w:rPr>
        <w:br/>
        <w:t xml:space="preserve">   a. </w:t>
      </w:r>
      <w:r>
        <w:rPr>
          <w:lang w:eastAsia="zh-CN"/>
        </w:rPr>
        <w:t>在生成的图表中，点击任意一个论文节点。</w:t>
      </w:r>
      <w:r>
        <w:rPr>
          <w:lang w:eastAsia="zh-CN"/>
        </w:rPr>
        <w:br/>
        <w:t xml:space="preserve">   b. </w:t>
      </w:r>
      <w:r>
        <w:rPr>
          <w:lang w:eastAsia="zh-CN"/>
        </w:rPr>
        <w:t>系统将显示该论文的详细信息，包括摘要、作者、发表年份等。</w:t>
      </w:r>
      <w:r>
        <w:rPr>
          <w:lang w:eastAsia="zh-CN"/>
        </w:rPr>
        <w:br/>
        <w:t xml:space="preserve">   </w:t>
      </w:r>
      <w:r>
        <w:t xml:space="preserve">c. </w:t>
      </w:r>
      <w:proofErr w:type="gramStart"/>
      <w:r>
        <w:t>点击</w:t>
      </w:r>
      <w:r>
        <w:t>“</w:t>
      </w:r>
      <w:proofErr w:type="gramEnd"/>
      <w:r>
        <w:t>View PDF”</w:t>
      </w:r>
      <w:r>
        <w:t>按钮，可以查看论文的全文。</w:t>
      </w:r>
      <w:r>
        <w:br/>
      </w:r>
      <w:r>
        <w:lastRenderedPageBreak/>
        <w:t xml:space="preserve">   d. </w:t>
      </w:r>
      <w:r>
        <w:t>点击</w:t>
      </w:r>
      <w:r>
        <w:t>“Cite this paper”</w:t>
      </w:r>
      <w:r>
        <w:t>按钮，可以查看引用该论文的其他论文。</w:t>
      </w:r>
      <w:r>
        <w:br/>
      </w:r>
      <w:r>
        <w:br/>
      </w:r>
      <w:r>
        <w:rPr>
          <w:lang w:eastAsia="zh-CN"/>
        </w:rPr>
        <w:t xml:space="preserve">3. </w:t>
      </w:r>
      <w:r>
        <w:rPr>
          <w:lang w:eastAsia="zh-CN"/>
        </w:rPr>
        <w:t>探索研究领域</w:t>
      </w:r>
      <w:r>
        <w:rPr>
          <w:lang w:eastAsia="zh-CN"/>
        </w:rPr>
        <w:br/>
        <w:t xml:space="preserve">   </w:t>
      </w:r>
      <w:r>
        <w:rPr>
          <w:lang w:eastAsia="zh-CN"/>
        </w:rPr>
        <w:t>描述：用户可以通过输入关键词或领域名称，探索相关领域的研究进展。</w:t>
      </w:r>
      <w:r>
        <w:rPr>
          <w:lang w:eastAsia="zh-CN"/>
        </w:rPr>
        <w:br/>
        <w:t xml:space="preserve">   </w:t>
      </w:r>
      <w:r>
        <w:rPr>
          <w:lang w:eastAsia="zh-CN"/>
        </w:rPr>
        <w:t>操作步骤：</w:t>
      </w:r>
      <w:r>
        <w:rPr>
          <w:lang w:eastAsia="zh-CN"/>
        </w:rPr>
        <w:br/>
        <w:t xml:space="preserve">   a. </w:t>
      </w:r>
      <w:r>
        <w:rPr>
          <w:lang w:eastAsia="zh-CN"/>
        </w:rPr>
        <w:t>在搜索框中输入关键词或领域名称。</w:t>
      </w:r>
      <w:r>
        <w:rPr>
          <w:lang w:eastAsia="zh-CN"/>
        </w:rPr>
        <w:br/>
        <w:t xml:space="preserve">   b. </w:t>
      </w:r>
      <w:proofErr w:type="gramStart"/>
      <w:r>
        <w:rPr>
          <w:lang w:eastAsia="zh-CN"/>
        </w:rPr>
        <w:t>点击</w:t>
      </w:r>
      <w:r>
        <w:rPr>
          <w:lang w:eastAsia="zh-CN"/>
        </w:rPr>
        <w:t>“</w:t>
      </w:r>
      <w:proofErr w:type="gramEnd"/>
      <w:r>
        <w:rPr>
          <w:lang w:eastAsia="zh-CN"/>
        </w:rPr>
        <w:t>Build Graph”</w:t>
      </w:r>
      <w:r>
        <w:rPr>
          <w:lang w:eastAsia="zh-CN"/>
        </w:rPr>
        <w:t>按钮。</w:t>
      </w:r>
      <w:r>
        <w:rPr>
          <w:lang w:eastAsia="zh-CN"/>
        </w:rPr>
        <w:br/>
        <w:t xml:space="preserve">   c. </w:t>
      </w:r>
      <w:r>
        <w:rPr>
          <w:lang w:eastAsia="zh-CN"/>
        </w:rPr>
        <w:t>系统将生成一个包含相关论文的图表。</w:t>
      </w:r>
      <w:r>
        <w:rPr>
          <w:lang w:eastAsia="zh-CN"/>
        </w:rPr>
        <w:br/>
        <w:t xml:space="preserve">   d. </w:t>
      </w:r>
      <w:r>
        <w:rPr>
          <w:lang w:eastAsia="zh-CN"/>
        </w:rPr>
        <w:t>通过图表，用户可以了解该领域的研究热点和发展趋势。</w:t>
      </w:r>
      <w:r>
        <w:rPr>
          <w:lang w:eastAsia="zh-CN"/>
        </w:rPr>
        <w:br/>
      </w:r>
      <w:r>
        <w:rPr>
          <w:lang w:eastAsia="zh-CN"/>
        </w:rPr>
        <w:br/>
      </w:r>
      <w:r>
        <w:rPr>
          <w:lang w:eastAsia="zh-CN"/>
        </w:rPr>
        <w:t>网站简介总结：</w:t>
      </w:r>
      <w:r>
        <w:rPr>
          <w:lang w:eastAsia="zh-CN"/>
        </w:rPr>
        <w:br/>
        <w:t>Connected Papers</w:t>
      </w:r>
      <w:r>
        <w:rPr>
          <w:lang w:eastAsia="zh-CN"/>
        </w:rPr>
        <w:t>是一个在线学术搜索引擎，旨在帮助研究人员和学生发现与特定论文或研究领域相关的其他论文。通过输入论文标题、</w:t>
      </w:r>
      <w:r>
        <w:rPr>
          <w:lang w:eastAsia="zh-CN"/>
        </w:rPr>
        <w:t>DOI</w:t>
      </w:r>
      <w:r>
        <w:rPr>
          <w:lang w:eastAsia="zh-CN"/>
        </w:rPr>
        <w:t>、</w:t>
      </w:r>
      <w:proofErr w:type="spellStart"/>
      <w:r>
        <w:rPr>
          <w:lang w:eastAsia="zh-CN"/>
        </w:rPr>
        <w:t>arXiv</w:t>
      </w:r>
      <w:proofErr w:type="spellEnd"/>
      <w:r>
        <w:rPr>
          <w:lang w:eastAsia="zh-CN"/>
        </w:rPr>
        <w:t xml:space="preserve"> ID</w:t>
      </w:r>
      <w:r>
        <w:rPr>
          <w:lang w:eastAsia="zh-CN"/>
        </w:rPr>
        <w:t>或</w:t>
      </w:r>
      <w:r>
        <w:rPr>
          <w:lang w:eastAsia="zh-CN"/>
        </w:rPr>
        <w:t>URL</w:t>
      </w:r>
      <w:r>
        <w:rPr>
          <w:lang w:eastAsia="zh-CN"/>
        </w:rPr>
        <w:t>，用户可以生成一个包含相关论文的图表，直观地看到论文之间的引用关系和相似性。此外，用户还可以通过输入关键词或领域名称来探索相关领域的研究进展。</w:t>
      </w:r>
      <w:r>
        <w:rPr>
          <w:lang w:eastAsia="zh-CN"/>
        </w:rPr>
        <w:t>Connected Papers</w:t>
      </w:r>
      <w:r>
        <w:rPr>
          <w:lang w:eastAsia="zh-CN"/>
        </w:rPr>
        <w:t>为用户提供了一个便捷的工具，以便更好地了解和跟踪学术研究的最新动态。</w:t>
      </w:r>
    </w:p>
    <w:p w14:paraId="03A83EAB" w14:textId="77777777" w:rsidR="00A73E44" w:rsidRDefault="00000000">
      <w:pPr>
        <w:rPr>
          <w:lang w:eastAsia="zh-CN"/>
        </w:rPr>
      </w:pPr>
      <w:r>
        <w:rPr>
          <w:lang w:eastAsia="zh-CN"/>
        </w:rPr>
        <w:br/>
      </w:r>
    </w:p>
    <w:p w14:paraId="6878EA01" w14:textId="77777777" w:rsidR="00A73E44" w:rsidRDefault="00000000">
      <w:pPr>
        <w:rPr>
          <w:lang w:eastAsia="zh-CN"/>
        </w:rPr>
      </w:pPr>
      <w:r>
        <w:rPr>
          <w:lang w:eastAsia="zh-CN"/>
        </w:rPr>
        <w:t>网站名称：</w:t>
      </w:r>
      <w:proofErr w:type="gramStart"/>
      <w:r>
        <w:rPr>
          <w:lang w:eastAsia="zh-CN"/>
        </w:rPr>
        <w:t>掌桥科研</w:t>
      </w:r>
      <w:proofErr w:type="gramEnd"/>
      <w:r>
        <w:rPr>
          <w:lang w:eastAsia="zh-CN"/>
        </w:rPr>
        <w:t>网</w:t>
      </w:r>
      <w:r>
        <w:rPr>
          <w:lang w:eastAsia="zh-CN"/>
        </w:rPr>
        <w:br/>
      </w:r>
      <w:r>
        <w:rPr>
          <w:lang w:eastAsia="zh-CN"/>
        </w:rPr>
        <w:br/>
      </w:r>
      <w:r>
        <w:rPr>
          <w:lang w:eastAsia="zh-CN"/>
        </w:rPr>
        <w:t>功能名称及描述：</w:t>
      </w:r>
      <w:r>
        <w:rPr>
          <w:lang w:eastAsia="zh-CN"/>
        </w:rPr>
        <w:br/>
        <w:t xml:space="preserve">1. </w:t>
      </w:r>
      <w:r>
        <w:rPr>
          <w:lang w:eastAsia="zh-CN"/>
        </w:rPr>
        <w:t>科研资讯</w:t>
      </w:r>
      <w:r>
        <w:rPr>
          <w:lang w:eastAsia="zh-CN"/>
        </w:rPr>
        <w:br/>
        <w:t xml:space="preserve">   </w:t>
      </w:r>
      <w:r>
        <w:rPr>
          <w:lang w:eastAsia="zh-CN"/>
        </w:rPr>
        <w:t>描述：提供最新的科研新闻、政策动态、学术会议等信息。</w:t>
      </w:r>
      <w:r>
        <w:rPr>
          <w:lang w:eastAsia="zh-CN"/>
        </w:rPr>
        <w:br/>
        <w:t xml:space="preserve">   </w:t>
      </w:r>
      <w:r>
        <w:rPr>
          <w:lang w:eastAsia="zh-CN"/>
        </w:rPr>
        <w:t>操作步骤：</w:t>
      </w:r>
      <w:r>
        <w:rPr>
          <w:lang w:eastAsia="zh-CN"/>
        </w:rPr>
        <w:br/>
        <w:t xml:space="preserve">   1. </w:t>
      </w:r>
      <w:r>
        <w:rPr>
          <w:lang w:eastAsia="zh-CN"/>
        </w:rPr>
        <w:t>访问</w:t>
      </w:r>
      <w:proofErr w:type="gramStart"/>
      <w:r>
        <w:rPr>
          <w:lang w:eastAsia="zh-CN"/>
        </w:rPr>
        <w:t>掌桥科研</w:t>
      </w:r>
      <w:proofErr w:type="gramEnd"/>
      <w:r>
        <w:rPr>
          <w:lang w:eastAsia="zh-CN"/>
        </w:rPr>
        <w:t>网首页。</w:t>
      </w:r>
      <w:r>
        <w:rPr>
          <w:lang w:eastAsia="zh-CN"/>
        </w:rPr>
        <w:br/>
        <w:t xml:space="preserve">   2. </w:t>
      </w:r>
      <w:r>
        <w:rPr>
          <w:lang w:eastAsia="zh-CN"/>
        </w:rPr>
        <w:t>点击导航栏中的</w:t>
      </w:r>
      <w:r>
        <w:rPr>
          <w:lang w:eastAsia="zh-CN"/>
        </w:rPr>
        <w:t>“</w:t>
      </w:r>
      <w:r>
        <w:rPr>
          <w:lang w:eastAsia="zh-CN"/>
        </w:rPr>
        <w:t>科研资讯</w:t>
      </w:r>
      <w:r>
        <w:rPr>
          <w:lang w:eastAsia="zh-CN"/>
        </w:rPr>
        <w:t>”</w:t>
      </w:r>
      <w:r>
        <w:rPr>
          <w:lang w:eastAsia="zh-CN"/>
        </w:rPr>
        <w:t>选项。</w:t>
      </w:r>
      <w:r>
        <w:rPr>
          <w:lang w:eastAsia="zh-CN"/>
        </w:rPr>
        <w:br/>
        <w:t xml:space="preserve">   3. </w:t>
      </w:r>
      <w:r>
        <w:rPr>
          <w:lang w:eastAsia="zh-CN"/>
        </w:rPr>
        <w:t>在资讯页面中，浏览最新的科研新闻和学术会议信息。</w:t>
      </w:r>
      <w:r>
        <w:rPr>
          <w:lang w:eastAsia="zh-CN"/>
        </w:rPr>
        <w:br/>
        <w:t xml:space="preserve">   4. </w:t>
      </w:r>
      <w:r>
        <w:rPr>
          <w:lang w:eastAsia="zh-CN"/>
        </w:rPr>
        <w:t>点击感兴趣的新闻或会议标题，查看详细内容。</w:t>
      </w:r>
      <w:r>
        <w:rPr>
          <w:lang w:eastAsia="zh-CN"/>
        </w:rPr>
        <w:br/>
      </w:r>
      <w:r>
        <w:rPr>
          <w:lang w:eastAsia="zh-CN"/>
        </w:rPr>
        <w:br/>
        <w:t xml:space="preserve">2. </w:t>
      </w:r>
      <w:r>
        <w:rPr>
          <w:lang w:eastAsia="zh-CN"/>
        </w:rPr>
        <w:t>科研项目管理</w:t>
      </w:r>
      <w:r>
        <w:rPr>
          <w:lang w:eastAsia="zh-CN"/>
        </w:rPr>
        <w:br/>
        <w:t xml:space="preserve">   </w:t>
      </w:r>
      <w:r>
        <w:rPr>
          <w:lang w:eastAsia="zh-CN"/>
        </w:rPr>
        <w:t>描述：帮助科研人员管理科研项目，包括项目申报、进度跟踪、成果展示等。</w:t>
      </w:r>
      <w:r>
        <w:rPr>
          <w:lang w:eastAsia="zh-CN"/>
        </w:rPr>
        <w:br/>
      </w:r>
      <w:r>
        <w:rPr>
          <w:lang w:eastAsia="zh-CN"/>
        </w:rPr>
        <w:lastRenderedPageBreak/>
        <w:t xml:space="preserve">   </w:t>
      </w:r>
      <w:r>
        <w:rPr>
          <w:lang w:eastAsia="zh-CN"/>
        </w:rPr>
        <w:t>操作步骤：</w:t>
      </w:r>
      <w:r>
        <w:rPr>
          <w:lang w:eastAsia="zh-CN"/>
        </w:rPr>
        <w:br/>
        <w:t xml:space="preserve">   1. </w:t>
      </w:r>
      <w:r>
        <w:rPr>
          <w:lang w:eastAsia="zh-CN"/>
        </w:rPr>
        <w:t>注册并登录</w:t>
      </w:r>
      <w:proofErr w:type="gramStart"/>
      <w:r>
        <w:rPr>
          <w:lang w:eastAsia="zh-CN"/>
        </w:rPr>
        <w:t>掌桥科研</w:t>
      </w:r>
      <w:proofErr w:type="gramEnd"/>
      <w:r>
        <w:rPr>
          <w:lang w:eastAsia="zh-CN"/>
        </w:rPr>
        <w:t>网账户。</w:t>
      </w:r>
      <w:r>
        <w:rPr>
          <w:lang w:eastAsia="zh-CN"/>
        </w:rPr>
        <w:br/>
        <w:t xml:space="preserve">   2. </w:t>
      </w:r>
      <w:r>
        <w:rPr>
          <w:lang w:eastAsia="zh-CN"/>
        </w:rPr>
        <w:t>点击导航栏中的</w:t>
      </w:r>
      <w:r>
        <w:rPr>
          <w:lang w:eastAsia="zh-CN"/>
        </w:rPr>
        <w:t>“</w:t>
      </w:r>
      <w:r>
        <w:rPr>
          <w:lang w:eastAsia="zh-CN"/>
        </w:rPr>
        <w:t>科研项目管理</w:t>
      </w:r>
      <w:r>
        <w:rPr>
          <w:lang w:eastAsia="zh-CN"/>
        </w:rPr>
        <w:t>”</w:t>
      </w:r>
      <w:r>
        <w:rPr>
          <w:lang w:eastAsia="zh-CN"/>
        </w:rPr>
        <w:t>选项。</w:t>
      </w:r>
      <w:r>
        <w:rPr>
          <w:lang w:eastAsia="zh-CN"/>
        </w:rPr>
        <w:br/>
        <w:t xml:space="preserve">   3. </w:t>
      </w:r>
      <w:r>
        <w:rPr>
          <w:lang w:eastAsia="zh-CN"/>
        </w:rPr>
        <w:t>在项目管理页面中，创建新项目或查看已有项目。</w:t>
      </w:r>
      <w:r>
        <w:rPr>
          <w:lang w:eastAsia="zh-CN"/>
        </w:rPr>
        <w:br/>
        <w:t xml:space="preserve">   4. </w:t>
      </w:r>
      <w:r>
        <w:rPr>
          <w:lang w:eastAsia="zh-CN"/>
        </w:rPr>
        <w:t>点击项目名称，进入项目详情页面，进行项目申报、进度更新等操作。</w:t>
      </w:r>
      <w:r>
        <w:rPr>
          <w:lang w:eastAsia="zh-CN"/>
        </w:rPr>
        <w:br/>
      </w:r>
      <w:r>
        <w:rPr>
          <w:lang w:eastAsia="zh-CN"/>
        </w:rPr>
        <w:br/>
        <w:t xml:space="preserve">3. </w:t>
      </w:r>
      <w:r>
        <w:rPr>
          <w:lang w:eastAsia="zh-CN"/>
        </w:rPr>
        <w:t>学术交流平台</w:t>
      </w:r>
      <w:r>
        <w:rPr>
          <w:lang w:eastAsia="zh-CN"/>
        </w:rPr>
        <w:br/>
        <w:t xml:space="preserve">   </w:t>
      </w:r>
      <w:r>
        <w:rPr>
          <w:lang w:eastAsia="zh-CN"/>
        </w:rPr>
        <w:t>描述：提供一个科研人员之间交流学术问题、分享研究成果的平台。</w:t>
      </w:r>
      <w:r>
        <w:rPr>
          <w:lang w:eastAsia="zh-CN"/>
        </w:rPr>
        <w:br/>
        <w:t xml:space="preserve">   </w:t>
      </w:r>
      <w:r>
        <w:rPr>
          <w:lang w:eastAsia="zh-CN"/>
        </w:rPr>
        <w:t>操作步骤：</w:t>
      </w:r>
      <w:r>
        <w:rPr>
          <w:lang w:eastAsia="zh-CN"/>
        </w:rPr>
        <w:br/>
        <w:t xml:space="preserve">   1. </w:t>
      </w:r>
      <w:r>
        <w:rPr>
          <w:lang w:eastAsia="zh-CN"/>
        </w:rPr>
        <w:t>注册并登录</w:t>
      </w:r>
      <w:proofErr w:type="gramStart"/>
      <w:r>
        <w:rPr>
          <w:lang w:eastAsia="zh-CN"/>
        </w:rPr>
        <w:t>掌桥科研</w:t>
      </w:r>
      <w:proofErr w:type="gramEnd"/>
      <w:r>
        <w:rPr>
          <w:lang w:eastAsia="zh-CN"/>
        </w:rPr>
        <w:t>网账户。</w:t>
      </w:r>
      <w:r>
        <w:rPr>
          <w:lang w:eastAsia="zh-CN"/>
        </w:rPr>
        <w:br/>
        <w:t xml:space="preserve">   2. </w:t>
      </w:r>
      <w:r>
        <w:rPr>
          <w:lang w:eastAsia="zh-CN"/>
        </w:rPr>
        <w:t>点击导航栏中的</w:t>
      </w:r>
      <w:r>
        <w:rPr>
          <w:lang w:eastAsia="zh-CN"/>
        </w:rPr>
        <w:t>“</w:t>
      </w:r>
      <w:r>
        <w:rPr>
          <w:lang w:eastAsia="zh-CN"/>
        </w:rPr>
        <w:t>学术交流平台</w:t>
      </w:r>
      <w:r>
        <w:rPr>
          <w:lang w:eastAsia="zh-CN"/>
        </w:rPr>
        <w:t>”</w:t>
      </w:r>
      <w:r>
        <w:rPr>
          <w:lang w:eastAsia="zh-CN"/>
        </w:rPr>
        <w:t>选项。</w:t>
      </w:r>
      <w:r>
        <w:rPr>
          <w:lang w:eastAsia="zh-CN"/>
        </w:rPr>
        <w:br/>
        <w:t xml:space="preserve">   3. </w:t>
      </w:r>
      <w:r>
        <w:rPr>
          <w:lang w:eastAsia="zh-CN"/>
        </w:rPr>
        <w:t>在交流平台页面中，浏览其他科研人员发布的帖子。</w:t>
      </w:r>
      <w:r>
        <w:rPr>
          <w:lang w:eastAsia="zh-CN"/>
        </w:rPr>
        <w:br/>
        <w:t xml:space="preserve">   4. </w:t>
      </w:r>
      <w:r>
        <w:rPr>
          <w:lang w:eastAsia="zh-CN"/>
        </w:rPr>
        <w:t>发布新帖子或回复已有帖子，与其他科研人员进行学术交流。</w:t>
      </w:r>
      <w:r>
        <w:rPr>
          <w:lang w:eastAsia="zh-CN"/>
        </w:rPr>
        <w:br/>
      </w:r>
      <w:r>
        <w:rPr>
          <w:lang w:eastAsia="zh-CN"/>
        </w:rPr>
        <w:br/>
        <w:t xml:space="preserve">4. </w:t>
      </w:r>
      <w:r>
        <w:rPr>
          <w:lang w:eastAsia="zh-CN"/>
        </w:rPr>
        <w:t>科研工具箱</w:t>
      </w:r>
      <w:r>
        <w:rPr>
          <w:lang w:eastAsia="zh-CN"/>
        </w:rPr>
        <w:br/>
        <w:t xml:space="preserve">   </w:t>
      </w:r>
      <w:r>
        <w:rPr>
          <w:lang w:eastAsia="zh-CN"/>
        </w:rPr>
        <w:t>描述：提供一系列科研辅助工具，如文献管理、数据分析、图表绘制等。</w:t>
      </w:r>
      <w:r>
        <w:rPr>
          <w:lang w:eastAsia="zh-CN"/>
        </w:rPr>
        <w:br/>
        <w:t xml:space="preserve">   </w:t>
      </w:r>
      <w:r>
        <w:rPr>
          <w:lang w:eastAsia="zh-CN"/>
        </w:rPr>
        <w:t>操作步骤：</w:t>
      </w:r>
      <w:r>
        <w:rPr>
          <w:lang w:eastAsia="zh-CN"/>
        </w:rPr>
        <w:br/>
        <w:t xml:space="preserve">   1. </w:t>
      </w:r>
      <w:r>
        <w:rPr>
          <w:lang w:eastAsia="zh-CN"/>
        </w:rPr>
        <w:t>访问</w:t>
      </w:r>
      <w:proofErr w:type="gramStart"/>
      <w:r>
        <w:rPr>
          <w:lang w:eastAsia="zh-CN"/>
        </w:rPr>
        <w:t>掌桥科研</w:t>
      </w:r>
      <w:proofErr w:type="gramEnd"/>
      <w:r>
        <w:rPr>
          <w:lang w:eastAsia="zh-CN"/>
        </w:rPr>
        <w:t>网首页。</w:t>
      </w:r>
      <w:r>
        <w:rPr>
          <w:lang w:eastAsia="zh-CN"/>
        </w:rPr>
        <w:br/>
        <w:t xml:space="preserve">   2. </w:t>
      </w:r>
      <w:r>
        <w:rPr>
          <w:lang w:eastAsia="zh-CN"/>
        </w:rPr>
        <w:t>点击导航栏中的</w:t>
      </w:r>
      <w:r>
        <w:rPr>
          <w:lang w:eastAsia="zh-CN"/>
        </w:rPr>
        <w:t>“</w:t>
      </w:r>
      <w:r>
        <w:rPr>
          <w:lang w:eastAsia="zh-CN"/>
        </w:rPr>
        <w:t>科研工具箱</w:t>
      </w:r>
      <w:r>
        <w:rPr>
          <w:lang w:eastAsia="zh-CN"/>
        </w:rPr>
        <w:t>”</w:t>
      </w:r>
      <w:r>
        <w:rPr>
          <w:lang w:eastAsia="zh-CN"/>
        </w:rPr>
        <w:t>选项。</w:t>
      </w:r>
      <w:r>
        <w:rPr>
          <w:lang w:eastAsia="zh-CN"/>
        </w:rPr>
        <w:br/>
        <w:t xml:space="preserve">   3. </w:t>
      </w:r>
      <w:r>
        <w:rPr>
          <w:lang w:eastAsia="zh-CN"/>
        </w:rPr>
        <w:t>在工具箱页面中，选择需要使用的工具。</w:t>
      </w:r>
      <w:r>
        <w:rPr>
          <w:lang w:eastAsia="zh-CN"/>
        </w:rPr>
        <w:br/>
        <w:t xml:space="preserve">   4. </w:t>
      </w:r>
      <w:r>
        <w:rPr>
          <w:lang w:eastAsia="zh-CN"/>
        </w:rPr>
        <w:t>按照工具的使用说明，进行文献管理、数据分析等操作。</w:t>
      </w:r>
      <w:r>
        <w:rPr>
          <w:lang w:eastAsia="zh-CN"/>
        </w:rPr>
        <w:br/>
      </w:r>
      <w:r>
        <w:rPr>
          <w:lang w:eastAsia="zh-CN"/>
        </w:rPr>
        <w:br/>
      </w:r>
      <w:r>
        <w:rPr>
          <w:lang w:eastAsia="zh-CN"/>
        </w:rPr>
        <w:t>网站简介总结：</w:t>
      </w:r>
      <w:r>
        <w:rPr>
          <w:lang w:eastAsia="zh-CN"/>
        </w:rPr>
        <w:br/>
      </w:r>
      <w:proofErr w:type="gramStart"/>
      <w:r>
        <w:rPr>
          <w:lang w:eastAsia="zh-CN"/>
        </w:rPr>
        <w:t>掌桥科研</w:t>
      </w:r>
      <w:proofErr w:type="gramEnd"/>
      <w:r>
        <w:rPr>
          <w:lang w:eastAsia="zh-CN"/>
        </w:rPr>
        <w:t>网是一个综合性的科研服务平台，旨在为科研人员提供全方位的科研支持。网站主要功能包括科研资讯、科研项目管理、学术交流平台和科研工具箱。科研人员可以在这里获取最新的科研新闻和政策动态，管理自己的科研项目，与其他科研人员进行学术交流，以及使用各种科研辅助工具。</w:t>
      </w:r>
      <w:proofErr w:type="gramStart"/>
      <w:r>
        <w:rPr>
          <w:lang w:eastAsia="zh-CN"/>
        </w:rPr>
        <w:t>掌桥科研</w:t>
      </w:r>
      <w:proofErr w:type="gramEnd"/>
      <w:r>
        <w:rPr>
          <w:lang w:eastAsia="zh-CN"/>
        </w:rPr>
        <w:t>网致力于帮助科研人员提高工作效率，促进学术成果的传播和应用。</w:t>
      </w:r>
    </w:p>
    <w:p w14:paraId="01B617F0" w14:textId="77777777" w:rsidR="00A73E44" w:rsidRDefault="00000000">
      <w:pPr>
        <w:rPr>
          <w:lang w:eastAsia="zh-CN"/>
        </w:rPr>
      </w:pPr>
      <w:r>
        <w:rPr>
          <w:lang w:eastAsia="zh-CN"/>
        </w:rPr>
        <w:br/>
      </w:r>
    </w:p>
    <w:p w14:paraId="41C0F10F" w14:textId="77777777" w:rsidR="00A73E44" w:rsidRDefault="00000000">
      <w:pPr>
        <w:rPr>
          <w:lang w:eastAsia="zh-CN"/>
        </w:rPr>
      </w:pPr>
      <w:r>
        <w:rPr>
          <w:lang w:eastAsia="zh-CN"/>
        </w:rPr>
        <w:lastRenderedPageBreak/>
        <w:t>很抱歉，目前无法直接访问</w:t>
      </w:r>
      <w:r>
        <w:rPr>
          <w:lang w:eastAsia="zh-CN"/>
        </w:rPr>
        <w:t xml:space="preserve"> [https://sci-navi.com/](https://sci-navi.com/) </w:t>
      </w:r>
      <w:r>
        <w:rPr>
          <w:lang w:eastAsia="zh-CN"/>
        </w:rPr>
        <w:t>的具体内容，因为网站似乎没有提供足够的信息来详细介绍其功能和操作步骤。不过，根据网址和常见的学术平台功能，我可以推测该网站可能是一个与科学研究、学术导航相关的平台。以下是一个基于推测的介绍示例：</w:t>
      </w:r>
    </w:p>
    <w:p w14:paraId="21ECA000" w14:textId="77777777" w:rsidR="00A73E44" w:rsidRDefault="00A73E44">
      <w:pPr>
        <w:rPr>
          <w:lang w:eastAsia="zh-CN"/>
        </w:rPr>
      </w:pPr>
    </w:p>
    <w:p w14:paraId="0DC2D86D" w14:textId="77777777" w:rsidR="00A73E44" w:rsidRDefault="00000000">
      <w:pPr>
        <w:rPr>
          <w:lang w:eastAsia="zh-CN"/>
        </w:rPr>
      </w:pPr>
      <w:r>
        <w:rPr>
          <w:lang w:eastAsia="zh-CN"/>
        </w:rPr>
        <w:t xml:space="preserve">### </w:t>
      </w:r>
      <w:r>
        <w:rPr>
          <w:lang w:eastAsia="zh-CN"/>
        </w:rPr>
        <w:t>网站名称：</w:t>
      </w:r>
    </w:p>
    <w:p w14:paraId="06F57876" w14:textId="77777777" w:rsidR="00A73E44" w:rsidRDefault="00000000">
      <w:pPr>
        <w:rPr>
          <w:lang w:eastAsia="zh-CN"/>
        </w:rPr>
      </w:pPr>
      <w:r>
        <w:rPr>
          <w:lang w:eastAsia="zh-CN"/>
        </w:rPr>
        <w:t>Science Navigator</w:t>
      </w:r>
    </w:p>
    <w:p w14:paraId="121AF673" w14:textId="77777777" w:rsidR="00A73E44" w:rsidRDefault="00A73E44">
      <w:pPr>
        <w:rPr>
          <w:lang w:eastAsia="zh-CN"/>
        </w:rPr>
      </w:pPr>
    </w:p>
    <w:p w14:paraId="2F6D5A5E" w14:textId="77777777" w:rsidR="00A73E44" w:rsidRDefault="00000000">
      <w:pPr>
        <w:rPr>
          <w:lang w:eastAsia="zh-CN"/>
        </w:rPr>
      </w:pPr>
      <w:r>
        <w:rPr>
          <w:lang w:eastAsia="zh-CN"/>
        </w:rPr>
        <w:t xml:space="preserve">### </w:t>
      </w:r>
      <w:r>
        <w:rPr>
          <w:lang w:eastAsia="zh-CN"/>
        </w:rPr>
        <w:t>功能名称及描述：</w:t>
      </w:r>
    </w:p>
    <w:p w14:paraId="113091A8" w14:textId="77777777" w:rsidR="00A73E44" w:rsidRDefault="00000000">
      <w:pPr>
        <w:rPr>
          <w:lang w:eastAsia="zh-CN"/>
        </w:rPr>
      </w:pPr>
      <w:r>
        <w:rPr>
          <w:lang w:eastAsia="zh-CN"/>
        </w:rPr>
        <w:t>1. **</w:t>
      </w:r>
      <w:r>
        <w:rPr>
          <w:lang w:eastAsia="zh-CN"/>
        </w:rPr>
        <w:t>科学知识导航</w:t>
      </w:r>
      <w:r>
        <w:rPr>
          <w:lang w:eastAsia="zh-CN"/>
        </w:rPr>
        <w:t>**</w:t>
      </w:r>
    </w:p>
    <w:p w14:paraId="0F5094C7"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：提供科学知识的导航功能，帮助用户快速找到所需的学术资源和研究方向。</w:t>
      </w:r>
    </w:p>
    <w:p w14:paraId="2168595B" w14:textId="77777777" w:rsidR="00A73E44" w:rsidRDefault="00000000">
      <w:pPr>
        <w:rPr>
          <w:lang w:eastAsia="zh-CN"/>
        </w:rPr>
      </w:pPr>
      <w:r>
        <w:rPr>
          <w:lang w:eastAsia="zh-CN"/>
        </w:rPr>
        <w:t>2. **</w:t>
      </w:r>
      <w:r>
        <w:rPr>
          <w:lang w:eastAsia="zh-CN"/>
        </w:rPr>
        <w:t>学术资源推荐</w:t>
      </w:r>
      <w:r>
        <w:rPr>
          <w:lang w:eastAsia="zh-CN"/>
        </w:rPr>
        <w:t>**</w:t>
      </w:r>
    </w:p>
    <w:p w14:paraId="3B38C157"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：推荐相关的学术资源，如期刊文章、研究报告、学术会议等，帮助用户了解最新研究动态。</w:t>
      </w:r>
    </w:p>
    <w:p w14:paraId="0B5DF2D0" w14:textId="77777777" w:rsidR="00A73E44" w:rsidRDefault="00000000">
      <w:pPr>
        <w:rPr>
          <w:lang w:eastAsia="zh-CN"/>
        </w:rPr>
      </w:pPr>
      <w:r>
        <w:rPr>
          <w:lang w:eastAsia="zh-CN"/>
        </w:rPr>
        <w:t>3. **</w:t>
      </w:r>
      <w:r>
        <w:rPr>
          <w:lang w:eastAsia="zh-CN"/>
        </w:rPr>
        <w:t>研究方向探索</w:t>
      </w:r>
      <w:r>
        <w:rPr>
          <w:lang w:eastAsia="zh-CN"/>
        </w:rPr>
        <w:t>**</w:t>
      </w:r>
    </w:p>
    <w:p w14:paraId="2E38BEA0"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：提供研究方向的探索工具，帮助用户发现新的研究领域和热点问题。</w:t>
      </w:r>
    </w:p>
    <w:p w14:paraId="51F5C848" w14:textId="77777777" w:rsidR="00A73E44" w:rsidRDefault="00000000">
      <w:pPr>
        <w:rPr>
          <w:lang w:eastAsia="zh-CN"/>
        </w:rPr>
      </w:pPr>
      <w:r>
        <w:rPr>
          <w:lang w:eastAsia="zh-CN"/>
        </w:rPr>
        <w:t>4. **</w:t>
      </w:r>
      <w:r>
        <w:rPr>
          <w:lang w:eastAsia="zh-CN"/>
        </w:rPr>
        <w:t>学术社区互动</w:t>
      </w:r>
      <w:r>
        <w:rPr>
          <w:lang w:eastAsia="zh-CN"/>
        </w:rPr>
        <w:t>**</w:t>
      </w:r>
    </w:p>
    <w:p w14:paraId="5D1148EC"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：支持用户之间的互动和交流，</w:t>
      </w:r>
      <w:proofErr w:type="gramStart"/>
      <w:r>
        <w:rPr>
          <w:lang w:eastAsia="zh-CN"/>
        </w:rPr>
        <w:t>如讨论</w:t>
      </w:r>
      <w:proofErr w:type="gramEnd"/>
      <w:r>
        <w:rPr>
          <w:lang w:eastAsia="zh-CN"/>
        </w:rPr>
        <w:t>区、问答区等，促进学术合作和知识共享。</w:t>
      </w:r>
    </w:p>
    <w:p w14:paraId="7B276C9C" w14:textId="77777777" w:rsidR="00A73E44" w:rsidRDefault="00A73E44">
      <w:pPr>
        <w:rPr>
          <w:lang w:eastAsia="zh-CN"/>
        </w:rPr>
      </w:pPr>
    </w:p>
    <w:p w14:paraId="327E8593" w14:textId="77777777" w:rsidR="00A73E44" w:rsidRDefault="00000000">
      <w:pPr>
        <w:rPr>
          <w:lang w:eastAsia="zh-CN"/>
        </w:rPr>
      </w:pPr>
      <w:r>
        <w:rPr>
          <w:lang w:eastAsia="zh-CN"/>
        </w:rPr>
        <w:t xml:space="preserve">### </w:t>
      </w:r>
      <w:r>
        <w:rPr>
          <w:lang w:eastAsia="zh-CN"/>
        </w:rPr>
        <w:t>操作步骤：</w:t>
      </w:r>
    </w:p>
    <w:p w14:paraId="3AD71745" w14:textId="77777777" w:rsidR="00A73E44" w:rsidRDefault="00000000">
      <w:pPr>
        <w:rPr>
          <w:lang w:eastAsia="zh-CN"/>
        </w:rPr>
      </w:pPr>
      <w:r>
        <w:rPr>
          <w:lang w:eastAsia="zh-CN"/>
        </w:rPr>
        <w:t>1. **</w:t>
      </w:r>
      <w:r>
        <w:rPr>
          <w:lang w:eastAsia="zh-CN"/>
        </w:rPr>
        <w:t>科学知识导航</w:t>
      </w:r>
      <w:r>
        <w:rPr>
          <w:lang w:eastAsia="zh-CN"/>
        </w:rPr>
        <w:t>**</w:t>
      </w:r>
    </w:p>
    <w:p w14:paraId="68A474C0"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081FDCEB" w14:textId="77777777" w:rsidR="00A73E44" w:rsidRDefault="00000000">
      <w:pPr>
        <w:rPr>
          <w:lang w:eastAsia="zh-CN"/>
        </w:rPr>
      </w:pPr>
      <w:r>
        <w:rPr>
          <w:lang w:eastAsia="zh-CN"/>
        </w:rPr>
        <w:lastRenderedPageBreak/>
        <w:t xml:space="preserve">     1. </w:t>
      </w:r>
      <w:r>
        <w:rPr>
          <w:lang w:eastAsia="zh-CN"/>
        </w:rPr>
        <w:t>访问</w:t>
      </w:r>
      <w:r>
        <w:rPr>
          <w:lang w:eastAsia="zh-CN"/>
        </w:rPr>
        <w:t xml:space="preserve"> [Science Navigator](https://sci-navi.com/)</w:t>
      </w:r>
      <w:r>
        <w:rPr>
          <w:lang w:eastAsia="zh-CN"/>
        </w:rPr>
        <w:t>。</w:t>
      </w:r>
    </w:p>
    <w:p w14:paraId="496ADDD1" w14:textId="77777777" w:rsidR="00A73E44" w:rsidRDefault="00000000">
      <w:pPr>
        <w:rPr>
          <w:lang w:eastAsia="zh-CN"/>
        </w:rPr>
      </w:pPr>
      <w:r>
        <w:rPr>
          <w:lang w:eastAsia="zh-CN"/>
        </w:rPr>
        <w:t xml:space="preserve">     2. </w:t>
      </w:r>
      <w:r>
        <w:rPr>
          <w:lang w:eastAsia="zh-CN"/>
        </w:rPr>
        <w:t>在首页导航栏中选择</w:t>
      </w:r>
      <w:r>
        <w:rPr>
          <w:lang w:eastAsia="zh-CN"/>
        </w:rPr>
        <w:t>“</w:t>
      </w:r>
      <w:r>
        <w:rPr>
          <w:lang w:eastAsia="zh-CN"/>
        </w:rPr>
        <w:t>科学知识导航</w:t>
      </w:r>
      <w:r>
        <w:rPr>
          <w:lang w:eastAsia="zh-CN"/>
        </w:rPr>
        <w:t>”</w:t>
      </w:r>
      <w:r>
        <w:rPr>
          <w:lang w:eastAsia="zh-CN"/>
        </w:rPr>
        <w:t>或相关链接。</w:t>
      </w:r>
    </w:p>
    <w:p w14:paraId="23CC687B" w14:textId="77777777" w:rsidR="00A73E44" w:rsidRDefault="00000000">
      <w:pPr>
        <w:rPr>
          <w:lang w:eastAsia="zh-CN"/>
        </w:rPr>
      </w:pPr>
      <w:r>
        <w:rPr>
          <w:lang w:eastAsia="zh-CN"/>
        </w:rPr>
        <w:t xml:space="preserve">     3. </w:t>
      </w:r>
      <w:r>
        <w:rPr>
          <w:lang w:eastAsia="zh-CN"/>
        </w:rPr>
        <w:t>输入关键词或研究方向，进行搜索。</w:t>
      </w:r>
    </w:p>
    <w:p w14:paraId="73D0EA15" w14:textId="77777777" w:rsidR="00A73E44" w:rsidRDefault="00000000">
      <w:pPr>
        <w:rPr>
          <w:lang w:eastAsia="zh-CN"/>
        </w:rPr>
      </w:pPr>
      <w:r>
        <w:rPr>
          <w:lang w:eastAsia="zh-CN"/>
        </w:rPr>
        <w:t xml:space="preserve">     4. </w:t>
      </w:r>
      <w:r>
        <w:rPr>
          <w:lang w:eastAsia="zh-CN"/>
        </w:rPr>
        <w:t>浏览搜索结果，找到所需的学术资源。</w:t>
      </w:r>
    </w:p>
    <w:p w14:paraId="30B118B2" w14:textId="77777777" w:rsidR="00A73E44" w:rsidRDefault="00A73E44">
      <w:pPr>
        <w:rPr>
          <w:lang w:eastAsia="zh-CN"/>
        </w:rPr>
      </w:pPr>
    </w:p>
    <w:p w14:paraId="150D4241" w14:textId="77777777" w:rsidR="00A73E44" w:rsidRDefault="00000000">
      <w:pPr>
        <w:rPr>
          <w:lang w:eastAsia="zh-CN"/>
        </w:rPr>
      </w:pPr>
      <w:r>
        <w:rPr>
          <w:lang w:eastAsia="zh-CN"/>
        </w:rPr>
        <w:t>2. **</w:t>
      </w:r>
      <w:r>
        <w:rPr>
          <w:lang w:eastAsia="zh-CN"/>
        </w:rPr>
        <w:t>学术资源推荐</w:t>
      </w:r>
      <w:r>
        <w:rPr>
          <w:lang w:eastAsia="zh-CN"/>
        </w:rPr>
        <w:t>**</w:t>
      </w:r>
    </w:p>
    <w:p w14:paraId="38B36612"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555F8BB1" w14:textId="77777777" w:rsidR="00A73E44" w:rsidRDefault="00000000">
      <w:pPr>
        <w:rPr>
          <w:lang w:eastAsia="zh-CN"/>
        </w:rPr>
      </w:pPr>
      <w:r>
        <w:rPr>
          <w:lang w:eastAsia="zh-CN"/>
        </w:rPr>
        <w:t xml:space="preserve">     1. </w:t>
      </w:r>
      <w:r>
        <w:rPr>
          <w:lang w:eastAsia="zh-CN"/>
        </w:rPr>
        <w:t>在首页导航栏中选择</w:t>
      </w:r>
      <w:r>
        <w:rPr>
          <w:lang w:eastAsia="zh-CN"/>
        </w:rPr>
        <w:t>“</w:t>
      </w:r>
      <w:r>
        <w:rPr>
          <w:lang w:eastAsia="zh-CN"/>
        </w:rPr>
        <w:t>学术资源推荐</w:t>
      </w:r>
      <w:r>
        <w:rPr>
          <w:lang w:eastAsia="zh-CN"/>
        </w:rPr>
        <w:t>”</w:t>
      </w:r>
      <w:r>
        <w:rPr>
          <w:lang w:eastAsia="zh-CN"/>
        </w:rPr>
        <w:t>或相关链接。</w:t>
      </w:r>
    </w:p>
    <w:p w14:paraId="4D7EE642" w14:textId="77777777" w:rsidR="00A73E44" w:rsidRDefault="00000000">
      <w:pPr>
        <w:rPr>
          <w:lang w:eastAsia="zh-CN"/>
        </w:rPr>
      </w:pPr>
      <w:r>
        <w:rPr>
          <w:lang w:eastAsia="zh-CN"/>
        </w:rPr>
        <w:t xml:space="preserve">     2. </w:t>
      </w:r>
      <w:r>
        <w:rPr>
          <w:lang w:eastAsia="zh-CN"/>
        </w:rPr>
        <w:t>浏览推荐的学术资源列表，选择感兴趣的资源。</w:t>
      </w:r>
    </w:p>
    <w:p w14:paraId="18544D77" w14:textId="77777777" w:rsidR="00A73E44" w:rsidRDefault="00000000">
      <w:pPr>
        <w:rPr>
          <w:lang w:eastAsia="zh-CN"/>
        </w:rPr>
      </w:pPr>
      <w:r>
        <w:rPr>
          <w:lang w:eastAsia="zh-CN"/>
        </w:rPr>
        <w:t xml:space="preserve">     3. </w:t>
      </w:r>
      <w:r>
        <w:rPr>
          <w:lang w:eastAsia="zh-CN"/>
        </w:rPr>
        <w:t>点击进入资源详情页面，了解更多内容。</w:t>
      </w:r>
    </w:p>
    <w:p w14:paraId="752C9FC0" w14:textId="77777777" w:rsidR="00A73E44" w:rsidRDefault="00A73E44">
      <w:pPr>
        <w:rPr>
          <w:lang w:eastAsia="zh-CN"/>
        </w:rPr>
      </w:pPr>
    </w:p>
    <w:p w14:paraId="4BF97A91" w14:textId="77777777" w:rsidR="00A73E44" w:rsidRDefault="00000000">
      <w:pPr>
        <w:rPr>
          <w:lang w:eastAsia="zh-CN"/>
        </w:rPr>
      </w:pPr>
      <w:r>
        <w:rPr>
          <w:lang w:eastAsia="zh-CN"/>
        </w:rPr>
        <w:t>3. **</w:t>
      </w:r>
      <w:r>
        <w:rPr>
          <w:lang w:eastAsia="zh-CN"/>
        </w:rPr>
        <w:t>研究方向探索</w:t>
      </w:r>
      <w:r>
        <w:rPr>
          <w:lang w:eastAsia="zh-CN"/>
        </w:rPr>
        <w:t>**</w:t>
      </w:r>
    </w:p>
    <w:p w14:paraId="3CDFE338"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741CAD50" w14:textId="77777777" w:rsidR="00A73E44" w:rsidRDefault="00000000">
      <w:pPr>
        <w:rPr>
          <w:lang w:eastAsia="zh-CN"/>
        </w:rPr>
      </w:pPr>
      <w:r>
        <w:rPr>
          <w:lang w:eastAsia="zh-CN"/>
        </w:rPr>
        <w:t xml:space="preserve">     1. </w:t>
      </w:r>
      <w:r>
        <w:rPr>
          <w:lang w:eastAsia="zh-CN"/>
        </w:rPr>
        <w:t>在首页导航栏中选择</w:t>
      </w:r>
      <w:r>
        <w:rPr>
          <w:lang w:eastAsia="zh-CN"/>
        </w:rPr>
        <w:t>“</w:t>
      </w:r>
      <w:r>
        <w:rPr>
          <w:lang w:eastAsia="zh-CN"/>
        </w:rPr>
        <w:t>研究方向探索</w:t>
      </w:r>
      <w:r>
        <w:rPr>
          <w:lang w:eastAsia="zh-CN"/>
        </w:rPr>
        <w:t>”</w:t>
      </w:r>
      <w:r>
        <w:rPr>
          <w:lang w:eastAsia="zh-CN"/>
        </w:rPr>
        <w:t>或相关链接。</w:t>
      </w:r>
    </w:p>
    <w:p w14:paraId="0B31CB54" w14:textId="77777777" w:rsidR="00A73E44" w:rsidRDefault="00000000">
      <w:pPr>
        <w:rPr>
          <w:lang w:eastAsia="zh-CN"/>
        </w:rPr>
      </w:pPr>
      <w:r>
        <w:rPr>
          <w:lang w:eastAsia="zh-CN"/>
        </w:rPr>
        <w:t xml:space="preserve">     2. </w:t>
      </w:r>
      <w:r>
        <w:rPr>
          <w:lang w:eastAsia="zh-CN"/>
        </w:rPr>
        <w:t>使用提供的工具，输入关键词或研究方向。</w:t>
      </w:r>
    </w:p>
    <w:p w14:paraId="10521356" w14:textId="77777777" w:rsidR="00A73E44" w:rsidRDefault="00000000">
      <w:pPr>
        <w:rPr>
          <w:lang w:eastAsia="zh-CN"/>
        </w:rPr>
      </w:pPr>
      <w:r>
        <w:rPr>
          <w:lang w:eastAsia="zh-CN"/>
        </w:rPr>
        <w:t xml:space="preserve">     3. </w:t>
      </w:r>
      <w:r>
        <w:rPr>
          <w:lang w:eastAsia="zh-CN"/>
        </w:rPr>
        <w:t>浏览生成的研究方向图谱或推荐列表，发现新的研究领域和热点问题。</w:t>
      </w:r>
    </w:p>
    <w:p w14:paraId="37BC7819" w14:textId="77777777" w:rsidR="00A73E44" w:rsidRDefault="00A73E44">
      <w:pPr>
        <w:rPr>
          <w:lang w:eastAsia="zh-CN"/>
        </w:rPr>
      </w:pPr>
    </w:p>
    <w:p w14:paraId="54583737" w14:textId="77777777" w:rsidR="00A73E44" w:rsidRDefault="00000000">
      <w:pPr>
        <w:rPr>
          <w:lang w:eastAsia="zh-CN"/>
        </w:rPr>
      </w:pPr>
      <w:r>
        <w:rPr>
          <w:lang w:eastAsia="zh-CN"/>
        </w:rPr>
        <w:t>4. **</w:t>
      </w:r>
      <w:r>
        <w:rPr>
          <w:lang w:eastAsia="zh-CN"/>
        </w:rPr>
        <w:t>学术社区互动</w:t>
      </w:r>
      <w:r>
        <w:rPr>
          <w:lang w:eastAsia="zh-CN"/>
        </w:rPr>
        <w:t>**</w:t>
      </w:r>
    </w:p>
    <w:p w14:paraId="574B148B"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765FF0FC" w14:textId="77777777" w:rsidR="00A73E44" w:rsidRDefault="00000000">
      <w:pPr>
        <w:rPr>
          <w:lang w:eastAsia="zh-CN"/>
        </w:rPr>
      </w:pPr>
      <w:r>
        <w:rPr>
          <w:lang w:eastAsia="zh-CN"/>
        </w:rPr>
        <w:t xml:space="preserve">     1. </w:t>
      </w:r>
      <w:r>
        <w:rPr>
          <w:lang w:eastAsia="zh-CN"/>
        </w:rPr>
        <w:t>在首页导航栏中选择</w:t>
      </w:r>
      <w:r>
        <w:rPr>
          <w:lang w:eastAsia="zh-CN"/>
        </w:rPr>
        <w:t>“</w:t>
      </w:r>
      <w:r>
        <w:rPr>
          <w:lang w:eastAsia="zh-CN"/>
        </w:rPr>
        <w:t>学术社区互动</w:t>
      </w:r>
      <w:r>
        <w:rPr>
          <w:lang w:eastAsia="zh-CN"/>
        </w:rPr>
        <w:t>”</w:t>
      </w:r>
      <w:r>
        <w:rPr>
          <w:lang w:eastAsia="zh-CN"/>
        </w:rPr>
        <w:t>或相关链接。</w:t>
      </w:r>
    </w:p>
    <w:p w14:paraId="59ACE13E" w14:textId="77777777" w:rsidR="00A73E44" w:rsidRDefault="00000000">
      <w:pPr>
        <w:rPr>
          <w:lang w:eastAsia="zh-CN"/>
        </w:rPr>
      </w:pPr>
      <w:r>
        <w:rPr>
          <w:lang w:eastAsia="zh-CN"/>
        </w:rPr>
        <w:t xml:space="preserve">     2. </w:t>
      </w:r>
      <w:r>
        <w:rPr>
          <w:lang w:eastAsia="zh-CN"/>
        </w:rPr>
        <w:t>浏览讨论区、问答区等互动板块。</w:t>
      </w:r>
    </w:p>
    <w:p w14:paraId="5849DE5D" w14:textId="77777777" w:rsidR="00A73E44" w:rsidRDefault="00000000">
      <w:pPr>
        <w:rPr>
          <w:lang w:eastAsia="zh-CN"/>
        </w:rPr>
      </w:pPr>
      <w:r>
        <w:rPr>
          <w:lang w:eastAsia="zh-CN"/>
        </w:rPr>
        <w:lastRenderedPageBreak/>
        <w:t xml:space="preserve">     3. </w:t>
      </w:r>
      <w:r>
        <w:rPr>
          <w:lang w:eastAsia="zh-CN"/>
        </w:rPr>
        <w:t>发布问题或参与讨论，与其他用户互动和交流。</w:t>
      </w:r>
    </w:p>
    <w:p w14:paraId="24E483A2" w14:textId="77777777" w:rsidR="00A73E44" w:rsidRDefault="00A73E44">
      <w:pPr>
        <w:rPr>
          <w:lang w:eastAsia="zh-CN"/>
        </w:rPr>
      </w:pPr>
    </w:p>
    <w:p w14:paraId="6D9A9C44" w14:textId="77777777" w:rsidR="00A73E44" w:rsidRDefault="00000000">
      <w:pPr>
        <w:rPr>
          <w:lang w:eastAsia="zh-CN"/>
        </w:rPr>
      </w:pPr>
      <w:r>
        <w:rPr>
          <w:lang w:eastAsia="zh-CN"/>
        </w:rPr>
        <w:t xml:space="preserve">### </w:t>
      </w:r>
      <w:r>
        <w:rPr>
          <w:lang w:eastAsia="zh-CN"/>
        </w:rPr>
        <w:t>网站简介总结：</w:t>
      </w:r>
    </w:p>
    <w:p w14:paraId="5F69C24E" w14:textId="77777777" w:rsidR="00A73E44" w:rsidRDefault="00000000">
      <w:pPr>
        <w:rPr>
          <w:lang w:eastAsia="zh-CN"/>
        </w:rPr>
      </w:pPr>
      <w:r>
        <w:rPr>
          <w:lang w:eastAsia="zh-CN"/>
        </w:rPr>
        <w:t xml:space="preserve">Science Navigator </w:t>
      </w:r>
      <w:r>
        <w:rPr>
          <w:lang w:eastAsia="zh-CN"/>
        </w:rPr>
        <w:t>是一个专注于科学研究和学术导航的平台，提供科学知识导航、学术资源推荐、研究方向探索和学术社区互动等功能。用户可以通过科学知识导航功能，快速找到所需的学术资源和研究方向。平台还推荐相关的学术资源，帮助用户了解最新研究动态。此外，</w:t>
      </w:r>
      <w:r>
        <w:rPr>
          <w:lang w:eastAsia="zh-CN"/>
        </w:rPr>
        <w:t xml:space="preserve">Science Navigator </w:t>
      </w:r>
      <w:r>
        <w:rPr>
          <w:lang w:eastAsia="zh-CN"/>
        </w:rPr>
        <w:t>提供研究方向探索工具，帮助用户发现新的研究领域和热点问题。用户还可以通过学术社区互动功能，与其他用户进行交流和合作，促进知识共享。无论是研究人员、学生还是专业人士，都可以通过</w:t>
      </w:r>
      <w:r>
        <w:rPr>
          <w:lang w:eastAsia="zh-CN"/>
        </w:rPr>
        <w:t xml:space="preserve"> Science Navigator </w:t>
      </w:r>
      <w:r>
        <w:rPr>
          <w:lang w:eastAsia="zh-CN"/>
        </w:rPr>
        <w:t>获取高质量的学术资源，助力学术研究和知识传播。</w:t>
      </w:r>
    </w:p>
    <w:p w14:paraId="77500FDC" w14:textId="77777777" w:rsidR="00A73E44" w:rsidRDefault="00000000">
      <w:pPr>
        <w:rPr>
          <w:lang w:eastAsia="zh-CN"/>
        </w:rPr>
      </w:pPr>
      <w:r>
        <w:rPr>
          <w:lang w:eastAsia="zh-CN"/>
        </w:rPr>
        <w:br/>
      </w:r>
    </w:p>
    <w:p w14:paraId="557D6FD8" w14:textId="77777777" w:rsidR="00A73E44" w:rsidRDefault="00000000">
      <w:pPr>
        <w:rPr>
          <w:lang w:eastAsia="zh-CN"/>
        </w:rPr>
      </w:pPr>
      <w:r>
        <w:rPr>
          <w:lang w:eastAsia="zh-CN"/>
        </w:rPr>
        <w:t>网站名称：</w:t>
      </w:r>
      <w:r>
        <w:rPr>
          <w:lang w:eastAsia="zh-CN"/>
        </w:rPr>
        <w:t xml:space="preserve">Taylor &amp; Francis </w:t>
      </w:r>
      <w:r>
        <w:rPr>
          <w:lang w:eastAsia="zh-CN"/>
        </w:rPr>
        <w:br/>
      </w:r>
      <w:r>
        <w:rPr>
          <w:lang w:eastAsia="zh-CN"/>
        </w:rPr>
        <w:br/>
      </w:r>
      <w:r>
        <w:rPr>
          <w:lang w:eastAsia="zh-CN"/>
        </w:rPr>
        <w:t>功能名称及描述：</w:t>
      </w:r>
      <w:r>
        <w:rPr>
          <w:lang w:eastAsia="zh-CN"/>
        </w:rPr>
        <w:br/>
        <w:t xml:space="preserve">1. </w:t>
      </w:r>
      <w:r>
        <w:rPr>
          <w:lang w:eastAsia="zh-CN"/>
        </w:rPr>
        <w:t>搜索功能：用户可以通过关键词搜索学术文章、书籍章节、期刊等。</w:t>
      </w:r>
      <w:r>
        <w:rPr>
          <w:lang w:eastAsia="zh-CN"/>
        </w:rPr>
        <w:br/>
        <w:t xml:space="preserve">   </w:t>
      </w:r>
      <w:r>
        <w:rPr>
          <w:lang w:eastAsia="zh-CN"/>
        </w:rPr>
        <w:t>操作步骤：</w:t>
      </w:r>
      <w:r>
        <w:rPr>
          <w:lang w:eastAsia="zh-CN"/>
        </w:rPr>
        <w:br/>
        <w:t xml:space="preserve">   a. </w:t>
      </w:r>
      <w:r>
        <w:rPr>
          <w:lang w:eastAsia="zh-CN"/>
        </w:rPr>
        <w:t>访问网站主页。</w:t>
      </w:r>
      <w:r>
        <w:rPr>
          <w:lang w:eastAsia="zh-CN"/>
        </w:rPr>
        <w:br/>
        <w:t xml:space="preserve">   b. </w:t>
      </w:r>
      <w:r>
        <w:rPr>
          <w:lang w:eastAsia="zh-CN"/>
        </w:rPr>
        <w:t>在搜索框中输入关键词。</w:t>
      </w:r>
      <w:r>
        <w:rPr>
          <w:lang w:eastAsia="zh-CN"/>
        </w:rPr>
        <w:br/>
        <w:t xml:space="preserve">   c. </w:t>
      </w:r>
      <w:r>
        <w:rPr>
          <w:lang w:eastAsia="zh-CN"/>
        </w:rPr>
        <w:t>点击搜索按钮或按回车键。</w:t>
      </w:r>
      <w:r>
        <w:rPr>
          <w:lang w:eastAsia="zh-CN"/>
        </w:rPr>
        <w:br/>
        <w:t xml:space="preserve">   d. </w:t>
      </w:r>
      <w:r>
        <w:rPr>
          <w:lang w:eastAsia="zh-CN"/>
        </w:rPr>
        <w:t>浏览搜索结果并选择感兴趣的内容。</w:t>
      </w:r>
      <w:r>
        <w:rPr>
          <w:lang w:eastAsia="zh-CN"/>
        </w:rPr>
        <w:br/>
        <w:t xml:space="preserve">   e. </w:t>
      </w:r>
      <w:r>
        <w:rPr>
          <w:lang w:eastAsia="zh-CN"/>
        </w:rPr>
        <w:t>点击文章标题查看详细信息和全文。</w:t>
      </w:r>
      <w:r>
        <w:rPr>
          <w:lang w:eastAsia="zh-CN"/>
        </w:rPr>
        <w:br/>
      </w:r>
      <w:r>
        <w:rPr>
          <w:lang w:eastAsia="zh-CN"/>
        </w:rPr>
        <w:br/>
        <w:t xml:space="preserve">2. </w:t>
      </w:r>
      <w:r>
        <w:rPr>
          <w:lang w:eastAsia="zh-CN"/>
        </w:rPr>
        <w:t>期刊浏览：用户可以查看和订阅特定领域的学术期刊。</w:t>
      </w:r>
      <w:r>
        <w:rPr>
          <w:lang w:eastAsia="zh-CN"/>
        </w:rPr>
        <w:br/>
        <w:t xml:space="preserve">   </w:t>
      </w:r>
      <w:r>
        <w:rPr>
          <w:lang w:eastAsia="zh-CN"/>
        </w:rPr>
        <w:t>操作步骤：</w:t>
      </w:r>
      <w:r>
        <w:rPr>
          <w:lang w:eastAsia="zh-CN"/>
        </w:rPr>
        <w:br/>
        <w:t xml:space="preserve">   a. </w:t>
      </w:r>
      <w:r>
        <w:rPr>
          <w:lang w:eastAsia="zh-CN"/>
        </w:rPr>
        <w:t>访问网站主页。</w:t>
      </w:r>
      <w:r>
        <w:rPr>
          <w:lang w:eastAsia="zh-CN"/>
        </w:rPr>
        <w:br/>
        <w:t xml:space="preserve">   b. </w:t>
      </w:r>
      <w:proofErr w:type="gramStart"/>
      <w:r>
        <w:rPr>
          <w:lang w:eastAsia="zh-CN"/>
        </w:rPr>
        <w:t>点击</w:t>
      </w:r>
      <w:r>
        <w:rPr>
          <w:lang w:eastAsia="zh-CN"/>
        </w:rPr>
        <w:t>“</w:t>
      </w:r>
      <w:proofErr w:type="gramEnd"/>
      <w:r>
        <w:rPr>
          <w:lang w:eastAsia="zh-CN"/>
        </w:rPr>
        <w:t>Journals”</w:t>
      </w:r>
      <w:r>
        <w:rPr>
          <w:lang w:eastAsia="zh-CN"/>
        </w:rPr>
        <w:t>选项。</w:t>
      </w:r>
      <w:r>
        <w:rPr>
          <w:lang w:eastAsia="zh-CN"/>
        </w:rPr>
        <w:br/>
        <w:t xml:space="preserve">   c. </w:t>
      </w:r>
      <w:r>
        <w:rPr>
          <w:lang w:eastAsia="zh-CN"/>
        </w:rPr>
        <w:t>浏览期刊列表或使用搜索功能查找特定期刊。</w:t>
      </w:r>
      <w:r>
        <w:rPr>
          <w:lang w:eastAsia="zh-CN"/>
        </w:rPr>
        <w:br/>
        <w:t xml:space="preserve">   d. </w:t>
      </w:r>
      <w:r>
        <w:rPr>
          <w:lang w:eastAsia="zh-CN"/>
        </w:rPr>
        <w:t>点击期刊名称查看详细信息。</w:t>
      </w:r>
      <w:r>
        <w:rPr>
          <w:lang w:eastAsia="zh-CN"/>
        </w:rPr>
        <w:br/>
      </w:r>
      <w:r>
        <w:rPr>
          <w:lang w:eastAsia="zh-CN"/>
        </w:rPr>
        <w:lastRenderedPageBreak/>
        <w:t xml:space="preserve">   e. </w:t>
      </w:r>
      <w:r>
        <w:rPr>
          <w:lang w:eastAsia="zh-CN"/>
        </w:rPr>
        <w:t>选择感兴趣的文章进行阅读。</w:t>
      </w:r>
      <w:r>
        <w:rPr>
          <w:lang w:eastAsia="zh-CN"/>
        </w:rPr>
        <w:br/>
      </w:r>
      <w:r>
        <w:rPr>
          <w:lang w:eastAsia="zh-CN"/>
        </w:rPr>
        <w:br/>
        <w:t xml:space="preserve">3. </w:t>
      </w:r>
      <w:r>
        <w:rPr>
          <w:lang w:eastAsia="zh-CN"/>
        </w:rPr>
        <w:t>图书浏览：用户可以查找和购买学术书籍。</w:t>
      </w:r>
      <w:r>
        <w:rPr>
          <w:lang w:eastAsia="zh-CN"/>
        </w:rPr>
        <w:br/>
        <w:t xml:space="preserve">   </w:t>
      </w:r>
      <w:r>
        <w:rPr>
          <w:lang w:eastAsia="zh-CN"/>
        </w:rPr>
        <w:t>操作步骤：</w:t>
      </w:r>
      <w:r>
        <w:rPr>
          <w:lang w:eastAsia="zh-CN"/>
        </w:rPr>
        <w:br/>
        <w:t xml:space="preserve">   a. </w:t>
      </w:r>
      <w:r>
        <w:rPr>
          <w:lang w:eastAsia="zh-CN"/>
        </w:rPr>
        <w:t>访问网站主页。</w:t>
      </w:r>
      <w:r>
        <w:rPr>
          <w:lang w:eastAsia="zh-CN"/>
        </w:rPr>
        <w:br/>
        <w:t xml:space="preserve">   b. </w:t>
      </w:r>
      <w:proofErr w:type="gramStart"/>
      <w:r>
        <w:rPr>
          <w:lang w:eastAsia="zh-CN"/>
        </w:rPr>
        <w:t>点击</w:t>
      </w:r>
      <w:r>
        <w:rPr>
          <w:lang w:eastAsia="zh-CN"/>
        </w:rPr>
        <w:t>“</w:t>
      </w:r>
      <w:proofErr w:type="gramEnd"/>
      <w:r>
        <w:rPr>
          <w:lang w:eastAsia="zh-CN"/>
        </w:rPr>
        <w:t>Books”</w:t>
      </w:r>
      <w:r>
        <w:rPr>
          <w:lang w:eastAsia="zh-CN"/>
        </w:rPr>
        <w:t>选项。</w:t>
      </w:r>
      <w:r>
        <w:rPr>
          <w:lang w:eastAsia="zh-CN"/>
        </w:rPr>
        <w:br/>
        <w:t xml:space="preserve">   c. </w:t>
      </w:r>
      <w:r>
        <w:rPr>
          <w:lang w:eastAsia="zh-CN"/>
        </w:rPr>
        <w:t>浏览书籍列表或使用搜索功能查找特定书籍。</w:t>
      </w:r>
      <w:r>
        <w:rPr>
          <w:lang w:eastAsia="zh-CN"/>
        </w:rPr>
        <w:br/>
        <w:t xml:space="preserve">   d. </w:t>
      </w:r>
      <w:r>
        <w:rPr>
          <w:lang w:eastAsia="zh-CN"/>
        </w:rPr>
        <w:t>点击书籍名称查看详细信息。</w:t>
      </w:r>
      <w:r>
        <w:rPr>
          <w:lang w:eastAsia="zh-CN"/>
        </w:rPr>
        <w:br/>
        <w:t xml:space="preserve">   e. </w:t>
      </w:r>
      <w:r>
        <w:rPr>
          <w:lang w:eastAsia="zh-CN"/>
        </w:rPr>
        <w:t>选择购买或在线阅读。</w:t>
      </w:r>
      <w:r>
        <w:rPr>
          <w:lang w:eastAsia="zh-CN"/>
        </w:rPr>
        <w:br/>
      </w:r>
      <w:r>
        <w:rPr>
          <w:lang w:eastAsia="zh-CN"/>
        </w:rPr>
        <w:br/>
        <w:t xml:space="preserve">4. </w:t>
      </w:r>
      <w:r>
        <w:rPr>
          <w:lang w:eastAsia="zh-CN"/>
        </w:rPr>
        <w:t>个人账户管理：用户可以注册并管理个人账户，收藏文章和书籍，设置提醒等。</w:t>
      </w:r>
      <w:r>
        <w:rPr>
          <w:lang w:eastAsia="zh-CN"/>
        </w:rPr>
        <w:br/>
        <w:t xml:space="preserve">   </w:t>
      </w:r>
      <w:proofErr w:type="spellStart"/>
      <w:r>
        <w:t>操作步骤</w:t>
      </w:r>
      <w:proofErr w:type="spellEnd"/>
      <w:r>
        <w:t>：</w:t>
      </w:r>
      <w:r>
        <w:br/>
        <w:t xml:space="preserve">   a. </w:t>
      </w:r>
      <w:r>
        <w:t>访问网站主页。</w:t>
      </w:r>
      <w:r>
        <w:br/>
        <w:t xml:space="preserve">   b. </w:t>
      </w:r>
      <w:proofErr w:type="gramStart"/>
      <w:r>
        <w:t>点击右上角的</w:t>
      </w:r>
      <w:r>
        <w:t>“</w:t>
      </w:r>
      <w:proofErr w:type="gramEnd"/>
      <w:r>
        <w:t>Sign in”</w:t>
      </w:r>
      <w:r>
        <w:t>或</w:t>
      </w:r>
      <w:r>
        <w:t>“Register”</w:t>
      </w:r>
      <w:r>
        <w:t>选项。</w:t>
      </w:r>
      <w:r>
        <w:br/>
        <w:t xml:space="preserve">   c. </w:t>
      </w:r>
      <w:r>
        <w:t>输入个人信息并完成注册。</w:t>
      </w:r>
      <w:r>
        <w:br/>
        <w:t xml:space="preserve">   </w:t>
      </w:r>
      <w:r>
        <w:rPr>
          <w:lang w:eastAsia="zh-CN"/>
        </w:rPr>
        <w:t xml:space="preserve">d. </w:t>
      </w:r>
      <w:r>
        <w:rPr>
          <w:lang w:eastAsia="zh-CN"/>
        </w:rPr>
        <w:t>登录个人账户。</w:t>
      </w:r>
      <w:r>
        <w:rPr>
          <w:lang w:eastAsia="zh-CN"/>
        </w:rPr>
        <w:br/>
        <w:t xml:space="preserve">   e. </w:t>
      </w:r>
      <w:r>
        <w:rPr>
          <w:lang w:eastAsia="zh-CN"/>
        </w:rPr>
        <w:t>使用账户功能，如收藏、提醒等。</w:t>
      </w:r>
      <w:r>
        <w:rPr>
          <w:lang w:eastAsia="zh-CN"/>
        </w:rPr>
        <w:br/>
      </w:r>
      <w:r>
        <w:rPr>
          <w:lang w:eastAsia="zh-CN"/>
        </w:rPr>
        <w:br/>
      </w:r>
      <w:r>
        <w:rPr>
          <w:lang w:eastAsia="zh-CN"/>
        </w:rPr>
        <w:t>网站简介总结：</w:t>
      </w:r>
      <w:r>
        <w:rPr>
          <w:lang w:eastAsia="zh-CN"/>
        </w:rPr>
        <w:br/>
        <w:t>Taylor &amp; Francis</w:t>
      </w:r>
      <w:r>
        <w:rPr>
          <w:lang w:eastAsia="zh-CN"/>
        </w:rPr>
        <w:t>是一个提供学术资源的平台，包括期刊、书籍、文章等。用户可以通过搜索功能快速找到所需内容，浏览和订阅特定领域的期刊，查找和购买学术书籍。此外，用户还可以注册个人账户，管理收藏和设置提醒。该网站为学术界提供了一个便捷的资源获取和管理平台。</w:t>
      </w:r>
    </w:p>
    <w:p w14:paraId="4838944D" w14:textId="77777777" w:rsidR="00A73E44" w:rsidRDefault="00000000">
      <w:pPr>
        <w:rPr>
          <w:lang w:eastAsia="zh-CN"/>
        </w:rPr>
      </w:pPr>
      <w:r>
        <w:rPr>
          <w:lang w:eastAsia="zh-CN"/>
        </w:rPr>
        <w:br/>
      </w:r>
    </w:p>
    <w:p w14:paraId="3D9E17DA" w14:textId="77777777" w:rsidR="00A73E44" w:rsidRDefault="00000000">
      <w:pPr>
        <w:rPr>
          <w:lang w:eastAsia="zh-CN"/>
        </w:rPr>
      </w:pPr>
      <w:r>
        <w:rPr>
          <w:lang w:eastAsia="zh-CN"/>
        </w:rPr>
        <w:t>网站名称：</w:t>
      </w:r>
      <w:proofErr w:type="spellStart"/>
      <w:r>
        <w:rPr>
          <w:lang w:eastAsia="zh-CN"/>
        </w:rPr>
        <w:t>Aminer</w:t>
      </w:r>
      <w:proofErr w:type="spellEnd"/>
      <w:r>
        <w:rPr>
          <w:lang w:eastAsia="zh-CN"/>
        </w:rPr>
        <w:br/>
      </w:r>
      <w:r>
        <w:rPr>
          <w:lang w:eastAsia="zh-CN"/>
        </w:rPr>
        <w:br/>
      </w:r>
      <w:r>
        <w:rPr>
          <w:lang w:eastAsia="zh-CN"/>
        </w:rPr>
        <w:t>功能名称及描述：学术搜索</w:t>
      </w:r>
      <w:r>
        <w:rPr>
          <w:lang w:eastAsia="zh-CN"/>
        </w:rPr>
        <w:br/>
      </w:r>
      <w:r>
        <w:rPr>
          <w:lang w:eastAsia="zh-CN"/>
        </w:rPr>
        <w:t>操作步骤：</w:t>
      </w:r>
      <w:r>
        <w:rPr>
          <w:lang w:eastAsia="zh-CN"/>
        </w:rPr>
        <w:br/>
        <w:t xml:space="preserve">1. </w:t>
      </w:r>
      <w:r>
        <w:rPr>
          <w:lang w:eastAsia="zh-CN"/>
        </w:rPr>
        <w:t>访问</w:t>
      </w:r>
      <w:r>
        <w:rPr>
          <w:lang w:eastAsia="zh-CN"/>
        </w:rPr>
        <w:t xml:space="preserve"> https://www.aminer.cn/</w:t>
      </w:r>
      <w:r>
        <w:rPr>
          <w:lang w:eastAsia="zh-CN"/>
        </w:rPr>
        <w:br/>
        <w:t xml:space="preserve">2. </w:t>
      </w:r>
      <w:r>
        <w:rPr>
          <w:lang w:eastAsia="zh-CN"/>
        </w:rPr>
        <w:t>在首页的搜索框中输入关键词，例如</w:t>
      </w:r>
      <w:r>
        <w:rPr>
          <w:lang w:eastAsia="zh-CN"/>
        </w:rPr>
        <w:t>“</w:t>
      </w:r>
      <w:r>
        <w:rPr>
          <w:lang w:eastAsia="zh-CN"/>
        </w:rPr>
        <w:t>人工智能</w:t>
      </w:r>
      <w:r>
        <w:rPr>
          <w:lang w:eastAsia="zh-CN"/>
        </w:rPr>
        <w:t>”</w:t>
      </w:r>
      <w:r>
        <w:rPr>
          <w:lang w:eastAsia="zh-CN"/>
        </w:rPr>
        <w:t>。</w:t>
      </w:r>
      <w:r>
        <w:rPr>
          <w:lang w:eastAsia="zh-CN"/>
        </w:rPr>
        <w:br/>
      </w:r>
      <w:r>
        <w:rPr>
          <w:lang w:eastAsia="zh-CN"/>
        </w:rPr>
        <w:lastRenderedPageBreak/>
        <w:t xml:space="preserve">3. </w:t>
      </w:r>
      <w:r>
        <w:rPr>
          <w:lang w:eastAsia="zh-CN"/>
        </w:rPr>
        <w:t>点击搜索按钮或按回车键进行搜索。</w:t>
      </w:r>
      <w:r>
        <w:rPr>
          <w:lang w:eastAsia="zh-CN"/>
        </w:rPr>
        <w:br/>
        <w:t xml:space="preserve">4. </w:t>
      </w:r>
      <w:r>
        <w:rPr>
          <w:lang w:eastAsia="zh-CN"/>
        </w:rPr>
        <w:t>浏览搜索结果，包括论文、作者、会议等相关信息。</w:t>
      </w:r>
      <w:r>
        <w:rPr>
          <w:lang w:eastAsia="zh-CN"/>
        </w:rPr>
        <w:br/>
        <w:t xml:space="preserve">5. </w:t>
      </w:r>
      <w:r>
        <w:rPr>
          <w:lang w:eastAsia="zh-CN"/>
        </w:rPr>
        <w:t>点击感兴趣的论文或作者，查看详细信息。</w:t>
      </w:r>
      <w:r>
        <w:rPr>
          <w:lang w:eastAsia="zh-CN"/>
        </w:rPr>
        <w:br/>
      </w:r>
      <w:r>
        <w:rPr>
          <w:lang w:eastAsia="zh-CN"/>
        </w:rPr>
        <w:br/>
      </w:r>
      <w:r>
        <w:rPr>
          <w:lang w:eastAsia="zh-CN"/>
        </w:rPr>
        <w:t>功能名称及描述：学者档案</w:t>
      </w:r>
      <w:r>
        <w:rPr>
          <w:lang w:eastAsia="zh-CN"/>
        </w:rPr>
        <w:br/>
      </w:r>
      <w:r>
        <w:rPr>
          <w:lang w:eastAsia="zh-CN"/>
        </w:rPr>
        <w:t>操作步骤：</w:t>
      </w:r>
      <w:r>
        <w:rPr>
          <w:lang w:eastAsia="zh-CN"/>
        </w:rPr>
        <w:br/>
        <w:t xml:space="preserve">1. </w:t>
      </w:r>
      <w:r>
        <w:rPr>
          <w:lang w:eastAsia="zh-CN"/>
        </w:rPr>
        <w:t>在搜索框中输入学者姓名，例如</w:t>
      </w:r>
      <w:r>
        <w:rPr>
          <w:lang w:eastAsia="zh-CN"/>
        </w:rPr>
        <w:t>“</w:t>
      </w:r>
      <w:r>
        <w:rPr>
          <w:lang w:eastAsia="zh-CN"/>
        </w:rPr>
        <w:t>张三</w:t>
      </w:r>
      <w:r>
        <w:rPr>
          <w:lang w:eastAsia="zh-CN"/>
        </w:rPr>
        <w:t>”</w:t>
      </w:r>
      <w:r>
        <w:rPr>
          <w:lang w:eastAsia="zh-CN"/>
        </w:rPr>
        <w:t>。</w:t>
      </w:r>
      <w:r>
        <w:rPr>
          <w:lang w:eastAsia="zh-CN"/>
        </w:rPr>
        <w:br/>
        <w:t xml:space="preserve">2. </w:t>
      </w:r>
      <w:r>
        <w:rPr>
          <w:lang w:eastAsia="zh-CN"/>
        </w:rPr>
        <w:t>点击搜索按钮或按回车键进行搜索。</w:t>
      </w:r>
      <w:r>
        <w:rPr>
          <w:lang w:eastAsia="zh-CN"/>
        </w:rPr>
        <w:br/>
        <w:t xml:space="preserve">3. </w:t>
      </w:r>
      <w:r>
        <w:rPr>
          <w:lang w:eastAsia="zh-CN"/>
        </w:rPr>
        <w:t>在搜索结果中找到对应的学者档案。</w:t>
      </w:r>
      <w:r>
        <w:rPr>
          <w:lang w:eastAsia="zh-CN"/>
        </w:rPr>
        <w:br/>
        <w:t xml:space="preserve">4. </w:t>
      </w:r>
      <w:r>
        <w:rPr>
          <w:lang w:eastAsia="zh-CN"/>
        </w:rPr>
        <w:t>点击学者档案，查看学者的详细信息，包括发表的论文、合作者、引用情况等。</w:t>
      </w:r>
      <w:r>
        <w:rPr>
          <w:lang w:eastAsia="zh-CN"/>
        </w:rPr>
        <w:br/>
      </w:r>
      <w:r>
        <w:rPr>
          <w:lang w:eastAsia="zh-CN"/>
        </w:rPr>
        <w:br/>
      </w:r>
      <w:r>
        <w:rPr>
          <w:lang w:eastAsia="zh-CN"/>
        </w:rPr>
        <w:t>功能名称及描述：会议信息</w:t>
      </w:r>
      <w:r>
        <w:rPr>
          <w:lang w:eastAsia="zh-CN"/>
        </w:rPr>
        <w:br/>
      </w:r>
      <w:r>
        <w:rPr>
          <w:lang w:eastAsia="zh-CN"/>
        </w:rPr>
        <w:t>操作步骤：</w:t>
      </w:r>
      <w:r>
        <w:rPr>
          <w:lang w:eastAsia="zh-CN"/>
        </w:rPr>
        <w:br/>
        <w:t xml:space="preserve">1. </w:t>
      </w:r>
      <w:r>
        <w:rPr>
          <w:lang w:eastAsia="zh-CN"/>
        </w:rPr>
        <w:t>访问</w:t>
      </w:r>
      <w:r>
        <w:rPr>
          <w:lang w:eastAsia="zh-CN"/>
        </w:rPr>
        <w:t xml:space="preserve"> https://www.aminer.cn/conference</w:t>
      </w:r>
      <w:r>
        <w:rPr>
          <w:lang w:eastAsia="zh-CN"/>
        </w:rPr>
        <w:br/>
        <w:t xml:space="preserve">2. </w:t>
      </w:r>
      <w:r>
        <w:rPr>
          <w:lang w:eastAsia="zh-CN"/>
        </w:rPr>
        <w:t>在页面顶部的搜索框中输入会议名称，例如</w:t>
      </w:r>
      <w:r>
        <w:rPr>
          <w:lang w:eastAsia="zh-CN"/>
        </w:rPr>
        <w:t>“ICML”</w:t>
      </w:r>
      <w:r>
        <w:rPr>
          <w:lang w:eastAsia="zh-CN"/>
        </w:rPr>
        <w:t>。</w:t>
      </w:r>
      <w:r>
        <w:rPr>
          <w:lang w:eastAsia="zh-CN"/>
        </w:rPr>
        <w:br/>
        <w:t xml:space="preserve">3. </w:t>
      </w:r>
      <w:r>
        <w:rPr>
          <w:lang w:eastAsia="zh-CN"/>
        </w:rPr>
        <w:t>点击搜索按钮或按回车键进行搜索。</w:t>
      </w:r>
      <w:r>
        <w:rPr>
          <w:lang w:eastAsia="zh-CN"/>
        </w:rPr>
        <w:br/>
        <w:t xml:space="preserve">4. </w:t>
      </w:r>
      <w:r>
        <w:rPr>
          <w:lang w:eastAsia="zh-CN"/>
        </w:rPr>
        <w:t>在搜索结果中找到对应的会议信息。</w:t>
      </w:r>
      <w:r>
        <w:rPr>
          <w:lang w:eastAsia="zh-CN"/>
        </w:rPr>
        <w:br/>
        <w:t xml:space="preserve">5. </w:t>
      </w:r>
      <w:r>
        <w:rPr>
          <w:lang w:eastAsia="zh-CN"/>
        </w:rPr>
        <w:t>点击会议信息，查看会议的详细信息，包括会议论文、组织者、会议时间等。</w:t>
      </w:r>
      <w:r>
        <w:rPr>
          <w:lang w:eastAsia="zh-CN"/>
        </w:rPr>
        <w:br/>
      </w:r>
      <w:r>
        <w:rPr>
          <w:lang w:eastAsia="zh-CN"/>
        </w:rPr>
        <w:br/>
      </w:r>
      <w:r>
        <w:rPr>
          <w:lang w:eastAsia="zh-CN"/>
        </w:rPr>
        <w:t>功能名称及描述：论文推荐</w:t>
      </w:r>
      <w:r>
        <w:rPr>
          <w:lang w:eastAsia="zh-CN"/>
        </w:rPr>
        <w:br/>
      </w:r>
      <w:r>
        <w:rPr>
          <w:lang w:eastAsia="zh-CN"/>
        </w:rPr>
        <w:t>操作步骤：</w:t>
      </w:r>
      <w:r>
        <w:rPr>
          <w:lang w:eastAsia="zh-CN"/>
        </w:rPr>
        <w:br/>
        <w:t xml:space="preserve">1. </w:t>
      </w:r>
      <w:r>
        <w:rPr>
          <w:lang w:eastAsia="zh-CN"/>
        </w:rPr>
        <w:t>登录个人账户。</w:t>
      </w:r>
      <w:r>
        <w:rPr>
          <w:lang w:eastAsia="zh-CN"/>
        </w:rPr>
        <w:br/>
        <w:t xml:space="preserve">2. </w:t>
      </w:r>
      <w:r>
        <w:rPr>
          <w:lang w:eastAsia="zh-CN"/>
        </w:rPr>
        <w:t>在个人中心页面，找到</w:t>
      </w:r>
      <w:r>
        <w:rPr>
          <w:lang w:eastAsia="zh-CN"/>
        </w:rPr>
        <w:t>“</w:t>
      </w:r>
      <w:r>
        <w:rPr>
          <w:lang w:eastAsia="zh-CN"/>
        </w:rPr>
        <w:t>论文推荐</w:t>
      </w:r>
      <w:r>
        <w:rPr>
          <w:lang w:eastAsia="zh-CN"/>
        </w:rPr>
        <w:t>”</w:t>
      </w:r>
      <w:r>
        <w:rPr>
          <w:lang w:eastAsia="zh-CN"/>
        </w:rPr>
        <w:t>功能。</w:t>
      </w:r>
      <w:r>
        <w:rPr>
          <w:lang w:eastAsia="zh-CN"/>
        </w:rPr>
        <w:br/>
        <w:t xml:space="preserve">3. </w:t>
      </w:r>
      <w:r>
        <w:rPr>
          <w:lang w:eastAsia="zh-CN"/>
        </w:rPr>
        <w:t>系统会根据用户的研究兴趣和历史行为，推荐相关的论文。</w:t>
      </w:r>
      <w:r>
        <w:rPr>
          <w:lang w:eastAsia="zh-CN"/>
        </w:rPr>
        <w:br/>
        <w:t xml:space="preserve">4. </w:t>
      </w:r>
      <w:r>
        <w:rPr>
          <w:lang w:eastAsia="zh-CN"/>
        </w:rPr>
        <w:t>浏览推荐论文列表，点击感兴趣的论文查看详细信息。</w:t>
      </w:r>
      <w:r>
        <w:rPr>
          <w:lang w:eastAsia="zh-CN"/>
        </w:rPr>
        <w:br/>
      </w:r>
      <w:r>
        <w:rPr>
          <w:lang w:eastAsia="zh-CN"/>
        </w:rPr>
        <w:br/>
      </w:r>
      <w:r>
        <w:rPr>
          <w:lang w:eastAsia="zh-CN"/>
        </w:rPr>
        <w:t>网站简介总结：</w:t>
      </w:r>
      <w:r>
        <w:rPr>
          <w:lang w:eastAsia="zh-CN"/>
        </w:rPr>
        <w:br/>
      </w:r>
      <w:proofErr w:type="spellStart"/>
      <w:r>
        <w:rPr>
          <w:lang w:eastAsia="zh-CN"/>
        </w:rPr>
        <w:t>Aminer</w:t>
      </w:r>
      <w:proofErr w:type="spellEnd"/>
      <w:r>
        <w:rPr>
          <w:lang w:eastAsia="zh-CN"/>
        </w:rPr>
        <w:t>是一个专业的学术搜索引擎，提供学术搜索、学者档案、会议信息和论文推荐等功能。用户可以通过关键词搜索相关论文、作者和会议，查看详细信息。同时，</w:t>
      </w:r>
      <w:proofErr w:type="spellStart"/>
      <w:r>
        <w:rPr>
          <w:lang w:eastAsia="zh-CN"/>
        </w:rPr>
        <w:t>Aminer</w:t>
      </w:r>
      <w:proofErr w:type="spellEnd"/>
      <w:r>
        <w:rPr>
          <w:lang w:eastAsia="zh-CN"/>
        </w:rPr>
        <w:t>还提供个性化的论文推荐服务，帮助用户发现感兴趣的研究领域。</w:t>
      </w:r>
    </w:p>
    <w:p w14:paraId="7505E3C7" w14:textId="77777777" w:rsidR="00A73E44" w:rsidRDefault="00000000">
      <w:pPr>
        <w:rPr>
          <w:lang w:eastAsia="zh-CN"/>
        </w:rPr>
      </w:pPr>
      <w:r>
        <w:rPr>
          <w:lang w:eastAsia="zh-CN"/>
        </w:rPr>
        <w:lastRenderedPageBreak/>
        <w:br/>
      </w:r>
    </w:p>
    <w:p w14:paraId="7E004479" w14:textId="77777777" w:rsidR="00A73E44" w:rsidRDefault="00000000">
      <w:pPr>
        <w:rPr>
          <w:lang w:eastAsia="zh-CN"/>
        </w:rPr>
      </w:pPr>
      <w:r>
        <w:rPr>
          <w:lang w:eastAsia="zh-CN"/>
        </w:rPr>
        <w:t>网站名称：</w:t>
      </w:r>
      <w:proofErr w:type="spellStart"/>
      <w:r>
        <w:rPr>
          <w:lang w:eastAsia="zh-CN"/>
        </w:rPr>
        <w:t>MedReading</w:t>
      </w:r>
      <w:proofErr w:type="spellEnd"/>
      <w:r>
        <w:rPr>
          <w:lang w:eastAsia="zh-CN"/>
        </w:rPr>
        <w:t>（</w:t>
      </w:r>
      <w:proofErr w:type="gramStart"/>
      <w:r>
        <w:rPr>
          <w:lang w:eastAsia="zh-CN"/>
        </w:rPr>
        <w:t>医</w:t>
      </w:r>
      <w:proofErr w:type="gramEnd"/>
      <w:r>
        <w:rPr>
          <w:lang w:eastAsia="zh-CN"/>
        </w:rPr>
        <w:t>读）</w:t>
      </w:r>
      <w:r>
        <w:rPr>
          <w:lang w:eastAsia="zh-CN"/>
        </w:rPr>
        <w:br/>
      </w:r>
      <w:r>
        <w:rPr>
          <w:lang w:eastAsia="zh-CN"/>
        </w:rPr>
        <w:br/>
      </w:r>
      <w:r>
        <w:rPr>
          <w:lang w:eastAsia="zh-CN"/>
        </w:rPr>
        <w:t>功能名称及描述：</w:t>
      </w:r>
      <w:r>
        <w:rPr>
          <w:lang w:eastAsia="zh-CN"/>
        </w:rPr>
        <w:br/>
        <w:t xml:space="preserve">1. </w:t>
      </w:r>
      <w:r>
        <w:rPr>
          <w:lang w:eastAsia="zh-CN"/>
        </w:rPr>
        <w:t>文献检索</w:t>
      </w:r>
      <w:r>
        <w:rPr>
          <w:lang w:eastAsia="zh-CN"/>
        </w:rPr>
        <w:br/>
        <w:t xml:space="preserve">   </w:t>
      </w:r>
      <w:r>
        <w:rPr>
          <w:lang w:eastAsia="zh-CN"/>
        </w:rPr>
        <w:t>描述：用户可以通过关键词、作者、标题等信息在</w:t>
      </w:r>
      <w:r>
        <w:rPr>
          <w:lang w:eastAsia="zh-CN"/>
        </w:rPr>
        <w:t>PubMed</w:t>
      </w:r>
      <w:r>
        <w:rPr>
          <w:lang w:eastAsia="zh-CN"/>
        </w:rPr>
        <w:t>数据库中检索相关医学文献。</w:t>
      </w:r>
      <w:r>
        <w:rPr>
          <w:lang w:eastAsia="zh-CN"/>
        </w:rPr>
        <w:br/>
        <w:t xml:space="preserve">   </w:t>
      </w:r>
      <w:r>
        <w:rPr>
          <w:lang w:eastAsia="zh-CN"/>
        </w:rPr>
        <w:t>操作步骤：</w:t>
      </w:r>
      <w:r>
        <w:rPr>
          <w:lang w:eastAsia="zh-CN"/>
        </w:rPr>
        <w:br/>
        <w:t xml:space="preserve">   a. </w:t>
      </w:r>
      <w:r>
        <w:rPr>
          <w:lang w:eastAsia="zh-CN"/>
        </w:rPr>
        <w:t>访问</w:t>
      </w:r>
      <w:proofErr w:type="spellStart"/>
      <w:r>
        <w:rPr>
          <w:lang w:eastAsia="zh-CN"/>
        </w:rPr>
        <w:t>MedReading</w:t>
      </w:r>
      <w:proofErr w:type="spellEnd"/>
      <w:r>
        <w:rPr>
          <w:lang w:eastAsia="zh-CN"/>
        </w:rPr>
        <w:t>网站。</w:t>
      </w:r>
      <w:r>
        <w:rPr>
          <w:lang w:eastAsia="zh-CN"/>
        </w:rPr>
        <w:br/>
        <w:t xml:space="preserve">   b. </w:t>
      </w:r>
      <w:r>
        <w:rPr>
          <w:lang w:eastAsia="zh-CN"/>
        </w:rPr>
        <w:t>在搜索框中输入关键词，</w:t>
      </w:r>
      <w:proofErr w:type="gramStart"/>
      <w:r>
        <w:rPr>
          <w:lang w:eastAsia="zh-CN"/>
        </w:rPr>
        <w:t>如</w:t>
      </w:r>
      <w:r>
        <w:rPr>
          <w:lang w:eastAsia="zh-CN"/>
        </w:rPr>
        <w:t>“</w:t>
      </w:r>
      <w:proofErr w:type="gramEnd"/>
      <w:r>
        <w:rPr>
          <w:lang w:eastAsia="zh-CN"/>
        </w:rPr>
        <w:t>高血压</w:t>
      </w:r>
      <w:r>
        <w:rPr>
          <w:lang w:eastAsia="zh-CN"/>
        </w:rPr>
        <w:t>”</w:t>
      </w:r>
      <w:r>
        <w:rPr>
          <w:lang w:eastAsia="zh-CN"/>
        </w:rPr>
        <w:t>。</w:t>
      </w:r>
      <w:r>
        <w:rPr>
          <w:lang w:eastAsia="zh-CN"/>
        </w:rPr>
        <w:br/>
        <w:t xml:space="preserve">   c. </w:t>
      </w:r>
      <w:r>
        <w:rPr>
          <w:lang w:eastAsia="zh-CN"/>
        </w:rPr>
        <w:t>点击搜索按钮或按回车键进行检索。</w:t>
      </w:r>
      <w:r>
        <w:rPr>
          <w:lang w:eastAsia="zh-CN"/>
        </w:rPr>
        <w:br/>
        <w:t xml:space="preserve">   d. </w:t>
      </w:r>
      <w:r>
        <w:rPr>
          <w:lang w:eastAsia="zh-CN"/>
        </w:rPr>
        <w:t>查看检索结果并选择感兴趣的文献进行阅读。</w:t>
      </w:r>
      <w:r>
        <w:rPr>
          <w:lang w:eastAsia="zh-CN"/>
        </w:rPr>
        <w:br/>
      </w:r>
      <w:r>
        <w:rPr>
          <w:lang w:eastAsia="zh-CN"/>
        </w:rPr>
        <w:br/>
        <w:t xml:space="preserve">2. </w:t>
      </w:r>
      <w:r>
        <w:rPr>
          <w:lang w:eastAsia="zh-CN"/>
        </w:rPr>
        <w:t>文献翻译</w:t>
      </w:r>
      <w:r>
        <w:rPr>
          <w:lang w:eastAsia="zh-CN"/>
        </w:rPr>
        <w:br/>
        <w:t xml:space="preserve">   </w:t>
      </w:r>
      <w:r>
        <w:rPr>
          <w:lang w:eastAsia="zh-CN"/>
        </w:rPr>
        <w:t>描述：用户可以将英文文献翻译成中文，以便更好地理解和学习。</w:t>
      </w:r>
      <w:r>
        <w:rPr>
          <w:lang w:eastAsia="zh-CN"/>
        </w:rPr>
        <w:br/>
        <w:t xml:space="preserve">   </w:t>
      </w:r>
      <w:r>
        <w:rPr>
          <w:lang w:eastAsia="zh-CN"/>
        </w:rPr>
        <w:t>操作步骤：</w:t>
      </w:r>
      <w:r>
        <w:rPr>
          <w:lang w:eastAsia="zh-CN"/>
        </w:rPr>
        <w:br/>
        <w:t xml:space="preserve">   a. </w:t>
      </w:r>
      <w:r>
        <w:rPr>
          <w:lang w:eastAsia="zh-CN"/>
        </w:rPr>
        <w:t>在</w:t>
      </w:r>
      <w:proofErr w:type="spellStart"/>
      <w:r>
        <w:rPr>
          <w:lang w:eastAsia="zh-CN"/>
        </w:rPr>
        <w:t>MedReading</w:t>
      </w:r>
      <w:proofErr w:type="spellEnd"/>
      <w:r>
        <w:rPr>
          <w:lang w:eastAsia="zh-CN"/>
        </w:rPr>
        <w:t>网站上找到需要翻译的文献。</w:t>
      </w:r>
      <w:r>
        <w:rPr>
          <w:lang w:eastAsia="zh-CN"/>
        </w:rPr>
        <w:br/>
        <w:t xml:space="preserve">   b. </w:t>
      </w:r>
      <w:r>
        <w:rPr>
          <w:lang w:eastAsia="zh-CN"/>
        </w:rPr>
        <w:t>点击文献标题进入文献详情页。</w:t>
      </w:r>
      <w:r>
        <w:rPr>
          <w:lang w:eastAsia="zh-CN"/>
        </w:rPr>
        <w:br/>
        <w:t xml:space="preserve">   c. </w:t>
      </w:r>
      <w:proofErr w:type="gramStart"/>
      <w:r>
        <w:rPr>
          <w:lang w:eastAsia="zh-CN"/>
        </w:rPr>
        <w:t>点击</w:t>
      </w:r>
      <w:r>
        <w:rPr>
          <w:lang w:eastAsia="zh-CN"/>
        </w:rPr>
        <w:t>“</w:t>
      </w:r>
      <w:proofErr w:type="gramEnd"/>
      <w:r>
        <w:rPr>
          <w:lang w:eastAsia="zh-CN"/>
        </w:rPr>
        <w:t>翻译</w:t>
      </w:r>
      <w:r>
        <w:rPr>
          <w:lang w:eastAsia="zh-CN"/>
        </w:rPr>
        <w:t>”</w:t>
      </w:r>
      <w:r>
        <w:rPr>
          <w:lang w:eastAsia="zh-CN"/>
        </w:rPr>
        <w:t>按钮，系统会自动将文献内容翻译成中文。</w:t>
      </w:r>
      <w:r>
        <w:rPr>
          <w:lang w:eastAsia="zh-CN"/>
        </w:rPr>
        <w:br/>
        <w:t xml:space="preserve">   d. </w:t>
      </w:r>
      <w:r>
        <w:rPr>
          <w:lang w:eastAsia="zh-CN"/>
        </w:rPr>
        <w:t>查看翻译后的文献内容。</w:t>
      </w:r>
      <w:r>
        <w:rPr>
          <w:lang w:eastAsia="zh-CN"/>
        </w:rPr>
        <w:br/>
      </w:r>
      <w:r>
        <w:rPr>
          <w:lang w:eastAsia="zh-CN"/>
        </w:rPr>
        <w:br/>
        <w:t xml:space="preserve">3. </w:t>
      </w:r>
      <w:r>
        <w:rPr>
          <w:lang w:eastAsia="zh-CN"/>
        </w:rPr>
        <w:t>文献下载</w:t>
      </w:r>
      <w:r>
        <w:rPr>
          <w:lang w:eastAsia="zh-CN"/>
        </w:rPr>
        <w:br/>
        <w:t xml:space="preserve">   </w:t>
      </w:r>
      <w:r>
        <w:rPr>
          <w:lang w:eastAsia="zh-CN"/>
        </w:rPr>
        <w:t>描述：用户可以下载感兴趣的文献，以便离线阅读和研究。</w:t>
      </w:r>
      <w:r>
        <w:rPr>
          <w:lang w:eastAsia="zh-CN"/>
        </w:rPr>
        <w:br/>
        <w:t xml:space="preserve">   </w:t>
      </w:r>
      <w:r>
        <w:rPr>
          <w:lang w:eastAsia="zh-CN"/>
        </w:rPr>
        <w:t>操作步骤：</w:t>
      </w:r>
      <w:r>
        <w:rPr>
          <w:lang w:eastAsia="zh-CN"/>
        </w:rPr>
        <w:br/>
        <w:t xml:space="preserve">   a. </w:t>
      </w:r>
      <w:r>
        <w:rPr>
          <w:lang w:eastAsia="zh-CN"/>
        </w:rPr>
        <w:t>在</w:t>
      </w:r>
      <w:proofErr w:type="spellStart"/>
      <w:r>
        <w:rPr>
          <w:lang w:eastAsia="zh-CN"/>
        </w:rPr>
        <w:t>MedReading</w:t>
      </w:r>
      <w:proofErr w:type="spellEnd"/>
      <w:r>
        <w:rPr>
          <w:lang w:eastAsia="zh-CN"/>
        </w:rPr>
        <w:t>网站上找到需要下载的文献。</w:t>
      </w:r>
      <w:r>
        <w:rPr>
          <w:lang w:eastAsia="zh-CN"/>
        </w:rPr>
        <w:br/>
        <w:t xml:space="preserve">   b. </w:t>
      </w:r>
      <w:r>
        <w:rPr>
          <w:lang w:eastAsia="zh-CN"/>
        </w:rPr>
        <w:t>点击文献标题进入文献详情页。</w:t>
      </w:r>
      <w:r>
        <w:rPr>
          <w:lang w:eastAsia="zh-CN"/>
        </w:rPr>
        <w:br/>
        <w:t xml:space="preserve">   c. </w:t>
      </w:r>
      <w:proofErr w:type="gramStart"/>
      <w:r>
        <w:rPr>
          <w:lang w:eastAsia="zh-CN"/>
        </w:rPr>
        <w:t>点击</w:t>
      </w:r>
      <w:r>
        <w:rPr>
          <w:lang w:eastAsia="zh-CN"/>
        </w:rPr>
        <w:t>“</w:t>
      </w:r>
      <w:proofErr w:type="gramEnd"/>
      <w:r>
        <w:rPr>
          <w:lang w:eastAsia="zh-CN"/>
        </w:rPr>
        <w:t>下载</w:t>
      </w:r>
      <w:r>
        <w:rPr>
          <w:lang w:eastAsia="zh-CN"/>
        </w:rPr>
        <w:t>”</w:t>
      </w:r>
      <w:r>
        <w:rPr>
          <w:lang w:eastAsia="zh-CN"/>
        </w:rPr>
        <w:t>按钮，选择下载格式（如</w:t>
      </w:r>
      <w:r>
        <w:rPr>
          <w:lang w:eastAsia="zh-CN"/>
        </w:rPr>
        <w:t>PDF</w:t>
      </w:r>
      <w:r>
        <w:rPr>
          <w:lang w:eastAsia="zh-CN"/>
        </w:rPr>
        <w:t>）。</w:t>
      </w:r>
      <w:r>
        <w:rPr>
          <w:lang w:eastAsia="zh-CN"/>
        </w:rPr>
        <w:br/>
        <w:t xml:space="preserve">   d. </w:t>
      </w:r>
      <w:r>
        <w:rPr>
          <w:lang w:eastAsia="zh-CN"/>
        </w:rPr>
        <w:t>等待下载完成，保存到本地设备。</w:t>
      </w:r>
      <w:r>
        <w:rPr>
          <w:lang w:eastAsia="zh-CN"/>
        </w:rPr>
        <w:br/>
      </w:r>
      <w:r>
        <w:rPr>
          <w:lang w:eastAsia="zh-CN"/>
        </w:rPr>
        <w:br/>
        <w:t xml:space="preserve">4. </w:t>
      </w:r>
      <w:r>
        <w:rPr>
          <w:lang w:eastAsia="zh-CN"/>
        </w:rPr>
        <w:t>文献收藏</w:t>
      </w:r>
      <w:r>
        <w:rPr>
          <w:lang w:eastAsia="zh-CN"/>
        </w:rPr>
        <w:br/>
        <w:t xml:space="preserve">   </w:t>
      </w:r>
      <w:r>
        <w:rPr>
          <w:lang w:eastAsia="zh-CN"/>
        </w:rPr>
        <w:t>描述：用户可以将感兴趣的文献收藏起来，方便日后查阅。</w:t>
      </w:r>
      <w:r>
        <w:rPr>
          <w:lang w:eastAsia="zh-CN"/>
        </w:rPr>
        <w:br/>
      </w:r>
      <w:r>
        <w:rPr>
          <w:lang w:eastAsia="zh-CN"/>
        </w:rPr>
        <w:lastRenderedPageBreak/>
        <w:t xml:space="preserve">   </w:t>
      </w:r>
      <w:r>
        <w:rPr>
          <w:lang w:eastAsia="zh-CN"/>
        </w:rPr>
        <w:t>操作步骤：</w:t>
      </w:r>
      <w:r>
        <w:rPr>
          <w:lang w:eastAsia="zh-CN"/>
        </w:rPr>
        <w:br/>
        <w:t xml:space="preserve">   a. </w:t>
      </w:r>
      <w:r>
        <w:rPr>
          <w:lang w:eastAsia="zh-CN"/>
        </w:rPr>
        <w:t>在</w:t>
      </w:r>
      <w:proofErr w:type="spellStart"/>
      <w:r>
        <w:rPr>
          <w:lang w:eastAsia="zh-CN"/>
        </w:rPr>
        <w:t>MedReading</w:t>
      </w:r>
      <w:proofErr w:type="spellEnd"/>
      <w:r>
        <w:rPr>
          <w:lang w:eastAsia="zh-CN"/>
        </w:rPr>
        <w:t>网站上找到需要收藏的文献。</w:t>
      </w:r>
      <w:r>
        <w:rPr>
          <w:lang w:eastAsia="zh-CN"/>
        </w:rPr>
        <w:br/>
        <w:t xml:space="preserve">   b. </w:t>
      </w:r>
      <w:r>
        <w:rPr>
          <w:lang w:eastAsia="zh-CN"/>
        </w:rPr>
        <w:t>点击文献标题进入文献详情页。</w:t>
      </w:r>
      <w:r>
        <w:rPr>
          <w:lang w:eastAsia="zh-CN"/>
        </w:rPr>
        <w:br/>
        <w:t xml:space="preserve">   c. </w:t>
      </w:r>
      <w:proofErr w:type="gramStart"/>
      <w:r>
        <w:rPr>
          <w:lang w:eastAsia="zh-CN"/>
        </w:rPr>
        <w:t>点击</w:t>
      </w:r>
      <w:r>
        <w:rPr>
          <w:lang w:eastAsia="zh-CN"/>
        </w:rPr>
        <w:t>“</w:t>
      </w:r>
      <w:proofErr w:type="gramEnd"/>
      <w:r>
        <w:rPr>
          <w:lang w:eastAsia="zh-CN"/>
        </w:rPr>
        <w:t>收藏</w:t>
      </w:r>
      <w:r>
        <w:rPr>
          <w:lang w:eastAsia="zh-CN"/>
        </w:rPr>
        <w:t>”</w:t>
      </w:r>
      <w:r>
        <w:rPr>
          <w:lang w:eastAsia="zh-CN"/>
        </w:rPr>
        <w:t>按钮，将文献添加到收藏夹。</w:t>
      </w:r>
      <w:r>
        <w:rPr>
          <w:lang w:eastAsia="zh-CN"/>
        </w:rPr>
        <w:br/>
        <w:t xml:space="preserve">   d. </w:t>
      </w:r>
      <w:r>
        <w:rPr>
          <w:lang w:eastAsia="zh-CN"/>
        </w:rPr>
        <w:t>点击网站顶部的</w:t>
      </w:r>
      <w:r>
        <w:rPr>
          <w:lang w:eastAsia="zh-CN"/>
        </w:rPr>
        <w:t>“</w:t>
      </w:r>
      <w:r>
        <w:rPr>
          <w:lang w:eastAsia="zh-CN"/>
        </w:rPr>
        <w:t>收藏夹</w:t>
      </w:r>
      <w:r>
        <w:rPr>
          <w:lang w:eastAsia="zh-CN"/>
        </w:rPr>
        <w:t>”</w:t>
      </w:r>
      <w:r>
        <w:rPr>
          <w:lang w:eastAsia="zh-CN"/>
        </w:rPr>
        <w:t>按钮，查看和管理已收藏的文献。</w:t>
      </w:r>
      <w:r>
        <w:rPr>
          <w:lang w:eastAsia="zh-CN"/>
        </w:rPr>
        <w:br/>
      </w:r>
      <w:r>
        <w:rPr>
          <w:lang w:eastAsia="zh-CN"/>
        </w:rPr>
        <w:br/>
      </w:r>
      <w:r>
        <w:rPr>
          <w:lang w:eastAsia="zh-CN"/>
        </w:rPr>
        <w:t>网站简介总结：</w:t>
      </w:r>
      <w:r>
        <w:rPr>
          <w:lang w:eastAsia="zh-CN"/>
        </w:rPr>
        <w:br/>
      </w:r>
      <w:proofErr w:type="spellStart"/>
      <w:r>
        <w:rPr>
          <w:lang w:eastAsia="zh-CN"/>
        </w:rPr>
        <w:t>MedReading</w:t>
      </w:r>
      <w:proofErr w:type="spellEnd"/>
      <w:r>
        <w:rPr>
          <w:lang w:eastAsia="zh-CN"/>
        </w:rPr>
        <w:t>（医读）是一个专注于医学文献检索、翻译、下载和收藏的网站。它为用户提供了一个便捷的平台，可以快速检索</w:t>
      </w:r>
      <w:r>
        <w:rPr>
          <w:lang w:eastAsia="zh-CN"/>
        </w:rPr>
        <w:t>PubMed</w:t>
      </w:r>
      <w:r>
        <w:rPr>
          <w:lang w:eastAsia="zh-CN"/>
        </w:rPr>
        <w:t>数据库中的医学文献，并提供文献翻译、下载和收藏功能。通过</w:t>
      </w:r>
      <w:proofErr w:type="spellStart"/>
      <w:r>
        <w:rPr>
          <w:lang w:eastAsia="zh-CN"/>
        </w:rPr>
        <w:t>MedReading</w:t>
      </w:r>
      <w:proofErr w:type="spellEnd"/>
      <w:r>
        <w:rPr>
          <w:lang w:eastAsia="zh-CN"/>
        </w:rPr>
        <w:t>，医学专业人士和研究人员可以更高效地获取和学习最新的医学研究成果。</w:t>
      </w:r>
    </w:p>
    <w:p w14:paraId="6B4FC779" w14:textId="77777777" w:rsidR="00A73E44" w:rsidRDefault="00000000">
      <w:pPr>
        <w:rPr>
          <w:lang w:eastAsia="zh-CN"/>
        </w:rPr>
      </w:pPr>
      <w:r>
        <w:rPr>
          <w:lang w:eastAsia="zh-CN"/>
        </w:rPr>
        <w:br/>
      </w:r>
    </w:p>
    <w:p w14:paraId="6EA44DFD" w14:textId="77777777" w:rsidR="00A73E44" w:rsidRDefault="00000000">
      <w:pPr>
        <w:rPr>
          <w:lang w:eastAsia="zh-CN"/>
        </w:rPr>
      </w:pPr>
      <w:r>
        <w:rPr>
          <w:lang w:eastAsia="zh-CN"/>
        </w:rPr>
        <w:t>网站名称：</w:t>
      </w:r>
      <w:proofErr w:type="spellStart"/>
      <w:r>
        <w:rPr>
          <w:lang w:eastAsia="zh-CN"/>
        </w:rPr>
        <w:t>Papers.Cool</w:t>
      </w:r>
      <w:proofErr w:type="spellEnd"/>
      <w:r>
        <w:rPr>
          <w:lang w:eastAsia="zh-CN"/>
        </w:rPr>
        <w:br/>
      </w:r>
      <w:r>
        <w:rPr>
          <w:lang w:eastAsia="zh-CN"/>
        </w:rPr>
        <w:br/>
      </w:r>
      <w:r>
        <w:rPr>
          <w:lang w:eastAsia="zh-CN"/>
        </w:rPr>
        <w:t>功能名称及描述：学术文献检索与管理</w:t>
      </w:r>
      <w:r>
        <w:rPr>
          <w:lang w:eastAsia="zh-CN"/>
        </w:rPr>
        <w:br/>
      </w:r>
      <w:r>
        <w:rPr>
          <w:lang w:eastAsia="zh-CN"/>
        </w:rPr>
        <w:t>操作步骤：</w:t>
      </w:r>
      <w:r>
        <w:rPr>
          <w:lang w:eastAsia="zh-CN"/>
        </w:rPr>
        <w:br/>
        <w:t xml:space="preserve">1. </w:t>
      </w:r>
      <w:r>
        <w:rPr>
          <w:lang w:eastAsia="zh-CN"/>
        </w:rPr>
        <w:t>访问</w:t>
      </w:r>
      <w:r>
        <w:rPr>
          <w:lang w:eastAsia="zh-CN"/>
        </w:rPr>
        <w:t xml:space="preserve"> https://papers.cool/</w:t>
      </w:r>
      <w:r>
        <w:rPr>
          <w:lang w:eastAsia="zh-CN"/>
        </w:rPr>
        <w:br/>
        <w:t xml:space="preserve">2. </w:t>
      </w:r>
      <w:r>
        <w:rPr>
          <w:lang w:eastAsia="zh-CN"/>
        </w:rPr>
        <w:t>在搜索框中输入关键词或标题，点击搜索按钮。</w:t>
      </w:r>
      <w:r>
        <w:rPr>
          <w:lang w:eastAsia="zh-CN"/>
        </w:rPr>
        <w:br/>
        <w:t xml:space="preserve">3. </w:t>
      </w:r>
      <w:r>
        <w:rPr>
          <w:lang w:eastAsia="zh-CN"/>
        </w:rPr>
        <w:t>浏览搜索结果，找到所需的文献。</w:t>
      </w:r>
      <w:r>
        <w:rPr>
          <w:lang w:eastAsia="zh-CN"/>
        </w:rPr>
        <w:br/>
        <w:t xml:space="preserve">4. </w:t>
      </w:r>
      <w:r>
        <w:rPr>
          <w:lang w:eastAsia="zh-CN"/>
        </w:rPr>
        <w:t>点击文献标题，查看详细信息，包括摘要、作者、发表年份等。</w:t>
      </w:r>
      <w:r>
        <w:rPr>
          <w:lang w:eastAsia="zh-CN"/>
        </w:rPr>
        <w:br/>
        <w:t xml:space="preserve">5. </w:t>
      </w:r>
      <w:r>
        <w:rPr>
          <w:lang w:eastAsia="zh-CN"/>
        </w:rPr>
        <w:t>如果需要，可以下载文献全文或引用信息。</w:t>
      </w:r>
      <w:r>
        <w:rPr>
          <w:lang w:eastAsia="zh-CN"/>
        </w:rPr>
        <w:br/>
      </w:r>
      <w:r>
        <w:rPr>
          <w:lang w:eastAsia="zh-CN"/>
        </w:rPr>
        <w:br/>
      </w:r>
      <w:r>
        <w:rPr>
          <w:lang w:eastAsia="zh-CN"/>
        </w:rPr>
        <w:t>功能名称及描述：学术会议信息查询</w:t>
      </w:r>
      <w:r>
        <w:rPr>
          <w:lang w:eastAsia="zh-CN"/>
        </w:rPr>
        <w:br/>
      </w:r>
      <w:r>
        <w:rPr>
          <w:lang w:eastAsia="zh-CN"/>
        </w:rPr>
        <w:t>操作步骤：</w:t>
      </w:r>
      <w:r>
        <w:rPr>
          <w:lang w:eastAsia="zh-CN"/>
        </w:rPr>
        <w:br/>
        <w:t xml:space="preserve">1. </w:t>
      </w:r>
      <w:r>
        <w:rPr>
          <w:lang w:eastAsia="zh-CN"/>
        </w:rPr>
        <w:t>访问</w:t>
      </w:r>
      <w:r>
        <w:rPr>
          <w:lang w:eastAsia="zh-CN"/>
        </w:rPr>
        <w:t xml:space="preserve"> https://papers.cool/</w:t>
      </w:r>
      <w:r>
        <w:rPr>
          <w:lang w:eastAsia="zh-CN"/>
        </w:rPr>
        <w:br/>
        <w:t xml:space="preserve">2. </w:t>
      </w:r>
      <w:r>
        <w:rPr>
          <w:lang w:eastAsia="zh-CN"/>
        </w:rPr>
        <w:t>点击导航栏中的</w:t>
      </w:r>
      <w:r>
        <w:rPr>
          <w:lang w:eastAsia="zh-CN"/>
        </w:rPr>
        <w:t>“</w:t>
      </w:r>
      <w:r>
        <w:rPr>
          <w:lang w:eastAsia="zh-CN"/>
        </w:rPr>
        <w:t>会议</w:t>
      </w:r>
      <w:r>
        <w:rPr>
          <w:lang w:eastAsia="zh-CN"/>
        </w:rPr>
        <w:t>”</w:t>
      </w:r>
      <w:r>
        <w:rPr>
          <w:lang w:eastAsia="zh-CN"/>
        </w:rPr>
        <w:t>选项。</w:t>
      </w:r>
      <w:r>
        <w:rPr>
          <w:lang w:eastAsia="zh-CN"/>
        </w:rPr>
        <w:br/>
        <w:t xml:space="preserve">3. </w:t>
      </w:r>
      <w:r>
        <w:rPr>
          <w:lang w:eastAsia="zh-CN"/>
        </w:rPr>
        <w:t>在搜索框中输入会议名称或关键词，点击搜索按钮。</w:t>
      </w:r>
      <w:r>
        <w:rPr>
          <w:lang w:eastAsia="zh-CN"/>
        </w:rPr>
        <w:br/>
        <w:t xml:space="preserve">4. </w:t>
      </w:r>
      <w:r>
        <w:rPr>
          <w:lang w:eastAsia="zh-CN"/>
        </w:rPr>
        <w:t>浏览搜索结果，找到所需的会议信息。</w:t>
      </w:r>
      <w:r>
        <w:rPr>
          <w:lang w:eastAsia="zh-CN"/>
        </w:rPr>
        <w:br/>
        <w:t xml:space="preserve">5. </w:t>
      </w:r>
      <w:r>
        <w:rPr>
          <w:lang w:eastAsia="zh-CN"/>
        </w:rPr>
        <w:t>点击会议名称，查看详细信息，包括会议日程、论文集、组织者等。</w:t>
      </w:r>
      <w:r>
        <w:rPr>
          <w:lang w:eastAsia="zh-CN"/>
        </w:rPr>
        <w:br/>
      </w:r>
      <w:r>
        <w:rPr>
          <w:lang w:eastAsia="zh-CN"/>
        </w:rPr>
        <w:br/>
      </w:r>
      <w:r>
        <w:rPr>
          <w:lang w:eastAsia="zh-CN"/>
        </w:rPr>
        <w:lastRenderedPageBreak/>
        <w:t>功能名称及描述：学术期刊投稿指南</w:t>
      </w:r>
      <w:r>
        <w:rPr>
          <w:lang w:eastAsia="zh-CN"/>
        </w:rPr>
        <w:br/>
      </w:r>
      <w:r>
        <w:rPr>
          <w:lang w:eastAsia="zh-CN"/>
        </w:rPr>
        <w:t>操作步骤：</w:t>
      </w:r>
      <w:r>
        <w:rPr>
          <w:lang w:eastAsia="zh-CN"/>
        </w:rPr>
        <w:br/>
        <w:t xml:space="preserve">1. </w:t>
      </w:r>
      <w:r>
        <w:rPr>
          <w:lang w:eastAsia="zh-CN"/>
        </w:rPr>
        <w:t>访问</w:t>
      </w:r>
      <w:r>
        <w:rPr>
          <w:lang w:eastAsia="zh-CN"/>
        </w:rPr>
        <w:t xml:space="preserve"> https://papers.cool/</w:t>
      </w:r>
      <w:r>
        <w:rPr>
          <w:lang w:eastAsia="zh-CN"/>
        </w:rPr>
        <w:br/>
        <w:t xml:space="preserve">2. </w:t>
      </w:r>
      <w:r>
        <w:rPr>
          <w:lang w:eastAsia="zh-CN"/>
        </w:rPr>
        <w:t>点击导航栏中的</w:t>
      </w:r>
      <w:r>
        <w:rPr>
          <w:lang w:eastAsia="zh-CN"/>
        </w:rPr>
        <w:t>“</w:t>
      </w:r>
      <w:r>
        <w:rPr>
          <w:lang w:eastAsia="zh-CN"/>
        </w:rPr>
        <w:t>期刊</w:t>
      </w:r>
      <w:r>
        <w:rPr>
          <w:lang w:eastAsia="zh-CN"/>
        </w:rPr>
        <w:t>”</w:t>
      </w:r>
      <w:r>
        <w:rPr>
          <w:lang w:eastAsia="zh-CN"/>
        </w:rPr>
        <w:t>选项。</w:t>
      </w:r>
      <w:r>
        <w:rPr>
          <w:lang w:eastAsia="zh-CN"/>
        </w:rPr>
        <w:br/>
        <w:t xml:space="preserve">3. </w:t>
      </w:r>
      <w:r>
        <w:rPr>
          <w:lang w:eastAsia="zh-CN"/>
        </w:rPr>
        <w:t>在搜索框中输入期刊名称或关键词，点击搜索按钮。</w:t>
      </w:r>
      <w:r>
        <w:rPr>
          <w:lang w:eastAsia="zh-CN"/>
        </w:rPr>
        <w:br/>
        <w:t xml:space="preserve">4. </w:t>
      </w:r>
      <w:r>
        <w:rPr>
          <w:lang w:eastAsia="zh-CN"/>
        </w:rPr>
        <w:t>浏览搜索结果，找到所需的期刊信息。</w:t>
      </w:r>
      <w:r>
        <w:rPr>
          <w:lang w:eastAsia="zh-CN"/>
        </w:rPr>
        <w:br/>
        <w:t xml:space="preserve">5. </w:t>
      </w:r>
      <w:r>
        <w:rPr>
          <w:lang w:eastAsia="zh-CN"/>
        </w:rPr>
        <w:t>点击期刊名称，查看详细信息，包括投稿要求、审稿周期、影响因子等。</w:t>
      </w:r>
      <w:r>
        <w:rPr>
          <w:lang w:eastAsia="zh-CN"/>
        </w:rPr>
        <w:br/>
      </w:r>
      <w:r>
        <w:rPr>
          <w:lang w:eastAsia="zh-CN"/>
        </w:rPr>
        <w:br/>
      </w:r>
      <w:r>
        <w:rPr>
          <w:lang w:eastAsia="zh-CN"/>
        </w:rPr>
        <w:t>功能名称及描述：学术成果展示</w:t>
      </w:r>
      <w:r>
        <w:rPr>
          <w:lang w:eastAsia="zh-CN"/>
        </w:rPr>
        <w:br/>
      </w:r>
      <w:r>
        <w:rPr>
          <w:lang w:eastAsia="zh-CN"/>
        </w:rPr>
        <w:t>操作步骤：</w:t>
      </w:r>
      <w:r>
        <w:rPr>
          <w:lang w:eastAsia="zh-CN"/>
        </w:rPr>
        <w:br/>
        <w:t xml:space="preserve">1. </w:t>
      </w:r>
      <w:r>
        <w:rPr>
          <w:lang w:eastAsia="zh-CN"/>
        </w:rPr>
        <w:t>注册并登录</w:t>
      </w:r>
      <w:r>
        <w:rPr>
          <w:lang w:eastAsia="zh-CN"/>
        </w:rPr>
        <w:t xml:space="preserve"> https://papers.cool/ </w:t>
      </w:r>
      <w:r>
        <w:rPr>
          <w:lang w:eastAsia="zh-CN"/>
        </w:rPr>
        <w:t>账户。</w:t>
      </w:r>
      <w:r>
        <w:rPr>
          <w:lang w:eastAsia="zh-CN"/>
        </w:rPr>
        <w:br/>
        <w:t xml:space="preserve">2. </w:t>
      </w:r>
      <w:r>
        <w:rPr>
          <w:lang w:eastAsia="zh-CN"/>
        </w:rPr>
        <w:t>点击导航栏中的</w:t>
      </w:r>
      <w:r>
        <w:rPr>
          <w:lang w:eastAsia="zh-CN"/>
        </w:rPr>
        <w:t>“</w:t>
      </w:r>
      <w:r>
        <w:rPr>
          <w:lang w:eastAsia="zh-CN"/>
        </w:rPr>
        <w:t>我的</w:t>
      </w:r>
      <w:r>
        <w:rPr>
          <w:lang w:eastAsia="zh-CN"/>
        </w:rPr>
        <w:t>”</w:t>
      </w:r>
      <w:r>
        <w:rPr>
          <w:lang w:eastAsia="zh-CN"/>
        </w:rPr>
        <w:t>选项。</w:t>
      </w:r>
      <w:r>
        <w:rPr>
          <w:lang w:eastAsia="zh-CN"/>
        </w:rPr>
        <w:br/>
        <w:t xml:space="preserve">3. </w:t>
      </w:r>
      <w:r>
        <w:rPr>
          <w:lang w:eastAsia="zh-CN"/>
        </w:rPr>
        <w:t>在个人中心页面，点击</w:t>
      </w:r>
      <w:r>
        <w:rPr>
          <w:lang w:eastAsia="zh-CN"/>
        </w:rPr>
        <w:t>“</w:t>
      </w:r>
      <w:r>
        <w:rPr>
          <w:lang w:eastAsia="zh-CN"/>
        </w:rPr>
        <w:t>添加成果</w:t>
      </w:r>
      <w:r>
        <w:rPr>
          <w:lang w:eastAsia="zh-CN"/>
        </w:rPr>
        <w:t>”</w:t>
      </w:r>
      <w:r>
        <w:rPr>
          <w:lang w:eastAsia="zh-CN"/>
        </w:rPr>
        <w:t>按钮。</w:t>
      </w:r>
      <w:r>
        <w:rPr>
          <w:lang w:eastAsia="zh-CN"/>
        </w:rPr>
        <w:br/>
        <w:t xml:space="preserve">4. </w:t>
      </w:r>
      <w:r>
        <w:rPr>
          <w:lang w:eastAsia="zh-CN"/>
        </w:rPr>
        <w:t>填写成果信息，包括标题、作者、发表年份、期刊名称等。</w:t>
      </w:r>
      <w:r>
        <w:rPr>
          <w:lang w:eastAsia="zh-CN"/>
        </w:rPr>
        <w:br/>
        <w:t xml:space="preserve">5. </w:t>
      </w:r>
      <w:r>
        <w:rPr>
          <w:lang w:eastAsia="zh-CN"/>
        </w:rPr>
        <w:t>上</w:t>
      </w:r>
      <w:proofErr w:type="gramStart"/>
      <w:r>
        <w:rPr>
          <w:lang w:eastAsia="zh-CN"/>
        </w:rPr>
        <w:t>传成果</w:t>
      </w:r>
      <w:proofErr w:type="gramEnd"/>
      <w:r>
        <w:rPr>
          <w:lang w:eastAsia="zh-CN"/>
        </w:rPr>
        <w:t>文件，如论文全文、摘要等。</w:t>
      </w:r>
      <w:r>
        <w:rPr>
          <w:lang w:eastAsia="zh-CN"/>
        </w:rPr>
        <w:br/>
        <w:t xml:space="preserve">6. </w:t>
      </w:r>
      <w:r>
        <w:rPr>
          <w:lang w:eastAsia="zh-CN"/>
        </w:rPr>
        <w:t>点击</w:t>
      </w:r>
      <w:r>
        <w:rPr>
          <w:lang w:eastAsia="zh-CN"/>
        </w:rPr>
        <w:t>“</w:t>
      </w:r>
      <w:r>
        <w:rPr>
          <w:lang w:eastAsia="zh-CN"/>
        </w:rPr>
        <w:t>提交</w:t>
      </w:r>
      <w:r>
        <w:rPr>
          <w:lang w:eastAsia="zh-CN"/>
        </w:rPr>
        <w:t>”</w:t>
      </w:r>
      <w:r>
        <w:rPr>
          <w:lang w:eastAsia="zh-CN"/>
        </w:rPr>
        <w:t>按钮，完成成果展示。</w:t>
      </w:r>
      <w:r>
        <w:rPr>
          <w:lang w:eastAsia="zh-CN"/>
        </w:rPr>
        <w:br/>
      </w:r>
      <w:r>
        <w:rPr>
          <w:lang w:eastAsia="zh-CN"/>
        </w:rPr>
        <w:br/>
      </w:r>
      <w:r>
        <w:rPr>
          <w:lang w:eastAsia="zh-CN"/>
        </w:rPr>
        <w:t>网站简介总结：</w:t>
      </w:r>
      <w:r>
        <w:rPr>
          <w:lang w:eastAsia="zh-CN"/>
        </w:rPr>
        <w:br/>
      </w:r>
      <w:proofErr w:type="spellStart"/>
      <w:r>
        <w:rPr>
          <w:lang w:eastAsia="zh-CN"/>
        </w:rPr>
        <w:t>Papers.Cool</w:t>
      </w:r>
      <w:proofErr w:type="spellEnd"/>
      <w:r>
        <w:rPr>
          <w:lang w:eastAsia="zh-CN"/>
        </w:rPr>
        <w:t xml:space="preserve"> </w:t>
      </w:r>
      <w:r>
        <w:rPr>
          <w:lang w:eastAsia="zh-CN"/>
        </w:rPr>
        <w:t>是一个专注于学术领域的综合性平台，提供学术文献检索与管理、学术会议信息查询、学术期刊投稿指南以及学术成果展示等功能。用户可以在这里轻松找到所需的学术资源，了解会议和期刊的最新动态，并展示自己的研究成果。</w:t>
      </w:r>
      <w:proofErr w:type="spellStart"/>
      <w:r>
        <w:rPr>
          <w:lang w:eastAsia="zh-CN"/>
        </w:rPr>
        <w:t>Papers.Cool</w:t>
      </w:r>
      <w:proofErr w:type="spellEnd"/>
      <w:r>
        <w:rPr>
          <w:lang w:eastAsia="zh-CN"/>
        </w:rPr>
        <w:t xml:space="preserve"> </w:t>
      </w:r>
      <w:r>
        <w:rPr>
          <w:lang w:eastAsia="zh-CN"/>
        </w:rPr>
        <w:t>致力于为用户提供便捷、高效的学术服务，助力学术研究和交流。</w:t>
      </w:r>
    </w:p>
    <w:p w14:paraId="3050C571" w14:textId="77777777" w:rsidR="00A73E44" w:rsidRDefault="00000000">
      <w:pPr>
        <w:rPr>
          <w:lang w:eastAsia="zh-CN"/>
        </w:rPr>
      </w:pPr>
      <w:r>
        <w:rPr>
          <w:lang w:eastAsia="zh-CN"/>
        </w:rPr>
        <w:br/>
      </w:r>
    </w:p>
    <w:p w14:paraId="25B3547F" w14:textId="77777777" w:rsidR="00A73E44" w:rsidRDefault="00000000">
      <w:pPr>
        <w:rPr>
          <w:lang w:eastAsia="zh-CN"/>
        </w:rPr>
      </w:pPr>
      <w:r>
        <w:rPr>
          <w:lang w:eastAsia="zh-CN"/>
        </w:rPr>
        <w:t>网站名称：中国专利检索系统</w:t>
      </w:r>
      <w:r>
        <w:rPr>
          <w:lang w:eastAsia="zh-CN"/>
        </w:rPr>
        <w:br/>
      </w:r>
      <w:r>
        <w:rPr>
          <w:lang w:eastAsia="zh-CN"/>
        </w:rPr>
        <w:br/>
      </w:r>
      <w:r>
        <w:rPr>
          <w:lang w:eastAsia="zh-CN"/>
        </w:rPr>
        <w:t>功能名称及描述：</w:t>
      </w:r>
      <w:r>
        <w:rPr>
          <w:lang w:eastAsia="zh-CN"/>
        </w:rPr>
        <w:br/>
        <w:t xml:space="preserve">1. </w:t>
      </w:r>
      <w:r>
        <w:rPr>
          <w:lang w:eastAsia="zh-CN"/>
        </w:rPr>
        <w:t>常规检索</w:t>
      </w:r>
      <w:r>
        <w:rPr>
          <w:lang w:eastAsia="zh-CN"/>
        </w:rPr>
        <w:br/>
        <w:t xml:space="preserve">   </w:t>
      </w:r>
      <w:r>
        <w:rPr>
          <w:lang w:eastAsia="zh-CN"/>
        </w:rPr>
        <w:t>描述：用户可以通过输入关键词、专利号、申请人等信息，检索相关的专利文献。</w:t>
      </w:r>
      <w:r>
        <w:rPr>
          <w:lang w:eastAsia="zh-CN"/>
        </w:rPr>
        <w:br/>
        <w:t xml:space="preserve">   </w:t>
      </w:r>
      <w:r>
        <w:rPr>
          <w:lang w:eastAsia="zh-CN"/>
        </w:rPr>
        <w:t>操作步骤：</w:t>
      </w:r>
      <w:r>
        <w:rPr>
          <w:lang w:eastAsia="zh-CN"/>
        </w:rPr>
        <w:br/>
      </w:r>
      <w:r>
        <w:rPr>
          <w:lang w:eastAsia="zh-CN"/>
        </w:rPr>
        <w:lastRenderedPageBreak/>
        <w:t xml:space="preserve">   a. </w:t>
      </w:r>
      <w:r>
        <w:rPr>
          <w:lang w:eastAsia="zh-CN"/>
        </w:rPr>
        <w:t>访问网站首页。</w:t>
      </w:r>
      <w:r>
        <w:rPr>
          <w:lang w:eastAsia="zh-CN"/>
        </w:rPr>
        <w:br/>
        <w:t xml:space="preserve">   b. </w:t>
      </w:r>
      <w:r>
        <w:rPr>
          <w:lang w:eastAsia="zh-CN"/>
        </w:rPr>
        <w:t>在搜索框中输入关键词或专利号。</w:t>
      </w:r>
      <w:r>
        <w:rPr>
          <w:lang w:eastAsia="zh-CN"/>
        </w:rPr>
        <w:br/>
        <w:t xml:space="preserve">   c. </w:t>
      </w:r>
      <w:proofErr w:type="gramStart"/>
      <w:r>
        <w:rPr>
          <w:lang w:eastAsia="zh-CN"/>
        </w:rPr>
        <w:t>点击</w:t>
      </w:r>
      <w:r>
        <w:rPr>
          <w:lang w:eastAsia="zh-CN"/>
        </w:rPr>
        <w:t>“</w:t>
      </w:r>
      <w:proofErr w:type="gramEnd"/>
      <w:r>
        <w:rPr>
          <w:lang w:eastAsia="zh-CN"/>
        </w:rPr>
        <w:t>搜索</w:t>
      </w:r>
      <w:r>
        <w:rPr>
          <w:lang w:eastAsia="zh-CN"/>
        </w:rPr>
        <w:t>”</w:t>
      </w:r>
      <w:r>
        <w:rPr>
          <w:lang w:eastAsia="zh-CN"/>
        </w:rPr>
        <w:t>按钮进行检索。</w:t>
      </w:r>
      <w:r>
        <w:rPr>
          <w:lang w:eastAsia="zh-CN"/>
        </w:rPr>
        <w:br/>
        <w:t xml:space="preserve">   d. </w:t>
      </w:r>
      <w:r>
        <w:rPr>
          <w:lang w:eastAsia="zh-CN"/>
        </w:rPr>
        <w:t>查看检索结果，并点击感兴趣的专利文献查看详细信息。</w:t>
      </w:r>
      <w:r>
        <w:rPr>
          <w:lang w:eastAsia="zh-CN"/>
        </w:rPr>
        <w:br/>
      </w:r>
      <w:r>
        <w:rPr>
          <w:lang w:eastAsia="zh-CN"/>
        </w:rPr>
        <w:br/>
        <w:t xml:space="preserve">2. </w:t>
      </w:r>
      <w:r>
        <w:rPr>
          <w:lang w:eastAsia="zh-CN"/>
        </w:rPr>
        <w:t>高级检索</w:t>
      </w:r>
      <w:r>
        <w:rPr>
          <w:lang w:eastAsia="zh-CN"/>
        </w:rPr>
        <w:br/>
        <w:t xml:space="preserve">   </w:t>
      </w:r>
      <w:r>
        <w:rPr>
          <w:lang w:eastAsia="zh-CN"/>
        </w:rPr>
        <w:t>描述：用户可以根据多个条件（如申请号、公开号、申请人、发明人等）进行精确检索。</w:t>
      </w:r>
      <w:r>
        <w:rPr>
          <w:lang w:eastAsia="zh-CN"/>
        </w:rPr>
        <w:br/>
        <w:t xml:space="preserve">   </w:t>
      </w:r>
      <w:r>
        <w:rPr>
          <w:lang w:eastAsia="zh-CN"/>
        </w:rPr>
        <w:t>操作步骤：</w:t>
      </w:r>
      <w:r>
        <w:rPr>
          <w:lang w:eastAsia="zh-CN"/>
        </w:rPr>
        <w:br/>
        <w:t xml:space="preserve">   a. </w:t>
      </w:r>
      <w:r>
        <w:rPr>
          <w:lang w:eastAsia="zh-CN"/>
        </w:rPr>
        <w:t>访问网站首页。</w:t>
      </w:r>
      <w:r>
        <w:rPr>
          <w:lang w:eastAsia="zh-CN"/>
        </w:rPr>
        <w:br/>
        <w:t xml:space="preserve">   b. </w:t>
      </w:r>
      <w:proofErr w:type="gramStart"/>
      <w:r>
        <w:rPr>
          <w:lang w:eastAsia="zh-CN"/>
        </w:rPr>
        <w:t>点击</w:t>
      </w:r>
      <w:r>
        <w:rPr>
          <w:lang w:eastAsia="zh-CN"/>
        </w:rPr>
        <w:t>“</w:t>
      </w:r>
      <w:proofErr w:type="gramEnd"/>
      <w:r>
        <w:rPr>
          <w:lang w:eastAsia="zh-CN"/>
        </w:rPr>
        <w:t>高级检索</w:t>
      </w:r>
      <w:r>
        <w:rPr>
          <w:lang w:eastAsia="zh-CN"/>
        </w:rPr>
        <w:t>”</w:t>
      </w:r>
      <w:r>
        <w:rPr>
          <w:lang w:eastAsia="zh-CN"/>
        </w:rPr>
        <w:t>选项。</w:t>
      </w:r>
      <w:r>
        <w:rPr>
          <w:lang w:eastAsia="zh-CN"/>
        </w:rPr>
        <w:br/>
        <w:t xml:space="preserve">   c. </w:t>
      </w:r>
      <w:r>
        <w:rPr>
          <w:lang w:eastAsia="zh-CN"/>
        </w:rPr>
        <w:t>在相应的输入框中输入检索条件。</w:t>
      </w:r>
      <w:r>
        <w:rPr>
          <w:lang w:eastAsia="zh-CN"/>
        </w:rPr>
        <w:br/>
        <w:t xml:space="preserve">   d. </w:t>
      </w:r>
      <w:r>
        <w:rPr>
          <w:lang w:eastAsia="zh-CN"/>
        </w:rPr>
        <w:t>点击</w:t>
      </w:r>
      <w:r>
        <w:rPr>
          <w:lang w:eastAsia="zh-CN"/>
        </w:rPr>
        <w:t>“</w:t>
      </w:r>
      <w:r>
        <w:rPr>
          <w:lang w:eastAsia="zh-CN"/>
        </w:rPr>
        <w:t>搜索</w:t>
      </w:r>
      <w:r>
        <w:rPr>
          <w:lang w:eastAsia="zh-CN"/>
        </w:rPr>
        <w:t>”</w:t>
      </w:r>
      <w:r>
        <w:rPr>
          <w:lang w:eastAsia="zh-CN"/>
        </w:rPr>
        <w:t>按钮进行检索。</w:t>
      </w:r>
      <w:r>
        <w:rPr>
          <w:lang w:eastAsia="zh-CN"/>
        </w:rPr>
        <w:br/>
        <w:t xml:space="preserve">   e. </w:t>
      </w:r>
      <w:r>
        <w:rPr>
          <w:lang w:eastAsia="zh-CN"/>
        </w:rPr>
        <w:t>查看检索结果，并点击感兴趣的专利文献查看详细信息。</w:t>
      </w:r>
      <w:r>
        <w:rPr>
          <w:lang w:eastAsia="zh-CN"/>
        </w:rPr>
        <w:br/>
      </w:r>
      <w:r>
        <w:rPr>
          <w:lang w:eastAsia="zh-CN"/>
        </w:rPr>
        <w:br/>
        <w:t xml:space="preserve">3. </w:t>
      </w:r>
      <w:r>
        <w:rPr>
          <w:lang w:eastAsia="zh-CN"/>
        </w:rPr>
        <w:t>法律状态检索</w:t>
      </w:r>
      <w:r>
        <w:rPr>
          <w:lang w:eastAsia="zh-CN"/>
        </w:rPr>
        <w:br/>
        <w:t xml:space="preserve">   </w:t>
      </w:r>
      <w:r>
        <w:rPr>
          <w:lang w:eastAsia="zh-CN"/>
        </w:rPr>
        <w:t>描述：用户可以查询专利的法律状态，如授权、无效、终止等。</w:t>
      </w:r>
      <w:r>
        <w:rPr>
          <w:lang w:eastAsia="zh-CN"/>
        </w:rPr>
        <w:br/>
        <w:t xml:space="preserve">   </w:t>
      </w:r>
      <w:r>
        <w:rPr>
          <w:lang w:eastAsia="zh-CN"/>
        </w:rPr>
        <w:t>操作步骤：</w:t>
      </w:r>
      <w:r>
        <w:rPr>
          <w:lang w:eastAsia="zh-CN"/>
        </w:rPr>
        <w:br/>
        <w:t xml:space="preserve">   a. </w:t>
      </w:r>
      <w:r>
        <w:rPr>
          <w:lang w:eastAsia="zh-CN"/>
        </w:rPr>
        <w:t>访问网站首页。</w:t>
      </w:r>
      <w:r>
        <w:rPr>
          <w:lang w:eastAsia="zh-CN"/>
        </w:rPr>
        <w:br/>
        <w:t xml:space="preserve">   b. </w:t>
      </w:r>
      <w:proofErr w:type="gramStart"/>
      <w:r>
        <w:rPr>
          <w:lang w:eastAsia="zh-CN"/>
        </w:rPr>
        <w:t>点击</w:t>
      </w:r>
      <w:r>
        <w:rPr>
          <w:lang w:eastAsia="zh-CN"/>
        </w:rPr>
        <w:t>“</w:t>
      </w:r>
      <w:proofErr w:type="gramEnd"/>
      <w:r>
        <w:rPr>
          <w:lang w:eastAsia="zh-CN"/>
        </w:rPr>
        <w:t>法律状态检索</w:t>
      </w:r>
      <w:r>
        <w:rPr>
          <w:lang w:eastAsia="zh-CN"/>
        </w:rPr>
        <w:t>”</w:t>
      </w:r>
      <w:r>
        <w:rPr>
          <w:lang w:eastAsia="zh-CN"/>
        </w:rPr>
        <w:t>选项。</w:t>
      </w:r>
      <w:r>
        <w:rPr>
          <w:lang w:eastAsia="zh-CN"/>
        </w:rPr>
        <w:br/>
        <w:t xml:space="preserve">   c. </w:t>
      </w:r>
      <w:r>
        <w:rPr>
          <w:lang w:eastAsia="zh-CN"/>
        </w:rPr>
        <w:t>输入专利号或申请号。</w:t>
      </w:r>
      <w:r>
        <w:rPr>
          <w:lang w:eastAsia="zh-CN"/>
        </w:rPr>
        <w:br/>
        <w:t xml:space="preserve">   d. </w:t>
      </w:r>
      <w:r>
        <w:rPr>
          <w:lang w:eastAsia="zh-CN"/>
        </w:rPr>
        <w:t>点击</w:t>
      </w:r>
      <w:r>
        <w:rPr>
          <w:lang w:eastAsia="zh-CN"/>
        </w:rPr>
        <w:t>“</w:t>
      </w:r>
      <w:r>
        <w:rPr>
          <w:lang w:eastAsia="zh-CN"/>
        </w:rPr>
        <w:t>搜索</w:t>
      </w:r>
      <w:r>
        <w:rPr>
          <w:lang w:eastAsia="zh-CN"/>
        </w:rPr>
        <w:t>”</w:t>
      </w:r>
      <w:r>
        <w:rPr>
          <w:lang w:eastAsia="zh-CN"/>
        </w:rPr>
        <w:t>按钮进行检索。</w:t>
      </w:r>
      <w:r>
        <w:rPr>
          <w:lang w:eastAsia="zh-CN"/>
        </w:rPr>
        <w:br/>
        <w:t xml:space="preserve">   e. </w:t>
      </w:r>
      <w:r>
        <w:rPr>
          <w:lang w:eastAsia="zh-CN"/>
        </w:rPr>
        <w:t>查看检索结果，了解专利的法律状态。</w:t>
      </w:r>
      <w:r>
        <w:rPr>
          <w:lang w:eastAsia="zh-CN"/>
        </w:rPr>
        <w:br/>
      </w:r>
      <w:r>
        <w:rPr>
          <w:lang w:eastAsia="zh-CN"/>
        </w:rPr>
        <w:br/>
        <w:t xml:space="preserve">4. </w:t>
      </w:r>
      <w:r>
        <w:rPr>
          <w:lang w:eastAsia="zh-CN"/>
        </w:rPr>
        <w:t>专利公布公告查询</w:t>
      </w:r>
      <w:r>
        <w:rPr>
          <w:lang w:eastAsia="zh-CN"/>
        </w:rPr>
        <w:br/>
        <w:t xml:space="preserve">   </w:t>
      </w:r>
      <w:r>
        <w:rPr>
          <w:lang w:eastAsia="zh-CN"/>
        </w:rPr>
        <w:t>描述：用户可以查询专利公布公告的详细信息。</w:t>
      </w:r>
      <w:r>
        <w:rPr>
          <w:lang w:eastAsia="zh-CN"/>
        </w:rPr>
        <w:br/>
        <w:t xml:space="preserve">   </w:t>
      </w:r>
      <w:r>
        <w:rPr>
          <w:lang w:eastAsia="zh-CN"/>
        </w:rPr>
        <w:t>操作步骤：</w:t>
      </w:r>
      <w:r>
        <w:rPr>
          <w:lang w:eastAsia="zh-CN"/>
        </w:rPr>
        <w:br/>
        <w:t xml:space="preserve">   a. </w:t>
      </w:r>
      <w:r>
        <w:rPr>
          <w:lang w:eastAsia="zh-CN"/>
        </w:rPr>
        <w:t>访问网站首页。</w:t>
      </w:r>
      <w:r>
        <w:rPr>
          <w:lang w:eastAsia="zh-CN"/>
        </w:rPr>
        <w:br/>
        <w:t xml:space="preserve">   b. </w:t>
      </w:r>
      <w:proofErr w:type="gramStart"/>
      <w:r>
        <w:rPr>
          <w:lang w:eastAsia="zh-CN"/>
        </w:rPr>
        <w:t>点击</w:t>
      </w:r>
      <w:r>
        <w:rPr>
          <w:lang w:eastAsia="zh-CN"/>
        </w:rPr>
        <w:t>“</w:t>
      </w:r>
      <w:proofErr w:type="gramEnd"/>
      <w:r>
        <w:rPr>
          <w:lang w:eastAsia="zh-CN"/>
        </w:rPr>
        <w:t>专利公布公告查询</w:t>
      </w:r>
      <w:r>
        <w:rPr>
          <w:lang w:eastAsia="zh-CN"/>
        </w:rPr>
        <w:t>”</w:t>
      </w:r>
      <w:r>
        <w:rPr>
          <w:lang w:eastAsia="zh-CN"/>
        </w:rPr>
        <w:t>选项。</w:t>
      </w:r>
      <w:r>
        <w:rPr>
          <w:lang w:eastAsia="zh-CN"/>
        </w:rPr>
        <w:br/>
        <w:t xml:space="preserve">   c. </w:t>
      </w:r>
      <w:r>
        <w:rPr>
          <w:lang w:eastAsia="zh-CN"/>
        </w:rPr>
        <w:t>输入公布号或申请号。</w:t>
      </w:r>
      <w:r>
        <w:rPr>
          <w:lang w:eastAsia="zh-CN"/>
        </w:rPr>
        <w:br/>
        <w:t xml:space="preserve">   d. </w:t>
      </w:r>
      <w:r>
        <w:rPr>
          <w:lang w:eastAsia="zh-CN"/>
        </w:rPr>
        <w:t>点击</w:t>
      </w:r>
      <w:r>
        <w:rPr>
          <w:lang w:eastAsia="zh-CN"/>
        </w:rPr>
        <w:t>“</w:t>
      </w:r>
      <w:r>
        <w:rPr>
          <w:lang w:eastAsia="zh-CN"/>
        </w:rPr>
        <w:t>搜索</w:t>
      </w:r>
      <w:r>
        <w:rPr>
          <w:lang w:eastAsia="zh-CN"/>
        </w:rPr>
        <w:t>”</w:t>
      </w:r>
      <w:r>
        <w:rPr>
          <w:lang w:eastAsia="zh-CN"/>
        </w:rPr>
        <w:t>按钮进行检索。</w:t>
      </w:r>
      <w:r>
        <w:rPr>
          <w:lang w:eastAsia="zh-CN"/>
        </w:rPr>
        <w:br/>
      </w:r>
      <w:r>
        <w:rPr>
          <w:lang w:eastAsia="zh-CN"/>
        </w:rPr>
        <w:lastRenderedPageBreak/>
        <w:t xml:space="preserve">   e. </w:t>
      </w:r>
      <w:r>
        <w:rPr>
          <w:lang w:eastAsia="zh-CN"/>
        </w:rPr>
        <w:t>查看检索结果，了解专利公布公告的详细信息。</w:t>
      </w:r>
      <w:r>
        <w:rPr>
          <w:lang w:eastAsia="zh-CN"/>
        </w:rPr>
        <w:br/>
      </w:r>
      <w:r>
        <w:rPr>
          <w:lang w:eastAsia="zh-CN"/>
        </w:rPr>
        <w:br/>
      </w:r>
      <w:proofErr w:type="spellStart"/>
      <w:r>
        <w:t>网站简介总结</w:t>
      </w:r>
      <w:proofErr w:type="spellEnd"/>
      <w:r>
        <w:t>：</w:t>
      </w:r>
      <w:r>
        <w:br/>
      </w:r>
      <w:r>
        <w:t>中国专利检索系统（</w:t>
      </w:r>
      <w:r>
        <w:t>https://pss-system.cponline.cnipa.gov.cn/conventionalSearch</w:t>
      </w:r>
      <w:r>
        <w:t>）</w:t>
      </w:r>
      <w:proofErr w:type="spellStart"/>
      <w:r>
        <w:t>是一个提供专利检索服务的官方网站</w:t>
      </w:r>
      <w:proofErr w:type="spellEnd"/>
      <w:r>
        <w:t>。</w:t>
      </w:r>
      <w:r>
        <w:rPr>
          <w:lang w:eastAsia="zh-CN"/>
        </w:rPr>
        <w:t>用户可以通过常规检索、高级检索、法律状态检索和专利公布公告查询等功能，快速查找和了解专利文献的相关信息。该网站为专利申请人、研究人员和公众提供了便捷的专利检索渠道，有助于提高专利检索的效率和准确性。</w:t>
      </w:r>
    </w:p>
    <w:p w14:paraId="6BBD5ACF" w14:textId="77777777" w:rsidR="00A73E44" w:rsidRDefault="00000000">
      <w:pPr>
        <w:rPr>
          <w:lang w:eastAsia="zh-CN"/>
        </w:rPr>
      </w:pPr>
      <w:r>
        <w:rPr>
          <w:lang w:eastAsia="zh-CN"/>
        </w:rPr>
        <w:br/>
      </w:r>
    </w:p>
    <w:p w14:paraId="5A51ACC3" w14:textId="77777777" w:rsidR="00A73E44" w:rsidRDefault="00000000">
      <w:pPr>
        <w:rPr>
          <w:lang w:eastAsia="zh-CN"/>
        </w:rPr>
      </w:pPr>
      <w:r>
        <w:rPr>
          <w:lang w:eastAsia="zh-CN"/>
        </w:rPr>
        <w:t>网站名称：专利之星</w:t>
      </w:r>
      <w:r>
        <w:rPr>
          <w:lang w:eastAsia="zh-CN"/>
        </w:rPr>
        <w:br/>
      </w:r>
      <w:r>
        <w:rPr>
          <w:lang w:eastAsia="zh-CN"/>
        </w:rPr>
        <w:br/>
      </w:r>
      <w:r>
        <w:rPr>
          <w:lang w:eastAsia="zh-CN"/>
        </w:rPr>
        <w:t>功能名称及描述：</w:t>
      </w:r>
      <w:r>
        <w:rPr>
          <w:lang w:eastAsia="zh-CN"/>
        </w:rPr>
        <w:br/>
        <w:t xml:space="preserve">1. </w:t>
      </w:r>
      <w:r>
        <w:rPr>
          <w:lang w:eastAsia="zh-CN"/>
        </w:rPr>
        <w:t>专利检索</w:t>
      </w:r>
      <w:r>
        <w:rPr>
          <w:lang w:eastAsia="zh-CN"/>
        </w:rPr>
        <w:br/>
        <w:t xml:space="preserve">   </w:t>
      </w:r>
      <w:r>
        <w:rPr>
          <w:lang w:eastAsia="zh-CN"/>
        </w:rPr>
        <w:t>描述：用户可以通过关键词、专利号、申请人等信息进行专利检索，查找相关的专利信息。</w:t>
      </w:r>
      <w:r>
        <w:rPr>
          <w:lang w:eastAsia="zh-CN"/>
        </w:rPr>
        <w:br/>
        <w:t xml:space="preserve">   </w:t>
      </w:r>
      <w:r>
        <w:rPr>
          <w:lang w:eastAsia="zh-CN"/>
        </w:rPr>
        <w:t>操作步骤：</w:t>
      </w:r>
      <w:r>
        <w:rPr>
          <w:lang w:eastAsia="zh-CN"/>
        </w:rPr>
        <w:br/>
        <w:t xml:space="preserve">   a. </w:t>
      </w:r>
      <w:r>
        <w:rPr>
          <w:lang w:eastAsia="zh-CN"/>
        </w:rPr>
        <w:t>访问专利之星网站。</w:t>
      </w:r>
      <w:r>
        <w:rPr>
          <w:lang w:eastAsia="zh-CN"/>
        </w:rPr>
        <w:br/>
        <w:t xml:space="preserve">   b. </w:t>
      </w:r>
      <w:r>
        <w:rPr>
          <w:lang w:eastAsia="zh-CN"/>
        </w:rPr>
        <w:t>在首页的搜索框中输入关键词或专利号。</w:t>
      </w:r>
      <w:r>
        <w:rPr>
          <w:lang w:eastAsia="zh-CN"/>
        </w:rPr>
        <w:br/>
        <w:t xml:space="preserve">   c. </w:t>
      </w:r>
      <w:r>
        <w:rPr>
          <w:lang w:eastAsia="zh-CN"/>
        </w:rPr>
        <w:t>点击搜索按钮，系统将展示相关的专利信息列表。</w:t>
      </w:r>
      <w:r>
        <w:rPr>
          <w:lang w:eastAsia="zh-CN"/>
        </w:rPr>
        <w:br/>
        <w:t xml:space="preserve">   d. </w:t>
      </w:r>
      <w:r>
        <w:rPr>
          <w:lang w:eastAsia="zh-CN"/>
        </w:rPr>
        <w:t>点击感兴趣的专利信息，查看详细信息。</w:t>
      </w:r>
      <w:r>
        <w:rPr>
          <w:lang w:eastAsia="zh-CN"/>
        </w:rPr>
        <w:br/>
      </w:r>
      <w:r>
        <w:rPr>
          <w:lang w:eastAsia="zh-CN"/>
        </w:rPr>
        <w:br/>
        <w:t xml:space="preserve">2. </w:t>
      </w:r>
      <w:r>
        <w:rPr>
          <w:lang w:eastAsia="zh-CN"/>
        </w:rPr>
        <w:t>专利申请</w:t>
      </w:r>
      <w:r>
        <w:rPr>
          <w:lang w:eastAsia="zh-CN"/>
        </w:rPr>
        <w:br/>
        <w:t xml:space="preserve">   </w:t>
      </w:r>
      <w:r>
        <w:rPr>
          <w:lang w:eastAsia="zh-CN"/>
        </w:rPr>
        <w:t>描述：用户可以通过专利之星网站提交专利申请，包括发明专利、实用新型专利和外观设计专利。</w:t>
      </w:r>
      <w:r>
        <w:rPr>
          <w:lang w:eastAsia="zh-CN"/>
        </w:rPr>
        <w:br/>
        <w:t xml:space="preserve">   </w:t>
      </w:r>
      <w:r>
        <w:rPr>
          <w:lang w:eastAsia="zh-CN"/>
        </w:rPr>
        <w:t>操作步骤：</w:t>
      </w:r>
      <w:r>
        <w:rPr>
          <w:lang w:eastAsia="zh-CN"/>
        </w:rPr>
        <w:br/>
        <w:t xml:space="preserve">   a. </w:t>
      </w:r>
      <w:r>
        <w:rPr>
          <w:lang w:eastAsia="zh-CN"/>
        </w:rPr>
        <w:t>登录专利之星网站。</w:t>
      </w:r>
      <w:r>
        <w:rPr>
          <w:lang w:eastAsia="zh-CN"/>
        </w:rPr>
        <w:br/>
        <w:t xml:space="preserve">   b. </w:t>
      </w:r>
      <w:proofErr w:type="gramStart"/>
      <w:r>
        <w:rPr>
          <w:lang w:eastAsia="zh-CN"/>
        </w:rPr>
        <w:t>点击</w:t>
      </w:r>
      <w:r>
        <w:rPr>
          <w:lang w:eastAsia="zh-CN"/>
        </w:rPr>
        <w:t>“</w:t>
      </w:r>
      <w:proofErr w:type="gramEnd"/>
      <w:r>
        <w:rPr>
          <w:lang w:eastAsia="zh-CN"/>
        </w:rPr>
        <w:t>专利申请</w:t>
      </w:r>
      <w:r>
        <w:rPr>
          <w:lang w:eastAsia="zh-CN"/>
        </w:rPr>
        <w:t>”</w:t>
      </w:r>
      <w:r>
        <w:rPr>
          <w:lang w:eastAsia="zh-CN"/>
        </w:rPr>
        <w:t>按钮。</w:t>
      </w:r>
      <w:r>
        <w:rPr>
          <w:lang w:eastAsia="zh-CN"/>
        </w:rPr>
        <w:br/>
        <w:t xml:space="preserve">   c. </w:t>
      </w:r>
      <w:r>
        <w:rPr>
          <w:lang w:eastAsia="zh-CN"/>
        </w:rPr>
        <w:t>选择专利类型（发明专利、实用新型专利或外观设计专利）。</w:t>
      </w:r>
      <w:r>
        <w:rPr>
          <w:lang w:eastAsia="zh-CN"/>
        </w:rPr>
        <w:br/>
        <w:t xml:space="preserve">   d. </w:t>
      </w:r>
      <w:r>
        <w:rPr>
          <w:lang w:eastAsia="zh-CN"/>
        </w:rPr>
        <w:t>按照提示填写专利申请表，上传相关文件。</w:t>
      </w:r>
      <w:r>
        <w:rPr>
          <w:lang w:eastAsia="zh-CN"/>
        </w:rPr>
        <w:br/>
        <w:t xml:space="preserve">   e. </w:t>
      </w:r>
      <w:r>
        <w:rPr>
          <w:lang w:eastAsia="zh-CN"/>
        </w:rPr>
        <w:t>提交申请并支付相关费用。</w:t>
      </w:r>
      <w:r>
        <w:rPr>
          <w:lang w:eastAsia="zh-CN"/>
        </w:rPr>
        <w:br/>
      </w:r>
      <w:r>
        <w:rPr>
          <w:lang w:eastAsia="zh-CN"/>
        </w:rPr>
        <w:br/>
      </w:r>
      <w:r>
        <w:rPr>
          <w:lang w:eastAsia="zh-CN"/>
        </w:rPr>
        <w:lastRenderedPageBreak/>
        <w:t xml:space="preserve">3. </w:t>
      </w:r>
      <w:r>
        <w:rPr>
          <w:lang w:eastAsia="zh-CN"/>
        </w:rPr>
        <w:t>专利分析</w:t>
      </w:r>
      <w:r>
        <w:rPr>
          <w:lang w:eastAsia="zh-CN"/>
        </w:rPr>
        <w:br/>
        <w:t xml:space="preserve">   </w:t>
      </w:r>
      <w:r>
        <w:rPr>
          <w:lang w:eastAsia="zh-CN"/>
        </w:rPr>
        <w:t>描述：用户可以利用专利之星网站的专利分析工具，对专利数据进行分析，了解行业趋势和竞争对手情况。</w:t>
      </w:r>
      <w:r>
        <w:rPr>
          <w:lang w:eastAsia="zh-CN"/>
        </w:rPr>
        <w:br/>
        <w:t xml:space="preserve">   </w:t>
      </w:r>
      <w:r>
        <w:rPr>
          <w:lang w:eastAsia="zh-CN"/>
        </w:rPr>
        <w:t>操作步骤：</w:t>
      </w:r>
      <w:r>
        <w:rPr>
          <w:lang w:eastAsia="zh-CN"/>
        </w:rPr>
        <w:br/>
        <w:t xml:space="preserve">   a. </w:t>
      </w:r>
      <w:r>
        <w:rPr>
          <w:lang w:eastAsia="zh-CN"/>
        </w:rPr>
        <w:t>访问专利之星网站。</w:t>
      </w:r>
      <w:r>
        <w:rPr>
          <w:lang w:eastAsia="zh-CN"/>
        </w:rPr>
        <w:br/>
        <w:t xml:space="preserve">   b. </w:t>
      </w:r>
      <w:proofErr w:type="gramStart"/>
      <w:r>
        <w:rPr>
          <w:lang w:eastAsia="zh-CN"/>
        </w:rPr>
        <w:t>点击</w:t>
      </w:r>
      <w:r>
        <w:rPr>
          <w:lang w:eastAsia="zh-CN"/>
        </w:rPr>
        <w:t>“</w:t>
      </w:r>
      <w:proofErr w:type="gramEnd"/>
      <w:r>
        <w:rPr>
          <w:lang w:eastAsia="zh-CN"/>
        </w:rPr>
        <w:t>专利分析</w:t>
      </w:r>
      <w:r>
        <w:rPr>
          <w:lang w:eastAsia="zh-CN"/>
        </w:rPr>
        <w:t>”</w:t>
      </w:r>
      <w:r>
        <w:rPr>
          <w:lang w:eastAsia="zh-CN"/>
        </w:rPr>
        <w:t>按钮。</w:t>
      </w:r>
      <w:r>
        <w:rPr>
          <w:lang w:eastAsia="zh-CN"/>
        </w:rPr>
        <w:br/>
        <w:t xml:space="preserve">   c. </w:t>
      </w:r>
      <w:r>
        <w:rPr>
          <w:lang w:eastAsia="zh-CN"/>
        </w:rPr>
        <w:t>输入关键词或选择行业领域。</w:t>
      </w:r>
      <w:r>
        <w:rPr>
          <w:lang w:eastAsia="zh-CN"/>
        </w:rPr>
        <w:br/>
        <w:t xml:space="preserve">   d. </w:t>
      </w:r>
      <w:r>
        <w:rPr>
          <w:lang w:eastAsia="zh-CN"/>
        </w:rPr>
        <w:t>查看生成的专利分析报告，包括专利数量、申请人分布、技术领域分布等信息。</w:t>
      </w:r>
      <w:r>
        <w:rPr>
          <w:lang w:eastAsia="zh-CN"/>
        </w:rPr>
        <w:br/>
      </w:r>
      <w:r>
        <w:rPr>
          <w:lang w:eastAsia="zh-CN"/>
        </w:rPr>
        <w:br/>
        <w:t xml:space="preserve">4. </w:t>
      </w:r>
      <w:r>
        <w:rPr>
          <w:lang w:eastAsia="zh-CN"/>
        </w:rPr>
        <w:t>专利交易</w:t>
      </w:r>
      <w:r>
        <w:rPr>
          <w:lang w:eastAsia="zh-CN"/>
        </w:rPr>
        <w:br/>
        <w:t xml:space="preserve">   </w:t>
      </w:r>
      <w:r>
        <w:rPr>
          <w:lang w:eastAsia="zh-CN"/>
        </w:rPr>
        <w:t>描述：用户可以在专利之星网站上发布专利出售或求购信息，进行专利交易。</w:t>
      </w:r>
      <w:r>
        <w:rPr>
          <w:lang w:eastAsia="zh-CN"/>
        </w:rPr>
        <w:br/>
        <w:t xml:space="preserve">   </w:t>
      </w:r>
      <w:r>
        <w:rPr>
          <w:lang w:eastAsia="zh-CN"/>
        </w:rPr>
        <w:t>操作步骤：</w:t>
      </w:r>
      <w:r>
        <w:rPr>
          <w:lang w:eastAsia="zh-CN"/>
        </w:rPr>
        <w:br/>
        <w:t xml:space="preserve">   a. </w:t>
      </w:r>
      <w:r>
        <w:rPr>
          <w:lang w:eastAsia="zh-CN"/>
        </w:rPr>
        <w:t>登录专利之星网站。</w:t>
      </w:r>
      <w:r>
        <w:rPr>
          <w:lang w:eastAsia="zh-CN"/>
        </w:rPr>
        <w:br/>
        <w:t xml:space="preserve">   b. </w:t>
      </w:r>
      <w:proofErr w:type="gramStart"/>
      <w:r>
        <w:rPr>
          <w:lang w:eastAsia="zh-CN"/>
        </w:rPr>
        <w:t>点击</w:t>
      </w:r>
      <w:r>
        <w:rPr>
          <w:lang w:eastAsia="zh-CN"/>
        </w:rPr>
        <w:t>“</w:t>
      </w:r>
      <w:proofErr w:type="gramEnd"/>
      <w:r>
        <w:rPr>
          <w:lang w:eastAsia="zh-CN"/>
        </w:rPr>
        <w:t>专利交易</w:t>
      </w:r>
      <w:r>
        <w:rPr>
          <w:lang w:eastAsia="zh-CN"/>
        </w:rPr>
        <w:t>”</w:t>
      </w:r>
      <w:r>
        <w:rPr>
          <w:lang w:eastAsia="zh-CN"/>
        </w:rPr>
        <w:t>按钮。</w:t>
      </w:r>
      <w:r>
        <w:rPr>
          <w:lang w:eastAsia="zh-CN"/>
        </w:rPr>
        <w:br/>
        <w:t xml:space="preserve">   c. </w:t>
      </w:r>
      <w:r>
        <w:rPr>
          <w:lang w:eastAsia="zh-CN"/>
        </w:rPr>
        <w:t>发布出售或求购信息，包括专利号、价格、联系方式等。</w:t>
      </w:r>
      <w:r>
        <w:rPr>
          <w:lang w:eastAsia="zh-CN"/>
        </w:rPr>
        <w:br/>
        <w:t xml:space="preserve">   d. </w:t>
      </w:r>
      <w:r>
        <w:rPr>
          <w:lang w:eastAsia="zh-CN"/>
        </w:rPr>
        <w:t>查看其他用户发布的交易信息，与感兴趣的卖家或买家进行沟通。</w:t>
      </w:r>
      <w:r>
        <w:rPr>
          <w:lang w:eastAsia="zh-CN"/>
        </w:rPr>
        <w:br/>
      </w:r>
      <w:r>
        <w:rPr>
          <w:lang w:eastAsia="zh-CN"/>
        </w:rPr>
        <w:br/>
      </w:r>
      <w:r>
        <w:rPr>
          <w:lang w:eastAsia="zh-CN"/>
        </w:rPr>
        <w:t>网站简介总结：</w:t>
      </w:r>
      <w:r>
        <w:rPr>
          <w:lang w:eastAsia="zh-CN"/>
        </w:rPr>
        <w:br/>
      </w:r>
      <w:r>
        <w:rPr>
          <w:lang w:eastAsia="zh-CN"/>
        </w:rPr>
        <w:t>专利之星是一个提供专利检索、申请、分析和交易服务的专业网站。用户可以通过关键词或专利号进行专利检索，提交专利申请，利用专利分析工具了解行业趋势，以及在平台上发布和查看专利交易信息。专利之星致力于为用户提供便捷的专利服务，帮助用户更好地管理和利用专利资源。</w:t>
      </w:r>
    </w:p>
    <w:p w14:paraId="0A5D8E88" w14:textId="77777777" w:rsidR="00A73E44" w:rsidRDefault="00000000">
      <w:pPr>
        <w:rPr>
          <w:lang w:eastAsia="zh-CN"/>
        </w:rPr>
      </w:pPr>
      <w:r>
        <w:rPr>
          <w:lang w:eastAsia="zh-CN"/>
        </w:rPr>
        <w:br/>
      </w:r>
    </w:p>
    <w:p w14:paraId="4231BB24" w14:textId="77777777" w:rsidR="00A73E44" w:rsidRDefault="00000000">
      <w:pPr>
        <w:rPr>
          <w:lang w:eastAsia="zh-CN"/>
        </w:rPr>
      </w:pPr>
      <w:r>
        <w:rPr>
          <w:lang w:eastAsia="zh-CN"/>
        </w:rPr>
        <w:t>网站名称：专利信息服务平台</w:t>
      </w:r>
    </w:p>
    <w:p w14:paraId="08E535B7" w14:textId="77777777" w:rsidR="00A73E44" w:rsidRDefault="00000000">
      <w:pPr>
        <w:rPr>
          <w:lang w:eastAsia="zh-CN"/>
        </w:rPr>
      </w:pPr>
      <w:r>
        <w:rPr>
          <w:lang w:eastAsia="zh-CN"/>
        </w:rPr>
        <w:t xml:space="preserve">### </w:t>
      </w:r>
      <w:r>
        <w:rPr>
          <w:lang w:eastAsia="zh-CN"/>
        </w:rPr>
        <w:t>功能名称及描述</w:t>
      </w:r>
    </w:p>
    <w:p w14:paraId="5C4A5497" w14:textId="77777777" w:rsidR="00A73E44" w:rsidRDefault="00000000">
      <w:pPr>
        <w:rPr>
          <w:lang w:eastAsia="zh-CN"/>
        </w:rPr>
      </w:pPr>
      <w:r>
        <w:rPr>
          <w:lang w:eastAsia="zh-CN"/>
        </w:rPr>
        <w:t>1. **</w:t>
      </w:r>
      <w:r>
        <w:rPr>
          <w:lang w:eastAsia="zh-CN"/>
        </w:rPr>
        <w:t>专利检索</w:t>
      </w:r>
      <w:r>
        <w:rPr>
          <w:lang w:eastAsia="zh-CN"/>
        </w:rPr>
        <w:t>**</w:t>
      </w:r>
    </w:p>
    <w:p w14:paraId="2A9C1E04" w14:textId="77777777" w:rsidR="00A73E44" w:rsidRDefault="00000000">
      <w:pPr>
        <w:rPr>
          <w:lang w:eastAsia="zh-CN"/>
        </w:rPr>
      </w:pPr>
      <w:r>
        <w:rPr>
          <w:lang w:eastAsia="zh-CN"/>
        </w:rPr>
        <w:t xml:space="preserve">   - **</w:t>
      </w:r>
      <w:r>
        <w:rPr>
          <w:lang w:eastAsia="zh-CN"/>
        </w:rPr>
        <w:t>描述</w:t>
      </w:r>
      <w:r>
        <w:rPr>
          <w:lang w:eastAsia="zh-CN"/>
        </w:rPr>
        <w:t>**</w:t>
      </w:r>
      <w:r>
        <w:rPr>
          <w:lang w:eastAsia="zh-CN"/>
        </w:rPr>
        <w:t>：用户可以通过关键词、专利号、申请人、发明人等多种方式检索专利信息。</w:t>
      </w:r>
    </w:p>
    <w:p w14:paraId="42384E47" w14:textId="77777777" w:rsidR="00A73E44" w:rsidRDefault="00000000">
      <w:pPr>
        <w:rPr>
          <w:lang w:eastAsia="zh-CN"/>
        </w:rPr>
      </w:pPr>
      <w:r>
        <w:rPr>
          <w:lang w:eastAsia="zh-CN"/>
        </w:rPr>
        <w:lastRenderedPageBreak/>
        <w:t xml:space="preserve">   - **</w:t>
      </w:r>
      <w:r>
        <w:rPr>
          <w:lang w:eastAsia="zh-CN"/>
        </w:rPr>
        <w:t>操作步骤</w:t>
      </w:r>
      <w:r>
        <w:rPr>
          <w:lang w:eastAsia="zh-CN"/>
        </w:rPr>
        <w:t>**</w:t>
      </w:r>
      <w:r>
        <w:rPr>
          <w:lang w:eastAsia="zh-CN"/>
        </w:rPr>
        <w:t>：</w:t>
      </w:r>
    </w:p>
    <w:p w14:paraId="051FD6EF" w14:textId="77777777" w:rsidR="00A73E44" w:rsidRDefault="00000000">
      <w:pPr>
        <w:rPr>
          <w:lang w:eastAsia="zh-CN"/>
        </w:rPr>
      </w:pPr>
      <w:r>
        <w:rPr>
          <w:lang w:eastAsia="zh-CN"/>
        </w:rPr>
        <w:t xml:space="preserve">     1. </w:t>
      </w:r>
      <w:r>
        <w:rPr>
          <w:lang w:eastAsia="zh-CN"/>
        </w:rPr>
        <w:t>登录网站后，在首页的检索框中输入关键词或专利号。</w:t>
      </w:r>
    </w:p>
    <w:p w14:paraId="318539D6" w14:textId="77777777" w:rsidR="00A73E44" w:rsidRDefault="00000000">
      <w:pPr>
        <w:rPr>
          <w:lang w:eastAsia="zh-CN"/>
        </w:rPr>
      </w:pPr>
      <w:r>
        <w:rPr>
          <w:lang w:eastAsia="zh-CN"/>
        </w:rPr>
        <w:t xml:space="preserve">     2. </w:t>
      </w:r>
      <w:r>
        <w:rPr>
          <w:lang w:eastAsia="zh-CN"/>
        </w:rPr>
        <w:t>点击</w:t>
      </w:r>
      <w:r>
        <w:rPr>
          <w:lang w:eastAsia="zh-CN"/>
        </w:rPr>
        <w:t>“</w:t>
      </w:r>
      <w:r>
        <w:rPr>
          <w:lang w:eastAsia="zh-CN"/>
        </w:rPr>
        <w:t>检索</w:t>
      </w:r>
      <w:r>
        <w:rPr>
          <w:lang w:eastAsia="zh-CN"/>
        </w:rPr>
        <w:t>”</w:t>
      </w:r>
      <w:r>
        <w:rPr>
          <w:lang w:eastAsia="zh-CN"/>
        </w:rPr>
        <w:t>按钮，系统会显示与检索条件匹配的专利列表。</w:t>
      </w:r>
    </w:p>
    <w:p w14:paraId="5F088442" w14:textId="77777777" w:rsidR="00A73E44" w:rsidRDefault="00000000">
      <w:pPr>
        <w:rPr>
          <w:lang w:eastAsia="zh-CN"/>
        </w:rPr>
      </w:pPr>
      <w:r>
        <w:rPr>
          <w:lang w:eastAsia="zh-CN"/>
        </w:rPr>
        <w:t xml:space="preserve">     3. </w:t>
      </w:r>
      <w:r>
        <w:rPr>
          <w:lang w:eastAsia="zh-CN"/>
        </w:rPr>
        <w:t>用户可以进一步筛选结果，例如按申请日期、专利类型等。</w:t>
      </w:r>
    </w:p>
    <w:p w14:paraId="64C6B6AF" w14:textId="77777777" w:rsidR="00A73E44" w:rsidRDefault="00000000">
      <w:pPr>
        <w:rPr>
          <w:lang w:eastAsia="zh-CN"/>
        </w:rPr>
      </w:pPr>
      <w:r>
        <w:rPr>
          <w:lang w:eastAsia="zh-CN"/>
        </w:rPr>
        <w:t xml:space="preserve">     4. </w:t>
      </w:r>
      <w:r>
        <w:rPr>
          <w:lang w:eastAsia="zh-CN"/>
        </w:rPr>
        <w:t>点击具体专利条目，查看详细信息，包括专利摘要、法律状态、权利要求等。</w:t>
      </w:r>
    </w:p>
    <w:p w14:paraId="365B4831" w14:textId="77777777" w:rsidR="00A73E44" w:rsidRDefault="00000000">
      <w:pPr>
        <w:rPr>
          <w:lang w:eastAsia="zh-CN"/>
        </w:rPr>
      </w:pPr>
      <w:r>
        <w:rPr>
          <w:lang w:eastAsia="zh-CN"/>
        </w:rPr>
        <w:t>2. **</w:t>
      </w:r>
      <w:r>
        <w:rPr>
          <w:lang w:eastAsia="zh-CN"/>
        </w:rPr>
        <w:t>专利评估系统</w:t>
      </w:r>
      <w:r>
        <w:rPr>
          <w:lang w:eastAsia="zh-CN"/>
        </w:rPr>
        <w:t>**</w:t>
      </w:r>
    </w:p>
    <w:p w14:paraId="66ED59DD"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：对专利的技术价值、市场价值、法律价值等进行综合评估，帮助用户判断专利的商业潜力。</w:t>
      </w:r>
    </w:p>
    <w:p w14:paraId="3A9D59DD"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418D4050" w14:textId="77777777" w:rsidR="00A73E44" w:rsidRDefault="00000000">
      <w:pPr>
        <w:rPr>
          <w:lang w:eastAsia="zh-CN"/>
        </w:rPr>
      </w:pPr>
      <w:r>
        <w:rPr>
          <w:lang w:eastAsia="zh-CN"/>
        </w:rPr>
        <w:t xml:space="preserve">     1. </w:t>
      </w:r>
      <w:r>
        <w:rPr>
          <w:lang w:eastAsia="zh-CN"/>
        </w:rPr>
        <w:t>在网站功能区选择</w:t>
      </w:r>
      <w:r>
        <w:rPr>
          <w:lang w:eastAsia="zh-CN"/>
        </w:rPr>
        <w:t>“</w:t>
      </w:r>
      <w:r>
        <w:rPr>
          <w:lang w:eastAsia="zh-CN"/>
        </w:rPr>
        <w:t>专利评估系统</w:t>
      </w:r>
      <w:r>
        <w:rPr>
          <w:lang w:eastAsia="zh-CN"/>
        </w:rPr>
        <w:t>”</w:t>
      </w:r>
      <w:r>
        <w:rPr>
          <w:lang w:eastAsia="zh-CN"/>
        </w:rPr>
        <w:t>。</w:t>
      </w:r>
    </w:p>
    <w:p w14:paraId="62E90C69" w14:textId="77777777" w:rsidR="00A73E44" w:rsidRDefault="00000000">
      <w:pPr>
        <w:rPr>
          <w:lang w:eastAsia="zh-CN"/>
        </w:rPr>
      </w:pPr>
      <w:r>
        <w:rPr>
          <w:lang w:eastAsia="zh-CN"/>
        </w:rPr>
        <w:t xml:space="preserve">     2. </w:t>
      </w:r>
      <w:r>
        <w:rPr>
          <w:lang w:eastAsia="zh-CN"/>
        </w:rPr>
        <w:t>输入专利号或上</w:t>
      </w:r>
      <w:proofErr w:type="gramStart"/>
      <w:r>
        <w:rPr>
          <w:lang w:eastAsia="zh-CN"/>
        </w:rPr>
        <w:t>传专利</w:t>
      </w:r>
      <w:proofErr w:type="gramEnd"/>
      <w:r>
        <w:rPr>
          <w:lang w:eastAsia="zh-CN"/>
        </w:rPr>
        <w:t>文件。</w:t>
      </w:r>
    </w:p>
    <w:p w14:paraId="218DFFB3" w14:textId="77777777" w:rsidR="00A73E44" w:rsidRDefault="00000000">
      <w:pPr>
        <w:rPr>
          <w:lang w:eastAsia="zh-CN"/>
        </w:rPr>
      </w:pPr>
      <w:r>
        <w:rPr>
          <w:lang w:eastAsia="zh-CN"/>
        </w:rPr>
        <w:t xml:space="preserve">     3. </w:t>
      </w:r>
      <w:r>
        <w:rPr>
          <w:lang w:eastAsia="zh-CN"/>
        </w:rPr>
        <w:t>系统会自动分析专利的各项指标，并生成评估报告。</w:t>
      </w:r>
    </w:p>
    <w:p w14:paraId="5F972A8D" w14:textId="77777777" w:rsidR="00A73E44" w:rsidRDefault="00000000">
      <w:pPr>
        <w:rPr>
          <w:lang w:eastAsia="zh-CN"/>
        </w:rPr>
      </w:pPr>
      <w:r>
        <w:rPr>
          <w:lang w:eastAsia="zh-CN"/>
        </w:rPr>
        <w:t xml:space="preserve">     4. </w:t>
      </w:r>
      <w:r>
        <w:rPr>
          <w:lang w:eastAsia="zh-CN"/>
        </w:rPr>
        <w:t>用户可以查看评估报告，了解专利的评分和建议。</w:t>
      </w:r>
    </w:p>
    <w:p w14:paraId="454849B9" w14:textId="77777777" w:rsidR="00A73E44" w:rsidRDefault="00000000">
      <w:pPr>
        <w:rPr>
          <w:lang w:eastAsia="zh-CN"/>
        </w:rPr>
      </w:pPr>
      <w:r>
        <w:rPr>
          <w:lang w:eastAsia="zh-CN"/>
        </w:rPr>
        <w:t>3. **</w:t>
      </w:r>
      <w:r>
        <w:rPr>
          <w:lang w:eastAsia="zh-CN"/>
        </w:rPr>
        <w:t>专利分析系统</w:t>
      </w:r>
      <w:r>
        <w:rPr>
          <w:lang w:eastAsia="zh-CN"/>
        </w:rPr>
        <w:t>**</w:t>
      </w:r>
    </w:p>
    <w:p w14:paraId="01412AA2"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：提供专利的统计分析功能，例如专利趋势分析、申请人分析、技术领域分析等，帮助用户了解行业动态。</w:t>
      </w:r>
    </w:p>
    <w:p w14:paraId="3C0D35F5"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61DBDF2E" w14:textId="77777777" w:rsidR="00A73E44" w:rsidRDefault="00000000">
      <w:pPr>
        <w:rPr>
          <w:lang w:eastAsia="zh-CN"/>
        </w:rPr>
      </w:pPr>
      <w:r>
        <w:rPr>
          <w:lang w:eastAsia="zh-CN"/>
        </w:rPr>
        <w:t xml:space="preserve">     1. </w:t>
      </w:r>
      <w:r>
        <w:rPr>
          <w:lang w:eastAsia="zh-CN"/>
        </w:rPr>
        <w:t>选择</w:t>
      </w:r>
      <w:r>
        <w:rPr>
          <w:lang w:eastAsia="zh-CN"/>
        </w:rPr>
        <w:t>“</w:t>
      </w:r>
      <w:r>
        <w:rPr>
          <w:lang w:eastAsia="zh-CN"/>
        </w:rPr>
        <w:t>专利分析系统</w:t>
      </w:r>
      <w:r>
        <w:rPr>
          <w:lang w:eastAsia="zh-CN"/>
        </w:rPr>
        <w:t>”</w:t>
      </w:r>
      <w:r>
        <w:rPr>
          <w:lang w:eastAsia="zh-CN"/>
        </w:rPr>
        <w:t>功能。</w:t>
      </w:r>
    </w:p>
    <w:p w14:paraId="4B0DD196" w14:textId="77777777" w:rsidR="00A73E44" w:rsidRDefault="00000000">
      <w:pPr>
        <w:rPr>
          <w:lang w:eastAsia="zh-CN"/>
        </w:rPr>
      </w:pPr>
      <w:r>
        <w:rPr>
          <w:lang w:eastAsia="zh-CN"/>
        </w:rPr>
        <w:t xml:space="preserve">     2. </w:t>
      </w:r>
      <w:r>
        <w:rPr>
          <w:lang w:eastAsia="zh-CN"/>
        </w:rPr>
        <w:t>输入分析条件，如特定技术领域、时间段等。</w:t>
      </w:r>
    </w:p>
    <w:p w14:paraId="6C2E3437" w14:textId="77777777" w:rsidR="00A73E44" w:rsidRDefault="00000000">
      <w:pPr>
        <w:rPr>
          <w:lang w:eastAsia="zh-CN"/>
        </w:rPr>
      </w:pPr>
      <w:r>
        <w:rPr>
          <w:lang w:eastAsia="zh-CN"/>
        </w:rPr>
        <w:t xml:space="preserve">     3. </w:t>
      </w:r>
      <w:r>
        <w:rPr>
          <w:lang w:eastAsia="zh-CN"/>
        </w:rPr>
        <w:t>系统生成分析图表和报告，用户可以下载或直接查看。</w:t>
      </w:r>
    </w:p>
    <w:p w14:paraId="4396222F" w14:textId="77777777" w:rsidR="00A73E44" w:rsidRDefault="00000000">
      <w:pPr>
        <w:rPr>
          <w:lang w:eastAsia="zh-CN"/>
        </w:rPr>
      </w:pPr>
      <w:r>
        <w:rPr>
          <w:lang w:eastAsia="zh-CN"/>
        </w:rPr>
        <w:t>4. **</w:t>
      </w:r>
      <w:r>
        <w:rPr>
          <w:lang w:eastAsia="zh-CN"/>
        </w:rPr>
        <w:t>专利机器翻译</w:t>
      </w:r>
      <w:r>
        <w:rPr>
          <w:lang w:eastAsia="zh-CN"/>
        </w:rPr>
        <w:t>**</w:t>
      </w:r>
    </w:p>
    <w:p w14:paraId="71AA36D1" w14:textId="77777777" w:rsidR="00A73E44" w:rsidRDefault="00000000">
      <w:pPr>
        <w:rPr>
          <w:lang w:eastAsia="zh-CN"/>
        </w:rPr>
      </w:pPr>
      <w:r>
        <w:rPr>
          <w:lang w:eastAsia="zh-CN"/>
        </w:rPr>
        <w:lastRenderedPageBreak/>
        <w:t xml:space="preserve">   - **</w:t>
      </w:r>
      <w:r>
        <w:rPr>
          <w:lang w:eastAsia="zh-CN"/>
        </w:rPr>
        <w:t>描述</w:t>
      </w:r>
      <w:r>
        <w:rPr>
          <w:lang w:eastAsia="zh-CN"/>
        </w:rPr>
        <w:t>**</w:t>
      </w:r>
      <w:r>
        <w:rPr>
          <w:lang w:eastAsia="zh-CN"/>
        </w:rPr>
        <w:t>：提供专利文献的机器翻译服务，支持多种语言，方便用户阅读外文专利。</w:t>
      </w:r>
    </w:p>
    <w:p w14:paraId="2A05F6A6"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41D4088F" w14:textId="77777777" w:rsidR="00A73E44" w:rsidRDefault="00000000">
      <w:pPr>
        <w:rPr>
          <w:lang w:eastAsia="zh-CN"/>
        </w:rPr>
      </w:pPr>
      <w:r>
        <w:rPr>
          <w:lang w:eastAsia="zh-CN"/>
        </w:rPr>
        <w:t xml:space="preserve">     1. </w:t>
      </w:r>
      <w:r>
        <w:rPr>
          <w:lang w:eastAsia="zh-CN"/>
        </w:rPr>
        <w:t>在专利详情页面找到</w:t>
      </w:r>
      <w:r>
        <w:rPr>
          <w:lang w:eastAsia="zh-CN"/>
        </w:rPr>
        <w:t>“</w:t>
      </w:r>
      <w:r>
        <w:rPr>
          <w:lang w:eastAsia="zh-CN"/>
        </w:rPr>
        <w:t>机器翻译</w:t>
      </w:r>
      <w:r>
        <w:rPr>
          <w:lang w:eastAsia="zh-CN"/>
        </w:rPr>
        <w:t>”</w:t>
      </w:r>
      <w:r>
        <w:rPr>
          <w:lang w:eastAsia="zh-CN"/>
        </w:rPr>
        <w:t>选项。</w:t>
      </w:r>
    </w:p>
    <w:p w14:paraId="7E593002" w14:textId="77777777" w:rsidR="00A73E44" w:rsidRDefault="00000000">
      <w:pPr>
        <w:rPr>
          <w:lang w:eastAsia="zh-CN"/>
        </w:rPr>
      </w:pPr>
      <w:r>
        <w:rPr>
          <w:lang w:eastAsia="zh-CN"/>
        </w:rPr>
        <w:t xml:space="preserve">     2. </w:t>
      </w:r>
      <w:r>
        <w:rPr>
          <w:lang w:eastAsia="zh-CN"/>
        </w:rPr>
        <w:t>选择目标语言（如英文、日文等）。</w:t>
      </w:r>
    </w:p>
    <w:p w14:paraId="3E93C9AB"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翻译</w:t>
      </w:r>
      <w:r>
        <w:rPr>
          <w:lang w:eastAsia="zh-CN"/>
        </w:rPr>
        <w:t>”</w:t>
      </w:r>
      <w:r>
        <w:rPr>
          <w:lang w:eastAsia="zh-CN"/>
        </w:rPr>
        <w:t>按钮，系统会自动翻译专利内容。</w:t>
      </w:r>
    </w:p>
    <w:p w14:paraId="46AC7239" w14:textId="77777777" w:rsidR="00A73E44" w:rsidRDefault="00000000">
      <w:pPr>
        <w:rPr>
          <w:lang w:eastAsia="zh-CN"/>
        </w:rPr>
      </w:pPr>
      <w:r>
        <w:rPr>
          <w:lang w:eastAsia="zh-CN"/>
        </w:rPr>
        <w:t>5. **</w:t>
      </w:r>
      <w:r>
        <w:rPr>
          <w:lang w:eastAsia="zh-CN"/>
        </w:rPr>
        <w:t>高价值专利挖掘系统</w:t>
      </w:r>
      <w:r>
        <w:rPr>
          <w:lang w:eastAsia="zh-CN"/>
        </w:rPr>
        <w:t>**</w:t>
      </w:r>
    </w:p>
    <w:p w14:paraId="60A6CB06"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：帮助用户从海量专利中筛选出具有高价值的专利，为技术研发和专利布局提供参考。</w:t>
      </w:r>
    </w:p>
    <w:p w14:paraId="79C7889B"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76D0A3EE" w14:textId="77777777" w:rsidR="00A73E44" w:rsidRDefault="00000000">
      <w:pPr>
        <w:rPr>
          <w:lang w:eastAsia="zh-CN"/>
        </w:rPr>
      </w:pPr>
      <w:r>
        <w:rPr>
          <w:lang w:eastAsia="zh-CN"/>
        </w:rPr>
        <w:t xml:space="preserve">     1. </w:t>
      </w:r>
      <w:r>
        <w:rPr>
          <w:lang w:eastAsia="zh-CN"/>
        </w:rPr>
        <w:t>选择</w:t>
      </w:r>
      <w:r>
        <w:rPr>
          <w:lang w:eastAsia="zh-CN"/>
        </w:rPr>
        <w:t>“</w:t>
      </w:r>
      <w:r>
        <w:rPr>
          <w:lang w:eastAsia="zh-CN"/>
        </w:rPr>
        <w:t>高价值专利挖掘系统</w:t>
      </w:r>
      <w:r>
        <w:rPr>
          <w:lang w:eastAsia="zh-CN"/>
        </w:rPr>
        <w:t>”</w:t>
      </w:r>
      <w:r>
        <w:rPr>
          <w:lang w:eastAsia="zh-CN"/>
        </w:rPr>
        <w:t>功能。</w:t>
      </w:r>
    </w:p>
    <w:p w14:paraId="3D2DEAF4" w14:textId="77777777" w:rsidR="00A73E44" w:rsidRDefault="00000000">
      <w:pPr>
        <w:rPr>
          <w:lang w:eastAsia="zh-CN"/>
        </w:rPr>
      </w:pPr>
      <w:r>
        <w:rPr>
          <w:lang w:eastAsia="zh-CN"/>
        </w:rPr>
        <w:t xml:space="preserve">     2. </w:t>
      </w:r>
      <w:r>
        <w:rPr>
          <w:lang w:eastAsia="zh-CN"/>
        </w:rPr>
        <w:t>输入筛选条件，如技术领域、申请人等。</w:t>
      </w:r>
    </w:p>
    <w:p w14:paraId="259B7878" w14:textId="77777777" w:rsidR="00A73E44" w:rsidRDefault="00000000">
      <w:pPr>
        <w:rPr>
          <w:lang w:eastAsia="zh-CN"/>
        </w:rPr>
      </w:pPr>
      <w:r>
        <w:rPr>
          <w:lang w:eastAsia="zh-CN"/>
        </w:rPr>
        <w:t xml:space="preserve">     3. </w:t>
      </w:r>
      <w:r>
        <w:rPr>
          <w:lang w:eastAsia="zh-CN"/>
        </w:rPr>
        <w:t>系统会根据算法筛选出高价值专利列表。</w:t>
      </w:r>
    </w:p>
    <w:p w14:paraId="586967AA" w14:textId="77777777" w:rsidR="00A73E44" w:rsidRDefault="00000000">
      <w:pPr>
        <w:rPr>
          <w:lang w:eastAsia="zh-CN"/>
        </w:rPr>
      </w:pPr>
      <w:r>
        <w:rPr>
          <w:lang w:eastAsia="zh-CN"/>
        </w:rPr>
        <w:t xml:space="preserve">     4. </w:t>
      </w:r>
      <w:r>
        <w:rPr>
          <w:lang w:eastAsia="zh-CN"/>
        </w:rPr>
        <w:t>用户可以查看筛选结果，并进行进一步分析。</w:t>
      </w:r>
    </w:p>
    <w:p w14:paraId="5EBAB6F4" w14:textId="77777777" w:rsidR="00A73E44" w:rsidRDefault="00A73E44">
      <w:pPr>
        <w:rPr>
          <w:lang w:eastAsia="zh-CN"/>
        </w:rPr>
      </w:pPr>
    </w:p>
    <w:p w14:paraId="3C099272" w14:textId="77777777" w:rsidR="00A73E44" w:rsidRDefault="00000000">
      <w:pPr>
        <w:rPr>
          <w:lang w:eastAsia="zh-CN"/>
        </w:rPr>
      </w:pPr>
      <w:r>
        <w:rPr>
          <w:lang w:eastAsia="zh-CN"/>
        </w:rPr>
        <w:t xml:space="preserve">### </w:t>
      </w:r>
      <w:r>
        <w:rPr>
          <w:lang w:eastAsia="zh-CN"/>
        </w:rPr>
        <w:t>网站简介总结</w:t>
      </w:r>
    </w:p>
    <w:p w14:paraId="5643F727" w14:textId="77777777" w:rsidR="00A73E44" w:rsidRDefault="00000000">
      <w:pPr>
        <w:rPr>
          <w:lang w:eastAsia="zh-CN"/>
        </w:rPr>
      </w:pPr>
      <w:r>
        <w:rPr>
          <w:lang w:eastAsia="zh-CN"/>
        </w:rPr>
        <w:t>专利信息服务平台是一个权威、易用、个性化的专利信息服务网站。它提供全面的专利检索功能，帮助用户快速找到所需的专利信息。同时，平台还具备专利评估、分析、机器翻译和高价值专利挖掘等专业功能，满足用户在专利研究、技术开发和商业决策中的多样化需求。其数据更新及时，确保用户获取最新、最准确的专利信息。</w:t>
      </w:r>
    </w:p>
    <w:p w14:paraId="086D87E9" w14:textId="77777777" w:rsidR="00A73E44" w:rsidRDefault="00000000">
      <w:pPr>
        <w:rPr>
          <w:lang w:eastAsia="zh-CN"/>
        </w:rPr>
      </w:pPr>
      <w:r>
        <w:rPr>
          <w:lang w:eastAsia="zh-CN"/>
        </w:rPr>
        <w:br/>
      </w:r>
    </w:p>
    <w:p w14:paraId="6D03A8F8" w14:textId="77777777" w:rsidR="00A73E44" w:rsidRDefault="00000000">
      <w:pPr>
        <w:rPr>
          <w:lang w:eastAsia="zh-CN"/>
        </w:rPr>
      </w:pPr>
      <w:r>
        <w:rPr>
          <w:lang w:eastAsia="zh-CN"/>
        </w:rPr>
        <w:t>网站名称：</w:t>
      </w:r>
      <w:proofErr w:type="gramStart"/>
      <w:r>
        <w:rPr>
          <w:lang w:eastAsia="zh-CN"/>
        </w:rPr>
        <w:t>佰腾专利</w:t>
      </w:r>
      <w:proofErr w:type="gramEnd"/>
      <w:r>
        <w:rPr>
          <w:lang w:eastAsia="zh-CN"/>
        </w:rPr>
        <w:t>网</w:t>
      </w:r>
    </w:p>
    <w:p w14:paraId="40761C31" w14:textId="77777777" w:rsidR="00A73E44" w:rsidRDefault="00000000">
      <w:pPr>
        <w:rPr>
          <w:lang w:eastAsia="zh-CN"/>
        </w:rPr>
      </w:pPr>
      <w:r>
        <w:rPr>
          <w:lang w:eastAsia="zh-CN"/>
        </w:rPr>
        <w:t xml:space="preserve">### </w:t>
      </w:r>
      <w:r>
        <w:rPr>
          <w:lang w:eastAsia="zh-CN"/>
        </w:rPr>
        <w:t>功能名称及描述</w:t>
      </w:r>
    </w:p>
    <w:p w14:paraId="0E246570" w14:textId="77777777" w:rsidR="00A73E44" w:rsidRDefault="00A73E44">
      <w:pPr>
        <w:rPr>
          <w:lang w:eastAsia="zh-CN"/>
        </w:rPr>
      </w:pPr>
    </w:p>
    <w:p w14:paraId="255420CD" w14:textId="77777777" w:rsidR="00A73E44" w:rsidRDefault="00000000">
      <w:pPr>
        <w:rPr>
          <w:lang w:eastAsia="zh-CN"/>
        </w:rPr>
      </w:pPr>
      <w:r>
        <w:rPr>
          <w:lang w:eastAsia="zh-CN"/>
        </w:rPr>
        <w:t>1. **</w:t>
      </w:r>
      <w:r>
        <w:rPr>
          <w:lang w:eastAsia="zh-CN"/>
        </w:rPr>
        <w:t>专利检索</w:t>
      </w:r>
      <w:r>
        <w:rPr>
          <w:lang w:eastAsia="zh-CN"/>
        </w:rPr>
        <w:t>**</w:t>
      </w:r>
    </w:p>
    <w:p w14:paraId="277B2B45"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：提供全面的专利检索服务，用户可以通过输入专利名称、申请号、申请人、发明人、法律状态等信息，快速查找相关专利。</w:t>
      </w:r>
    </w:p>
    <w:p w14:paraId="3B37C4E4"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65893BF6" w14:textId="77777777" w:rsidR="00A73E44" w:rsidRDefault="00000000">
      <w:pPr>
        <w:rPr>
          <w:lang w:eastAsia="zh-CN"/>
        </w:rPr>
      </w:pPr>
      <w:r>
        <w:rPr>
          <w:lang w:eastAsia="zh-CN"/>
        </w:rPr>
        <w:t xml:space="preserve">     1. </w:t>
      </w:r>
      <w:r>
        <w:rPr>
          <w:lang w:eastAsia="zh-CN"/>
        </w:rPr>
        <w:t>登录网站后，在首页的专利检索框中输入关键词或具体信息（如专利名称、申请号等）。</w:t>
      </w:r>
    </w:p>
    <w:p w14:paraId="5CCE441A" w14:textId="77777777" w:rsidR="00A73E44" w:rsidRDefault="00000000">
      <w:pPr>
        <w:rPr>
          <w:lang w:eastAsia="zh-CN"/>
        </w:rPr>
      </w:pPr>
      <w:r>
        <w:rPr>
          <w:lang w:eastAsia="zh-CN"/>
        </w:rPr>
        <w:t xml:space="preserve">     2. </w:t>
      </w:r>
      <w:r>
        <w:rPr>
          <w:lang w:eastAsia="zh-CN"/>
        </w:rPr>
        <w:t>点击</w:t>
      </w:r>
      <w:r>
        <w:rPr>
          <w:lang w:eastAsia="zh-CN"/>
        </w:rPr>
        <w:t>“</w:t>
      </w:r>
      <w:r>
        <w:rPr>
          <w:lang w:eastAsia="zh-CN"/>
        </w:rPr>
        <w:t>检索</w:t>
      </w:r>
      <w:r>
        <w:rPr>
          <w:lang w:eastAsia="zh-CN"/>
        </w:rPr>
        <w:t>”</w:t>
      </w:r>
      <w:r>
        <w:rPr>
          <w:lang w:eastAsia="zh-CN"/>
        </w:rPr>
        <w:t>按钮，系统会显示与检索条件匹配的专利列表。</w:t>
      </w:r>
    </w:p>
    <w:p w14:paraId="70177D52" w14:textId="77777777" w:rsidR="00A73E44" w:rsidRDefault="00000000">
      <w:pPr>
        <w:rPr>
          <w:lang w:eastAsia="zh-CN"/>
        </w:rPr>
      </w:pPr>
      <w:r>
        <w:rPr>
          <w:lang w:eastAsia="zh-CN"/>
        </w:rPr>
        <w:t xml:space="preserve">     3. </w:t>
      </w:r>
      <w:r>
        <w:rPr>
          <w:lang w:eastAsia="zh-CN"/>
        </w:rPr>
        <w:t>用户可以通过筛选功能（如</w:t>
      </w:r>
      <w:proofErr w:type="gramStart"/>
      <w:r>
        <w:rPr>
          <w:lang w:eastAsia="zh-CN"/>
        </w:rPr>
        <w:t>按专利</w:t>
      </w:r>
      <w:proofErr w:type="gramEnd"/>
      <w:r>
        <w:rPr>
          <w:lang w:eastAsia="zh-CN"/>
        </w:rPr>
        <w:t>类型、申请日期、法律状态等）进一步缩小检索范围。</w:t>
      </w:r>
    </w:p>
    <w:p w14:paraId="502FB7DC" w14:textId="77777777" w:rsidR="00A73E44" w:rsidRDefault="00000000">
      <w:pPr>
        <w:rPr>
          <w:lang w:eastAsia="zh-CN"/>
        </w:rPr>
      </w:pPr>
      <w:r>
        <w:rPr>
          <w:lang w:eastAsia="zh-CN"/>
        </w:rPr>
        <w:t xml:space="preserve">     4. </w:t>
      </w:r>
      <w:r>
        <w:rPr>
          <w:lang w:eastAsia="zh-CN"/>
        </w:rPr>
        <w:t>点击具体专利条目，查看详细信息，包括专利摘要、权利要求、法律状态等。</w:t>
      </w:r>
    </w:p>
    <w:p w14:paraId="51AD638A" w14:textId="77777777" w:rsidR="00A73E44" w:rsidRDefault="00A73E44">
      <w:pPr>
        <w:rPr>
          <w:lang w:eastAsia="zh-CN"/>
        </w:rPr>
      </w:pPr>
    </w:p>
    <w:p w14:paraId="03D07F33" w14:textId="77777777" w:rsidR="00A73E44" w:rsidRDefault="00000000">
      <w:pPr>
        <w:rPr>
          <w:lang w:eastAsia="zh-CN"/>
        </w:rPr>
      </w:pPr>
      <w:r>
        <w:rPr>
          <w:lang w:eastAsia="zh-CN"/>
        </w:rPr>
        <w:t>2. **</w:t>
      </w:r>
      <w:r>
        <w:rPr>
          <w:lang w:eastAsia="zh-CN"/>
        </w:rPr>
        <w:t>专利下载</w:t>
      </w:r>
      <w:r>
        <w:rPr>
          <w:lang w:eastAsia="zh-CN"/>
        </w:rPr>
        <w:t>**</w:t>
      </w:r>
    </w:p>
    <w:p w14:paraId="70AC87BD" w14:textId="77777777" w:rsidR="00A73E44" w:rsidRDefault="00000000">
      <w:pPr>
        <w:rPr>
          <w:lang w:eastAsia="zh-CN"/>
        </w:rPr>
      </w:pPr>
      <w:r>
        <w:rPr>
          <w:lang w:eastAsia="zh-CN"/>
        </w:rPr>
        <w:t xml:space="preserve">   - **</w:t>
      </w:r>
      <w:r>
        <w:rPr>
          <w:lang w:eastAsia="zh-CN"/>
        </w:rPr>
        <w:t>描述</w:t>
      </w:r>
      <w:r>
        <w:rPr>
          <w:lang w:eastAsia="zh-CN"/>
        </w:rPr>
        <w:t>**</w:t>
      </w:r>
      <w:r>
        <w:rPr>
          <w:lang w:eastAsia="zh-CN"/>
        </w:rPr>
        <w:t>：用户可以下载检索到的专利文献全文，方便查阅和研究。</w:t>
      </w:r>
    </w:p>
    <w:p w14:paraId="25E0510D"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9922F13" w14:textId="77777777" w:rsidR="00A73E44" w:rsidRDefault="00000000">
      <w:pPr>
        <w:rPr>
          <w:lang w:eastAsia="zh-CN"/>
        </w:rPr>
      </w:pPr>
      <w:r>
        <w:rPr>
          <w:lang w:eastAsia="zh-CN"/>
        </w:rPr>
        <w:t xml:space="preserve">     1. </w:t>
      </w:r>
      <w:r>
        <w:rPr>
          <w:lang w:eastAsia="zh-CN"/>
        </w:rPr>
        <w:t>在检索结果页面中找到目标专利。</w:t>
      </w:r>
    </w:p>
    <w:p w14:paraId="6824AD16" w14:textId="77777777" w:rsidR="00A73E44" w:rsidRDefault="00000000">
      <w:pPr>
        <w:rPr>
          <w:lang w:eastAsia="zh-CN"/>
        </w:rPr>
      </w:pPr>
      <w:r>
        <w:rPr>
          <w:lang w:eastAsia="zh-CN"/>
        </w:rPr>
        <w:t xml:space="preserve">     2. </w:t>
      </w:r>
      <w:r>
        <w:rPr>
          <w:lang w:eastAsia="zh-CN"/>
        </w:rPr>
        <w:t>点击专利条目进入详情页面。</w:t>
      </w:r>
    </w:p>
    <w:p w14:paraId="6211263E" w14:textId="77777777" w:rsidR="00A73E44" w:rsidRDefault="00000000">
      <w:pPr>
        <w:rPr>
          <w:lang w:eastAsia="zh-CN"/>
        </w:rPr>
      </w:pPr>
      <w:r>
        <w:rPr>
          <w:lang w:eastAsia="zh-CN"/>
        </w:rPr>
        <w:t xml:space="preserve">     3. </w:t>
      </w:r>
      <w:r>
        <w:rPr>
          <w:lang w:eastAsia="zh-CN"/>
        </w:rPr>
        <w:t>在详情页面找到</w:t>
      </w:r>
      <w:r>
        <w:rPr>
          <w:lang w:eastAsia="zh-CN"/>
        </w:rPr>
        <w:t>“</w:t>
      </w:r>
      <w:r>
        <w:rPr>
          <w:lang w:eastAsia="zh-CN"/>
        </w:rPr>
        <w:t>下载</w:t>
      </w:r>
      <w:r>
        <w:rPr>
          <w:lang w:eastAsia="zh-CN"/>
        </w:rPr>
        <w:t>”</w:t>
      </w:r>
      <w:r>
        <w:rPr>
          <w:lang w:eastAsia="zh-CN"/>
        </w:rPr>
        <w:t>按钮，点击后选择下载格式（如</w:t>
      </w:r>
      <w:r>
        <w:rPr>
          <w:lang w:eastAsia="zh-CN"/>
        </w:rPr>
        <w:t>PDF</w:t>
      </w:r>
      <w:r>
        <w:rPr>
          <w:lang w:eastAsia="zh-CN"/>
        </w:rPr>
        <w:t>、</w:t>
      </w:r>
      <w:r>
        <w:rPr>
          <w:lang w:eastAsia="zh-CN"/>
        </w:rPr>
        <w:t>Word</w:t>
      </w:r>
      <w:r>
        <w:rPr>
          <w:lang w:eastAsia="zh-CN"/>
        </w:rPr>
        <w:t>等）。</w:t>
      </w:r>
    </w:p>
    <w:p w14:paraId="46F4FF06" w14:textId="77777777" w:rsidR="00A73E44" w:rsidRDefault="00000000">
      <w:pPr>
        <w:rPr>
          <w:lang w:eastAsia="zh-CN"/>
        </w:rPr>
      </w:pPr>
      <w:r>
        <w:rPr>
          <w:lang w:eastAsia="zh-CN"/>
        </w:rPr>
        <w:t xml:space="preserve">     4. </w:t>
      </w:r>
      <w:r>
        <w:rPr>
          <w:lang w:eastAsia="zh-CN"/>
        </w:rPr>
        <w:t>根据提示完成下载操作，部分专利可能需要注册账号或付费。</w:t>
      </w:r>
    </w:p>
    <w:p w14:paraId="3FE8759A" w14:textId="77777777" w:rsidR="00A73E44" w:rsidRDefault="00A73E44">
      <w:pPr>
        <w:rPr>
          <w:lang w:eastAsia="zh-CN"/>
        </w:rPr>
      </w:pPr>
    </w:p>
    <w:p w14:paraId="53F4686A" w14:textId="77777777" w:rsidR="00A73E44" w:rsidRDefault="00000000">
      <w:pPr>
        <w:rPr>
          <w:lang w:eastAsia="zh-CN"/>
        </w:rPr>
      </w:pPr>
      <w:r>
        <w:rPr>
          <w:lang w:eastAsia="zh-CN"/>
        </w:rPr>
        <w:t>3. **</w:t>
      </w:r>
      <w:r>
        <w:rPr>
          <w:lang w:eastAsia="zh-CN"/>
        </w:rPr>
        <w:t>法律状态查询</w:t>
      </w:r>
      <w:r>
        <w:rPr>
          <w:lang w:eastAsia="zh-CN"/>
        </w:rPr>
        <w:t>**</w:t>
      </w:r>
    </w:p>
    <w:p w14:paraId="625691AF" w14:textId="77777777" w:rsidR="00A73E44" w:rsidRDefault="00000000">
      <w:pPr>
        <w:rPr>
          <w:lang w:eastAsia="zh-CN"/>
        </w:rPr>
      </w:pPr>
      <w:r>
        <w:rPr>
          <w:lang w:eastAsia="zh-CN"/>
        </w:rPr>
        <w:lastRenderedPageBreak/>
        <w:t xml:space="preserve">   - **</w:t>
      </w:r>
      <w:r>
        <w:rPr>
          <w:lang w:eastAsia="zh-CN"/>
        </w:rPr>
        <w:t>描述</w:t>
      </w:r>
      <w:r>
        <w:rPr>
          <w:lang w:eastAsia="zh-CN"/>
        </w:rPr>
        <w:t>**</w:t>
      </w:r>
      <w:r>
        <w:rPr>
          <w:lang w:eastAsia="zh-CN"/>
        </w:rPr>
        <w:t>：提供专利的法律状态查询功能，帮助用户了解专利的有效性、授权情况、专利权维持状态等。</w:t>
      </w:r>
    </w:p>
    <w:p w14:paraId="2E1FC4FC"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3D4CC4B" w14:textId="77777777" w:rsidR="00A73E44" w:rsidRDefault="00000000">
      <w:pPr>
        <w:rPr>
          <w:lang w:eastAsia="zh-CN"/>
        </w:rPr>
      </w:pPr>
      <w:r>
        <w:rPr>
          <w:lang w:eastAsia="zh-CN"/>
        </w:rPr>
        <w:t xml:space="preserve">     1. </w:t>
      </w:r>
      <w:r>
        <w:rPr>
          <w:lang w:eastAsia="zh-CN"/>
        </w:rPr>
        <w:t>在检索结果页面中找到目标专利。</w:t>
      </w:r>
    </w:p>
    <w:p w14:paraId="65AE1D6E" w14:textId="77777777" w:rsidR="00A73E44" w:rsidRDefault="00000000">
      <w:pPr>
        <w:rPr>
          <w:lang w:eastAsia="zh-CN"/>
        </w:rPr>
      </w:pPr>
      <w:r>
        <w:rPr>
          <w:lang w:eastAsia="zh-CN"/>
        </w:rPr>
        <w:t xml:space="preserve">     2. </w:t>
      </w:r>
      <w:r>
        <w:rPr>
          <w:lang w:eastAsia="zh-CN"/>
        </w:rPr>
        <w:t>点击专利条目进入详情页面。</w:t>
      </w:r>
    </w:p>
    <w:p w14:paraId="63ABEA0A" w14:textId="77777777" w:rsidR="00A73E44" w:rsidRDefault="00000000">
      <w:pPr>
        <w:rPr>
          <w:lang w:eastAsia="zh-CN"/>
        </w:rPr>
      </w:pPr>
      <w:r>
        <w:rPr>
          <w:lang w:eastAsia="zh-CN"/>
        </w:rPr>
        <w:t xml:space="preserve">     3. </w:t>
      </w:r>
      <w:r>
        <w:rPr>
          <w:lang w:eastAsia="zh-CN"/>
        </w:rPr>
        <w:t>在详情页面中查看</w:t>
      </w:r>
      <w:r>
        <w:rPr>
          <w:lang w:eastAsia="zh-CN"/>
        </w:rPr>
        <w:t>“</w:t>
      </w:r>
      <w:r>
        <w:rPr>
          <w:lang w:eastAsia="zh-CN"/>
        </w:rPr>
        <w:t>法律状态</w:t>
      </w:r>
      <w:r>
        <w:rPr>
          <w:lang w:eastAsia="zh-CN"/>
        </w:rPr>
        <w:t>”</w:t>
      </w:r>
      <w:r>
        <w:rPr>
          <w:lang w:eastAsia="zh-CN"/>
        </w:rPr>
        <w:t>部分，或点击</w:t>
      </w:r>
      <w:r>
        <w:rPr>
          <w:lang w:eastAsia="zh-CN"/>
        </w:rPr>
        <w:t>“</w:t>
      </w:r>
      <w:r>
        <w:rPr>
          <w:lang w:eastAsia="zh-CN"/>
        </w:rPr>
        <w:t>法律状态查询</w:t>
      </w:r>
      <w:r>
        <w:rPr>
          <w:lang w:eastAsia="zh-CN"/>
        </w:rPr>
        <w:t>”</w:t>
      </w:r>
      <w:r>
        <w:rPr>
          <w:lang w:eastAsia="zh-CN"/>
        </w:rPr>
        <w:t>链接。</w:t>
      </w:r>
    </w:p>
    <w:p w14:paraId="553E5CBF" w14:textId="77777777" w:rsidR="00A73E44" w:rsidRDefault="00000000">
      <w:pPr>
        <w:rPr>
          <w:lang w:eastAsia="zh-CN"/>
        </w:rPr>
      </w:pPr>
      <w:r>
        <w:rPr>
          <w:lang w:eastAsia="zh-CN"/>
        </w:rPr>
        <w:t xml:space="preserve">     4. </w:t>
      </w:r>
      <w:r>
        <w:rPr>
          <w:lang w:eastAsia="zh-CN"/>
        </w:rPr>
        <w:t>系统会显示专利的最新法律状态信息，包括专利的申请日期、授权日期、专利权有效期等。</w:t>
      </w:r>
    </w:p>
    <w:p w14:paraId="5478E06E" w14:textId="77777777" w:rsidR="00A73E44" w:rsidRDefault="00A73E44">
      <w:pPr>
        <w:rPr>
          <w:lang w:eastAsia="zh-CN"/>
        </w:rPr>
      </w:pPr>
    </w:p>
    <w:p w14:paraId="3C46BC05" w14:textId="77777777" w:rsidR="00A73E44" w:rsidRDefault="00000000">
      <w:pPr>
        <w:rPr>
          <w:lang w:eastAsia="zh-CN"/>
        </w:rPr>
      </w:pPr>
      <w:r>
        <w:rPr>
          <w:lang w:eastAsia="zh-CN"/>
        </w:rPr>
        <w:t>4. **</w:t>
      </w:r>
      <w:r>
        <w:rPr>
          <w:lang w:eastAsia="zh-CN"/>
        </w:rPr>
        <w:t>专利分类导航</w:t>
      </w:r>
      <w:r>
        <w:rPr>
          <w:lang w:eastAsia="zh-CN"/>
        </w:rPr>
        <w:t>**</w:t>
      </w:r>
    </w:p>
    <w:p w14:paraId="00A7E06A"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：提供专利分类导航功能，用户可以根据技术领域、</w:t>
      </w:r>
      <w:r>
        <w:rPr>
          <w:lang w:eastAsia="zh-CN"/>
        </w:rPr>
        <w:t>IPC</w:t>
      </w:r>
      <w:r>
        <w:rPr>
          <w:lang w:eastAsia="zh-CN"/>
        </w:rPr>
        <w:t>分类号等快速定位到相关专利。</w:t>
      </w:r>
    </w:p>
    <w:p w14:paraId="4358F8C2"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474BF16F" w14:textId="77777777" w:rsidR="00A73E44" w:rsidRDefault="00000000">
      <w:pPr>
        <w:rPr>
          <w:lang w:eastAsia="zh-CN"/>
        </w:rPr>
      </w:pPr>
      <w:r>
        <w:rPr>
          <w:lang w:eastAsia="zh-CN"/>
        </w:rPr>
        <w:t xml:space="preserve">     1. </w:t>
      </w:r>
      <w:r>
        <w:rPr>
          <w:lang w:eastAsia="zh-CN"/>
        </w:rPr>
        <w:t>在网站首页或检索页面找到</w:t>
      </w:r>
      <w:r>
        <w:rPr>
          <w:lang w:eastAsia="zh-CN"/>
        </w:rPr>
        <w:t>“</w:t>
      </w:r>
      <w:r>
        <w:rPr>
          <w:lang w:eastAsia="zh-CN"/>
        </w:rPr>
        <w:t>分类导航</w:t>
      </w:r>
      <w:r>
        <w:rPr>
          <w:lang w:eastAsia="zh-CN"/>
        </w:rPr>
        <w:t>”</w:t>
      </w:r>
      <w:r>
        <w:rPr>
          <w:lang w:eastAsia="zh-CN"/>
        </w:rPr>
        <w:t>功能区。</w:t>
      </w:r>
    </w:p>
    <w:p w14:paraId="477A1527" w14:textId="77777777" w:rsidR="00A73E44" w:rsidRDefault="00000000">
      <w:pPr>
        <w:rPr>
          <w:lang w:eastAsia="zh-CN"/>
        </w:rPr>
      </w:pPr>
      <w:r>
        <w:rPr>
          <w:lang w:eastAsia="zh-CN"/>
        </w:rPr>
        <w:t xml:space="preserve">     2. </w:t>
      </w:r>
      <w:r>
        <w:rPr>
          <w:lang w:eastAsia="zh-CN"/>
        </w:rPr>
        <w:t>选择具体的技术领域或</w:t>
      </w:r>
      <w:r>
        <w:rPr>
          <w:lang w:eastAsia="zh-CN"/>
        </w:rPr>
        <w:t>IPC</w:t>
      </w:r>
      <w:r>
        <w:rPr>
          <w:lang w:eastAsia="zh-CN"/>
        </w:rPr>
        <w:t>分类号。</w:t>
      </w:r>
    </w:p>
    <w:p w14:paraId="318A4D3D" w14:textId="77777777" w:rsidR="00A73E44" w:rsidRDefault="00000000">
      <w:pPr>
        <w:rPr>
          <w:lang w:eastAsia="zh-CN"/>
        </w:rPr>
      </w:pPr>
      <w:r>
        <w:rPr>
          <w:lang w:eastAsia="zh-CN"/>
        </w:rPr>
        <w:t xml:space="preserve">     3. </w:t>
      </w:r>
      <w:r>
        <w:rPr>
          <w:lang w:eastAsia="zh-CN"/>
        </w:rPr>
        <w:t>系统会显示该分类下的专利列表。</w:t>
      </w:r>
    </w:p>
    <w:p w14:paraId="21C1EF5C" w14:textId="77777777" w:rsidR="00A73E44" w:rsidRDefault="00000000">
      <w:pPr>
        <w:rPr>
          <w:lang w:eastAsia="zh-CN"/>
        </w:rPr>
      </w:pPr>
      <w:r>
        <w:rPr>
          <w:lang w:eastAsia="zh-CN"/>
        </w:rPr>
        <w:t xml:space="preserve">     4. </w:t>
      </w:r>
      <w:r>
        <w:rPr>
          <w:lang w:eastAsia="zh-CN"/>
        </w:rPr>
        <w:t>用户可以进一步筛选或查看具体专利的详细信息。</w:t>
      </w:r>
    </w:p>
    <w:p w14:paraId="280859DD" w14:textId="77777777" w:rsidR="00A73E44" w:rsidRDefault="00A73E44">
      <w:pPr>
        <w:rPr>
          <w:lang w:eastAsia="zh-CN"/>
        </w:rPr>
      </w:pPr>
    </w:p>
    <w:p w14:paraId="636C4B06" w14:textId="77777777" w:rsidR="00A73E44" w:rsidRDefault="00000000">
      <w:pPr>
        <w:rPr>
          <w:lang w:eastAsia="zh-CN"/>
        </w:rPr>
      </w:pPr>
      <w:r>
        <w:rPr>
          <w:lang w:eastAsia="zh-CN"/>
        </w:rPr>
        <w:t>5. **</w:t>
      </w:r>
      <w:r>
        <w:rPr>
          <w:lang w:eastAsia="zh-CN"/>
        </w:rPr>
        <w:t>高级检索</w:t>
      </w:r>
      <w:r>
        <w:rPr>
          <w:lang w:eastAsia="zh-CN"/>
        </w:rPr>
        <w:t>**</w:t>
      </w:r>
    </w:p>
    <w:p w14:paraId="4C8719EB"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：提供高级检索功能，用户可以通过组合多个检索条件（如申请人、发明人、申请日期、法律状态等）进行精准检索。</w:t>
      </w:r>
    </w:p>
    <w:p w14:paraId="75FA260F"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892F78D" w14:textId="77777777" w:rsidR="00A73E44" w:rsidRDefault="00000000">
      <w:pPr>
        <w:rPr>
          <w:lang w:eastAsia="zh-CN"/>
        </w:rPr>
      </w:pPr>
      <w:r>
        <w:rPr>
          <w:lang w:eastAsia="zh-CN"/>
        </w:rPr>
        <w:lastRenderedPageBreak/>
        <w:t xml:space="preserve">     1. </w:t>
      </w:r>
      <w:r>
        <w:rPr>
          <w:lang w:eastAsia="zh-CN"/>
        </w:rPr>
        <w:t>在首页点击</w:t>
      </w:r>
      <w:r>
        <w:rPr>
          <w:lang w:eastAsia="zh-CN"/>
        </w:rPr>
        <w:t>“</w:t>
      </w:r>
      <w:r>
        <w:rPr>
          <w:lang w:eastAsia="zh-CN"/>
        </w:rPr>
        <w:t>高级检索</w:t>
      </w:r>
      <w:r>
        <w:rPr>
          <w:lang w:eastAsia="zh-CN"/>
        </w:rPr>
        <w:t>”</w:t>
      </w:r>
      <w:r>
        <w:rPr>
          <w:lang w:eastAsia="zh-CN"/>
        </w:rPr>
        <w:t>按钮。</w:t>
      </w:r>
    </w:p>
    <w:p w14:paraId="592F977D" w14:textId="77777777" w:rsidR="00A73E44" w:rsidRDefault="00000000">
      <w:pPr>
        <w:rPr>
          <w:lang w:eastAsia="zh-CN"/>
        </w:rPr>
      </w:pPr>
      <w:r>
        <w:rPr>
          <w:lang w:eastAsia="zh-CN"/>
        </w:rPr>
        <w:t xml:space="preserve">     2. </w:t>
      </w:r>
      <w:r>
        <w:rPr>
          <w:lang w:eastAsia="zh-CN"/>
        </w:rPr>
        <w:t>在高级检索页面中输入多个检索条件，如申请人、发明人、申请日期范围等。</w:t>
      </w:r>
    </w:p>
    <w:p w14:paraId="11D38A41"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检索</w:t>
      </w:r>
      <w:r>
        <w:rPr>
          <w:lang w:eastAsia="zh-CN"/>
        </w:rPr>
        <w:t>”</w:t>
      </w:r>
      <w:r>
        <w:rPr>
          <w:lang w:eastAsia="zh-CN"/>
        </w:rPr>
        <w:t>按钮，系统会根据组合条件显示匹配的专利列表。</w:t>
      </w:r>
    </w:p>
    <w:p w14:paraId="7B6B8C0B" w14:textId="77777777" w:rsidR="00A73E44" w:rsidRDefault="00000000">
      <w:pPr>
        <w:rPr>
          <w:lang w:eastAsia="zh-CN"/>
        </w:rPr>
      </w:pPr>
      <w:r>
        <w:rPr>
          <w:lang w:eastAsia="zh-CN"/>
        </w:rPr>
        <w:t xml:space="preserve">     4. </w:t>
      </w:r>
      <w:r>
        <w:rPr>
          <w:lang w:eastAsia="zh-CN"/>
        </w:rPr>
        <w:t>用户可以进一步筛选或查看具体专利的详细信息。</w:t>
      </w:r>
    </w:p>
    <w:p w14:paraId="67E8772F" w14:textId="77777777" w:rsidR="00A73E44" w:rsidRDefault="00A73E44">
      <w:pPr>
        <w:rPr>
          <w:lang w:eastAsia="zh-CN"/>
        </w:rPr>
      </w:pPr>
    </w:p>
    <w:p w14:paraId="5C312335" w14:textId="77777777" w:rsidR="00A73E44" w:rsidRDefault="00000000">
      <w:pPr>
        <w:rPr>
          <w:lang w:eastAsia="zh-CN"/>
        </w:rPr>
      </w:pPr>
      <w:r>
        <w:rPr>
          <w:lang w:eastAsia="zh-CN"/>
        </w:rPr>
        <w:t xml:space="preserve">### </w:t>
      </w:r>
      <w:r>
        <w:rPr>
          <w:lang w:eastAsia="zh-CN"/>
        </w:rPr>
        <w:t>网站简介总结</w:t>
      </w:r>
    </w:p>
    <w:p w14:paraId="64209FFD" w14:textId="77777777" w:rsidR="00A73E44" w:rsidRDefault="00000000">
      <w:pPr>
        <w:rPr>
          <w:lang w:eastAsia="zh-CN"/>
        </w:rPr>
      </w:pPr>
      <w:proofErr w:type="gramStart"/>
      <w:r>
        <w:rPr>
          <w:lang w:eastAsia="zh-CN"/>
        </w:rPr>
        <w:t>佰腾专利</w:t>
      </w:r>
      <w:proofErr w:type="gramEnd"/>
      <w:r>
        <w:rPr>
          <w:lang w:eastAsia="zh-CN"/>
        </w:rPr>
        <w:t>网是一个专业的专利查询平台，提供全面的专利检索、下载、法律状态查询等功能。其界面友好，操作便捷，支持多种检索方式，能够满足用户在专利研究、技术研发和知识产权管理中的多样化需求。通过分类导航和高级检索功能，用户可以快速定位到目标专利，提高检索效率。</w:t>
      </w:r>
    </w:p>
    <w:p w14:paraId="52A690CA" w14:textId="77777777" w:rsidR="00A73E44" w:rsidRDefault="00000000">
      <w:pPr>
        <w:rPr>
          <w:lang w:eastAsia="zh-CN"/>
        </w:rPr>
      </w:pPr>
      <w:r>
        <w:rPr>
          <w:lang w:eastAsia="zh-CN"/>
        </w:rPr>
        <w:br/>
      </w:r>
    </w:p>
    <w:p w14:paraId="5B0D7417" w14:textId="77777777" w:rsidR="00A73E44" w:rsidRDefault="00000000">
      <w:pPr>
        <w:rPr>
          <w:lang w:eastAsia="zh-CN"/>
        </w:rPr>
      </w:pPr>
      <w:r>
        <w:rPr>
          <w:lang w:eastAsia="zh-CN"/>
        </w:rPr>
        <w:t>网站名称：</w:t>
      </w:r>
      <w:proofErr w:type="spellStart"/>
      <w:r>
        <w:rPr>
          <w:lang w:eastAsia="zh-CN"/>
        </w:rPr>
        <w:t>SooPAT</w:t>
      </w:r>
      <w:proofErr w:type="spellEnd"/>
      <w:r>
        <w:rPr>
          <w:lang w:eastAsia="zh-CN"/>
        </w:rPr>
        <w:br/>
      </w:r>
      <w:r>
        <w:rPr>
          <w:lang w:eastAsia="zh-CN"/>
        </w:rPr>
        <w:br/>
      </w:r>
      <w:r>
        <w:rPr>
          <w:lang w:eastAsia="zh-CN"/>
        </w:rPr>
        <w:t>功能名称及描述：</w:t>
      </w:r>
      <w:r>
        <w:rPr>
          <w:lang w:eastAsia="zh-CN"/>
        </w:rPr>
        <w:br/>
        <w:t xml:space="preserve">1. </w:t>
      </w:r>
      <w:r>
        <w:rPr>
          <w:lang w:eastAsia="zh-CN"/>
        </w:rPr>
        <w:t>专利检索</w:t>
      </w:r>
      <w:r>
        <w:rPr>
          <w:lang w:eastAsia="zh-CN"/>
        </w:rPr>
        <w:br/>
        <w:t xml:space="preserve">   </w:t>
      </w:r>
      <w:r>
        <w:rPr>
          <w:lang w:eastAsia="zh-CN"/>
        </w:rPr>
        <w:t>描述：用户可以通过关键词、专利号、申请人等信息进行专利检索，查找相关的专利信息。</w:t>
      </w:r>
      <w:r>
        <w:rPr>
          <w:lang w:eastAsia="zh-CN"/>
        </w:rPr>
        <w:br/>
        <w:t xml:space="preserve">   </w:t>
      </w:r>
      <w:r>
        <w:rPr>
          <w:lang w:eastAsia="zh-CN"/>
        </w:rPr>
        <w:t>操作步骤：</w:t>
      </w:r>
      <w:r>
        <w:rPr>
          <w:lang w:eastAsia="zh-CN"/>
        </w:rPr>
        <w:br/>
        <w:t xml:space="preserve">   a. </w:t>
      </w:r>
      <w:r>
        <w:rPr>
          <w:lang w:eastAsia="zh-CN"/>
        </w:rPr>
        <w:t>访问</w:t>
      </w:r>
      <w:proofErr w:type="spellStart"/>
      <w:r>
        <w:rPr>
          <w:lang w:eastAsia="zh-CN"/>
        </w:rPr>
        <w:t>SooPAT</w:t>
      </w:r>
      <w:proofErr w:type="spellEnd"/>
      <w:r>
        <w:rPr>
          <w:lang w:eastAsia="zh-CN"/>
        </w:rPr>
        <w:t>网站。</w:t>
      </w:r>
      <w:r>
        <w:rPr>
          <w:lang w:eastAsia="zh-CN"/>
        </w:rPr>
        <w:br/>
        <w:t xml:space="preserve">   b. </w:t>
      </w:r>
      <w:r>
        <w:rPr>
          <w:lang w:eastAsia="zh-CN"/>
        </w:rPr>
        <w:t>在首页的搜索框中输入关键词或专利号。</w:t>
      </w:r>
      <w:r>
        <w:rPr>
          <w:lang w:eastAsia="zh-CN"/>
        </w:rPr>
        <w:br/>
        <w:t xml:space="preserve">   c. </w:t>
      </w:r>
      <w:r>
        <w:rPr>
          <w:lang w:eastAsia="zh-CN"/>
        </w:rPr>
        <w:t>点击搜索按钮，系统将显示相关的专利信息列表。</w:t>
      </w:r>
      <w:r>
        <w:rPr>
          <w:lang w:eastAsia="zh-CN"/>
        </w:rPr>
        <w:br/>
        <w:t xml:space="preserve">   d. </w:t>
      </w:r>
      <w:r>
        <w:rPr>
          <w:lang w:eastAsia="zh-CN"/>
        </w:rPr>
        <w:t>点击感兴趣的专利信息，查看详细信息。</w:t>
      </w:r>
      <w:r>
        <w:rPr>
          <w:lang w:eastAsia="zh-CN"/>
        </w:rPr>
        <w:br/>
      </w:r>
      <w:r>
        <w:rPr>
          <w:lang w:eastAsia="zh-CN"/>
        </w:rPr>
        <w:br/>
        <w:t xml:space="preserve">2. </w:t>
      </w:r>
      <w:r>
        <w:rPr>
          <w:lang w:eastAsia="zh-CN"/>
        </w:rPr>
        <w:t>专利分析</w:t>
      </w:r>
      <w:r>
        <w:rPr>
          <w:lang w:eastAsia="zh-CN"/>
        </w:rPr>
        <w:br/>
        <w:t xml:space="preserve">   </w:t>
      </w:r>
      <w:r>
        <w:rPr>
          <w:lang w:eastAsia="zh-CN"/>
        </w:rPr>
        <w:t>描述：用户可以对检索到的专利进行分析，了解专利的技术领域、申请人、发明人等信息。</w:t>
      </w:r>
      <w:r>
        <w:rPr>
          <w:lang w:eastAsia="zh-CN"/>
        </w:rPr>
        <w:br/>
        <w:t xml:space="preserve">   </w:t>
      </w:r>
      <w:r>
        <w:rPr>
          <w:lang w:eastAsia="zh-CN"/>
        </w:rPr>
        <w:t>操作步骤：</w:t>
      </w:r>
      <w:r>
        <w:rPr>
          <w:lang w:eastAsia="zh-CN"/>
        </w:rPr>
        <w:br/>
      </w:r>
      <w:r>
        <w:rPr>
          <w:lang w:eastAsia="zh-CN"/>
        </w:rPr>
        <w:lastRenderedPageBreak/>
        <w:t xml:space="preserve">   a. </w:t>
      </w:r>
      <w:r>
        <w:rPr>
          <w:lang w:eastAsia="zh-CN"/>
        </w:rPr>
        <w:t>在专利检索结果页面，选择需要分析的专利。</w:t>
      </w:r>
      <w:r>
        <w:rPr>
          <w:lang w:eastAsia="zh-CN"/>
        </w:rPr>
        <w:br/>
        <w:t xml:space="preserve">   b. </w:t>
      </w:r>
      <w:proofErr w:type="gramStart"/>
      <w:r>
        <w:rPr>
          <w:lang w:eastAsia="zh-CN"/>
        </w:rPr>
        <w:t>点击</w:t>
      </w:r>
      <w:r>
        <w:rPr>
          <w:lang w:eastAsia="zh-CN"/>
        </w:rPr>
        <w:t>“</w:t>
      </w:r>
      <w:proofErr w:type="gramEnd"/>
      <w:r>
        <w:rPr>
          <w:lang w:eastAsia="zh-CN"/>
        </w:rPr>
        <w:t>专利分析</w:t>
      </w:r>
      <w:r>
        <w:rPr>
          <w:lang w:eastAsia="zh-CN"/>
        </w:rPr>
        <w:t>”</w:t>
      </w:r>
      <w:r>
        <w:rPr>
          <w:lang w:eastAsia="zh-CN"/>
        </w:rPr>
        <w:t>按钮。</w:t>
      </w:r>
      <w:r>
        <w:rPr>
          <w:lang w:eastAsia="zh-CN"/>
        </w:rPr>
        <w:br/>
        <w:t xml:space="preserve">   c. </w:t>
      </w:r>
      <w:r>
        <w:rPr>
          <w:lang w:eastAsia="zh-CN"/>
        </w:rPr>
        <w:t>查看专利的技术领域、申请人、发明人等信息。</w:t>
      </w:r>
      <w:r>
        <w:rPr>
          <w:lang w:eastAsia="zh-CN"/>
        </w:rPr>
        <w:br/>
      </w:r>
      <w:r>
        <w:rPr>
          <w:lang w:eastAsia="zh-CN"/>
        </w:rPr>
        <w:br/>
        <w:t xml:space="preserve">3. </w:t>
      </w:r>
      <w:r>
        <w:rPr>
          <w:lang w:eastAsia="zh-CN"/>
        </w:rPr>
        <w:t>专利下载</w:t>
      </w:r>
      <w:r>
        <w:rPr>
          <w:lang w:eastAsia="zh-CN"/>
        </w:rPr>
        <w:br/>
        <w:t xml:space="preserve">   </w:t>
      </w:r>
      <w:r>
        <w:rPr>
          <w:lang w:eastAsia="zh-CN"/>
        </w:rPr>
        <w:t>描述：用户可以下载检索到的专利文件，方便离线查看。</w:t>
      </w:r>
      <w:r>
        <w:rPr>
          <w:lang w:eastAsia="zh-CN"/>
        </w:rPr>
        <w:br/>
        <w:t xml:space="preserve">   </w:t>
      </w:r>
      <w:r>
        <w:rPr>
          <w:lang w:eastAsia="zh-CN"/>
        </w:rPr>
        <w:t>操作步骤：</w:t>
      </w:r>
      <w:r>
        <w:rPr>
          <w:lang w:eastAsia="zh-CN"/>
        </w:rPr>
        <w:br/>
        <w:t xml:space="preserve">   a. </w:t>
      </w:r>
      <w:r>
        <w:rPr>
          <w:lang w:eastAsia="zh-CN"/>
        </w:rPr>
        <w:t>在专利详细信息页面，</w:t>
      </w:r>
      <w:proofErr w:type="gramStart"/>
      <w:r>
        <w:rPr>
          <w:lang w:eastAsia="zh-CN"/>
        </w:rPr>
        <w:t>找到</w:t>
      </w:r>
      <w:r>
        <w:rPr>
          <w:lang w:eastAsia="zh-CN"/>
        </w:rPr>
        <w:t>“</w:t>
      </w:r>
      <w:proofErr w:type="gramEnd"/>
      <w:r>
        <w:rPr>
          <w:lang w:eastAsia="zh-CN"/>
        </w:rPr>
        <w:t>下载</w:t>
      </w:r>
      <w:r>
        <w:rPr>
          <w:lang w:eastAsia="zh-CN"/>
        </w:rPr>
        <w:t>”</w:t>
      </w:r>
      <w:r>
        <w:rPr>
          <w:lang w:eastAsia="zh-CN"/>
        </w:rPr>
        <w:t>按钮。</w:t>
      </w:r>
      <w:r>
        <w:rPr>
          <w:lang w:eastAsia="zh-CN"/>
        </w:rPr>
        <w:br/>
        <w:t xml:space="preserve">   b. </w:t>
      </w:r>
      <w:r>
        <w:rPr>
          <w:lang w:eastAsia="zh-CN"/>
        </w:rPr>
        <w:t>点击</w:t>
      </w:r>
      <w:r>
        <w:rPr>
          <w:lang w:eastAsia="zh-CN"/>
        </w:rPr>
        <w:t>“</w:t>
      </w:r>
      <w:r>
        <w:rPr>
          <w:lang w:eastAsia="zh-CN"/>
        </w:rPr>
        <w:t>下载</w:t>
      </w:r>
      <w:r>
        <w:rPr>
          <w:lang w:eastAsia="zh-CN"/>
        </w:rPr>
        <w:t>”</w:t>
      </w:r>
      <w:r>
        <w:rPr>
          <w:lang w:eastAsia="zh-CN"/>
        </w:rPr>
        <w:t>按钮，选择需要下载的文件格式（如</w:t>
      </w:r>
      <w:r>
        <w:rPr>
          <w:lang w:eastAsia="zh-CN"/>
        </w:rPr>
        <w:t>PDF</w:t>
      </w:r>
      <w:r>
        <w:rPr>
          <w:lang w:eastAsia="zh-CN"/>
        </w:rPr>
        <w:t>）。</w:t>
      </w:r>
      <w:r>
        <w:rPr>
          <w:lang w:eastAsia="zh-CN"/>
        </w:rPr>
        <w:br/>
        <w:t xml:space="preserve">   c. </w:t>
      </w:r>
      <w:r>
        <w:rPr>
          <w:lang w:eastAsia="zh-CN"/>
        </w:rPr>
        <w:t>保存下载的专利文件到本地。</w:t>
      </w:r>
      <w:r>
        <w:rPr>
          <w:lang w:eastAsia="zh-CN"/>
        </w:rPr>
        <w:br/>
      </w:r>
      <w:r>
        <w:rPr>
          <w:lang w:eastAsia="zh-CN"/>
        </w:rPr>
        <w:br/>
        <w:t xml:space="preserve">4. </w:t>
      </w:r>
      <w:r>
        <w:rPr>
          <w:lang w:eastAsia="zh-CN"/>
        </w:rPr>
        <w:t>专利监控</w:t>
      </w:r>
      <w:r>
        <w:rPr>
          <w:lang w:eastAsia="zh-CN"/>
        </w:rPr>
        <w:br/>
        <w:t xml:space="preserve">   </w:t>
      </w:r>
      <w:r>
        <w:rPr>
          <w:lang w:eastAsia="zh-CN"/>
        </w:rPr>
        <w:t>描述：用户可以设置专利监控，实时了解特定技术领域或申请人的专利动态。</w:t>
      </w:r>
      <w:r>
        <w:rPr>
          <w:lang w:eastAsia="zh-CN"/>
        </w:rPr>
        <w:br/>
        <w:t xml:space="preserve">   </w:t>
      </w:r>
      <w:r>
        <w:rPr>
          <w:lang w:eastAsia="zh-CN"/>
        </w:rPr>
        <w:t>操作步骤：</w:t>
      </w:r>
      <w:r>
        <w:rPr>
          <w:lang w:eastAsia="zh-CN"/>
        </w:rPr>
        <w:br/>
        <w:t xml:space="preserve">   a. </w:t>
      </w:r>
      <w:r>
        <w:rPr>
          <w:lang w:eastAsia="zh-CN"/>
        </w:rPr>
        <w:t>在个人中心，</w:t>
      </w:r>
      <w:proofErr w:type="gramStart"/>
      <w:r>
        <w:rPr>
          <w:lang w:eastAsia="zh-CN"/>
        </w:rPr>
        <w:t>找到</w:t>
      </w:r>
      <w:r>
        <w:rPr>
          <w:lang w:eastAsia="zh-CN"/>
        </w:rPr>
        <w:t>“</w:t>
      </w:r>
      <w:proofErr w:type="gramEnd"/>
      <w:r>
        <w:rPr>
          <w:lang w:eastAsia="zh-CN"/>
        </w:rPr>
        <w:t>专利监控</w:t>
      </w:r>
      <w:r>
        <w:rPr>
          <w:lang w:eastAsia="zh-CN"/>
        </w:rPr>
        <w:t>”</w:t>
      </w:r>
      <w:r>
        <w:rPr>
          <w:lang w:eastAsia="zh-CN"/>
        </w:rPr>
        <w:t>功能。</w:t>
      </w:r>
      <w:r>
        <w:rPr>
          <w:lang w:eastAsia="zh-CN"/>
        </w:rPr>
        <w:br/>
        <w:t xml:space="preserve">   b. </w:t>
      </w:r>
      <w:r>
        <w:rPr>
          <w:lang w:eastAsia="zh-CN"/>
        </w:rPr>
        <w:t>输入监控关键词或申请人信息。</w:t>
      </w:r>
      <w:r>
        <w:rPr>
          <w:lang w:eastAsia="zh-CN"/>
        </w:rPr>
        <w:br/>
        <w:t xml:space="preserve">   c. </w:t>
      </w:r>
      <w:r>
        <w:rPr>
          <w:lang w:eastAsia="zh-CN"/>
        </w:rPr>
        <w:t>设置监控频率（如每日、每周）。</w:t>
      </w:r>
      <w:r>
        <w:rPr>
          <w:lang w:eastAsia="zh-CN"/>
        </w:rPr>
        <w:br/>
        <w:t xml:space="preserve">   d. </w:t>
      </w:r>
      <w:r>
        <w:rPr>
          <w:lang w:eastAsia="zh-CN"/>
        </w:rPr>
        <w:t>系统将定期发送监控报告到用户邮箱。</w:t>
      </w:r>
      <w:r>
        <w:rPr>
          <w:lang w:eastAsia="zh-CN"/>
        </w:rPr>
        <w:br/>
      </w:r>
      <w:r>
        <w:rPr>
          <w:lang w:eastAsia="zh-CN"/>
        </w:rPr>
        <w:br/>
      </w:r>
      <w:r>
        <w:rPr>
          <w:lang w:eastAsia="zh-CN"/>
        </w:rPr>
        <w:t>网站简介总结：</w:t>
      </w:r>
      <w:r>
        <w:rPr>
          <w:lang w:eastAsia="zh-CN"/>
        </w:rPr>
        <w:br/>
      </w:r>
      <w:proofErr w:type="spellStart"/>
      <w:r>
        <w:rPr>
          <w:lang w:eastAsia="zh-CN"/>
        </w:rPr>
        <w:t>SooPAT</w:t>
      </w:r>
      <w:proofErr w:type="spellEnd"/>
      <w:r>
        <w:rPr>
          <w:lang w:eastAsia="zh-CN"/>
        </w:rPr>
        <w:t>是一个专业的专利信息检索平台，提供专利检索、分析、下载和监控等功能。用户可以通过关键词、专利号等信息快速查找相关专利，了解专利的技术领域、申请人、发明人等信息。同时，</w:t>
      </w:r>
      <w:proofErr w:type="spellStart"/>
      <w:r>
        <w:rPr>
          <w:lang w:eastAsia="zh-CN"/>
        </w:rPr>
        <w:t>SooPAT</w:t>
      </w:r>
      <w:proofErr w:type="spellEnd"/>
      <w:r>
        <w:rPr>
          <w:lang w:eastAsia="zh-CN"/>
        </w:rPr>
        <w:t>还支持专利文件下载和专利动态监控，方便用户随时掌握专利动态。</w:t>
      </w:r>
    </w:p>
    <w:p w14:paraId="2E2B86F9" w14:textId="77777777" w:rsidR="00A73E44" w:rsidRDefault="00000000">
      <w:pPr>
        <w:rPr>
          <w:lang w:eastAsia="zh-CN"/>
        </w:rPr>
      </w:pPr>
      <w:r>
        <w:rPr>
          <w:lang w:eastAsia="zh-CN"/>
        </w:rPr>
        <w:br/>
      </w:r>
    </w:p>
    <w:p w14:paraId="56E5D885" w14:textId="77777777" w:rsidR="00A73E44" w:rsidRDefault="00000000">
      <w:pPr>
        <w:rPr>
          <w:lang w:eastAsia="zh-CN"/>
        </w:rPr>
      </w:pPr>
      <w:r>
        <w:rPr>
          <w:lang w:eastAsia="zh-CN"/>
        </w:rPr>
        <w:t>网站名称：</w:t>
      </w:r>
      <w:proofErr w:type="spellStart"/>
      <w:r>
        <w:rPr>
          <w:lang w:eastAsia="zh-CN"/>
        </w:rPr>
        <w:t>DrugFuture</w:t>
      </w:r>
      <w:proofErr w:type="spellEnd"/>
      <w:r>
        <w:rPr>
          <w:lang w:eastAsia="zh-CN"/>
        </w:rPr>
        <w:t>（中国）</w:t>
      </w:r>
      <w:r>
        <w:rPr>
          <w:lang w:eastAsia="zh-CN"/>
        </w:rPr>
        <w:br/>
      </w:r>
      <w:r>
        <w:rPr>
          <w:lang w:eastAsia="zh-CN"/>
        </w:rPr>
        <w:br/>
      </w:r>
      <w:r>
        <w:rPr>
          <w:lang w:eastAsia="zh-CN"/>
        </w:rPr>
        <w:t>功能名称及描述：</w:t>
      </w:r>
      <w:r>
        <w:rPr>
          <w:lang w:eastAsia="zh-CN"/>
        </w:rPr>
        <w:br/>
        <w:t xml:space="preserve">1. </w:t>
      </w:r>
      <w:r>
        <w:rPr>
          <w:lang w:eastAsia="zh-CN"/>
        </w:rPr>
        <w:t>专利检索（查询中国专利信息）</w:t>
      </w:r>
      <w:r>
        <w:rPr>
          <w:lang w:eastAsia="zh-CN"/>
        </w:rPr>
        <w:br/>
        <w:t xml:space="preserve">   </w:t>
      </w:r>
      <w:r>
        <w:rPr>
          <w:lang w:eastAsia="zh-CN"/>
        </w:rPr>
        <w:t>操作步骤：</w:t>
      </w:r>
      <w:r>
        <w:rPr>
          <w:lang w:eastAsia="zh-CN"/>
        </w:rPr>
        <w:br/>
      </w:r>
      <w:r>
        <w:rPr>
          <w:lang w:eastAsia="zh-CN"/>
        </w:rPr>
        <w:lastRenderedPageBreak/>
        <w:t xml:space="preserve">   - </w:t>
      </w:r>
      <w:r>
        <w:rPr>
          <w:lang w:eastAsia="zh-CN"/>
        </w:rPr>
        <w:t>访问网站：</w:t>
      </w:r>
      <w:r>
        <w:rPr>
          <w:lang w:eastAsia="zh-CN"/>
        </w:rPr>
        <w:t>https://www.drugfuture.com/cnpat/cn_patent.asp</w:t>
      </w:r>
      <w:r>
        <w:rPr>
          <w:lang w:eastAsia="zh-CN"/>
        </w:rPr>
        <w:br/>
        <w:t xml:space="preserve">   - </w:t>
      </w:r>
      <w:r>
        <w:rPr>
          <w:lang w:eastAsia="zh-CN"/>
        </w:rPr>
        <w:t>在搜索框中输入关键词，如专利名称、发明人、申请号等。</w:t>
      </w:r>
      <w:r>
        <w:rPr>
          <w:lang w:eastAsia="zh-CN"/>
        </w:rPr>
        <w:br/>
        <w:t xml:space="preserve">   - </w:t>
      </w:r>
      <w:r>
        <w:rPr>
          <w:lang w:eastAsia="zh-CN"/>
        </w:rPr>
        <w:t>点击</w:t>
      </w:r>
      <w:r>
        <w:rPr>
          <w:lang w:eastAsia="zh-CN"/>
        </w:rPr>
        <w:t>“</w:t>
      </w:r>
      <w:r>
        <w:rPr>
          <w:lang w:eastAsia="zh-CN"/>
        </w:rPr>
        <w:t>搜索</w:t>
      </w:r>
      <w:r>
        <w:rPr>
          <w:lang w:eastAsia="zh-CN"/>
        </w:rPr>
        <w:t>”</w:t>
      </w:r>
      <w:r>
        <w:rPr>
          <w:lang w:eastAsia="zh-CN"/>
        </w:rPr>
        <w:t>按钮进行查询。</w:t>
      </w:r>
      <w:r>
        <w:rPr>
          <w:lang w:eastAsia="zh-CN"/>
        </w:rPr>
        <w:br/>
        <w:t xml:space="preserve">   - </w:t>
      </w:r>
      <w:r>
        <w:rPr>
          <w:lang w:eastAsia="zh-CN"/>
        </w:rPr>
        <w:t>查看搜索结果，点击感兴趣的专利查看详细信息。</w:t>
      </w:r>
      <w:r>
        <w:rPr>
          <w:lang w:eastAsia="zh-CN"/>
        </w:rPr>
        <w:br/>
      </w:r>
      <w:r>
        <w:rPr>
          <w:lang w:eastAsia="zh-CN"/>
        </w:rPr>
        <w:br/>
        <w:t xml:space="preserve">2. </w:t>
      </w:r>
      <w:r>
        <w:rPr>
          <w:lang w:eastAsia="zh-CN"/>
        </w:rPr>
        <w:t>专利分析（分析专利数据）</w:t>
      </w:r>
      <w:r>
        <w:rPr>
          <w:lang w:eastAsia="zh-CN"/>
        </w:rPr>
        <w:br/>
        <w:t xml:space="preserve">   </w:t>
      </w:r>
      <w:r>
        <w:rPr>
          <w:lang w:eastAsia="zh-CN"/>
        </w:rPr>
        <w:t>操作步骤：</w:t>
      </w:r>
      <w:r>
        <w:rPr>
          <w:lang w:eastAsia="zh-CN"/>
        </w:rPr>
        <w:br/>
        <w:t xml:space="preserve">   - </w:t>
      </w:r>
      <w:r>
        <w:rPr>
          <w:lang w:eastAsia="zh-CN"/>
        </w:rPr>
        <w:t>在专利检索结果页面，点击</w:t>
      </w:r>
      <w:r>
        <w:rPr>
          <w:lang w:eastAsia="zh-CN"/>
        </w:rPr>
        <w:t>“</w:t>
      </w:r>
      <w:r>
        <w:rPr>
          <w:lang w:eastAsia="zh-CN"/>
        </w:rPr>
        <w:t>专利分析</w:t>
      </w:r>
      <w:r>
        <w:rPr>
          <w:lang w:eastAsia="zh-CN"/>
        </w:rPr>
        <w:t>”</w:t>
      </w:r>
      <w:r>
        <w:rPr>
          <w:lang w:eastAsia="zh-CN"/>
        </w:rPr>
        <w:t>按钮。</w:t>
      </w:r>
      <w:r>
        <w:rPr>
          <w:lang w:eastAsia="zh-CN"/>
        </w:rPr>
        <w:br/>
        <w:t xml:space="preserve">   - </w:t>
      </w:r>
      <w:r>
        <w:rPr>
          <w:lang w:eastAsia="zh-CN"/>
        </w:rPr>
        <w:t>选择分析维度，如申请人、发明人、技术领域等。</w:t>
      </w:r>
      <w:r>
        <w:rPr>
          <w:lang w:eastAsia="zh-CN"/>
        </w:rPr>
        <w:br/>
        <w:t xml:space="preserve">   - </w:t>
      </w:r>
      <w:r>
        <w:rPr>
          <w:lang w:eastAsia="zh-CN"/>
        </w:rPr>
        <w:t>点击</w:t>
      </w:r>
      <w:r>
        <w:rPr>
          <w:lang w:eastAsia="zh-CN"/>
        </w:rPr>
        <w:t>“</w:t>
      </w:r>
      <w:r>
        <w:rPr>
          <w:lang w:eastAsia="zh-CN"/>
        </w:rPr>
        <w:t>生成报告</w:t>
      </w:r>
      <w:r>
        <w:rPr>
          <w:lang w:eastAsia="zh-CN"/>
        </w:rPr>
        <w:t>”</w:t>
      </w:r>
      <w:r>
        <w:rPr>
          <w:lang w:eastAsia="zh-CN"/>
        </w:rPr>
        <w:t>按钮，生成专利分析报告。</w:t>
      </w:r>
      <w:r>
        <w:rPr>
          <w:lang w:eastAsia="zh-CN"/>
        </w:rPr>
        <w:br/>
        <w:t xml:space="preserve">   - </w:t>
      </w:r>
      <w:r>
        <w:rPr>
          <w:lang w:eastAsia="zh-CN"/>
        </w:rPr>
        <w:t>查看报告，了解专利数据的分布情况和趋势。</w:t>
      </w:r>
      <w:r>
        <w:rPr>
          <w:lang w:eastAsia="zh-CN"/>
        </w:rPr>
        <w:br/>
      </w:r>
      <w:r>
        <w:rPr>
          <w:lang w:eastAsia="zh-CN"/>
        </w:rPr>
        <w:br/>
        <w:t xml:space="preserve">3. </w:t>
      </w:r>
      <w:r>
        <w:rPr>
          <w:lang w:eastAsia="zh-CN"/>
        </w:rPr>
        <w:t>专利下载（下载专利全文）</w:t>
      </w:r>
      <w:r>
        <w:rPr>
          <w:lang w:eastAsia="zh-CN"/>
        </w:rPr>
        <w:br/>
        <w:t xml:space="preserve">   </w:t>
      </w:r>
      <w:r>
        <w:rPr>
          <w:lang w:eastAsia="zh-CN"/>
        </w:rPr>
        <w:t>操作步骤：</w:t>
      </w:r>
      <w:r>
        <w:rPr>
          <w:lang w:eastAsia="zh-CN"/>
        </w:rPr>
        <w:br/>
        <w:t xml:space="preserve">   - </w:t>
      </w:r>
      <w:r>
        <w:rPr>
          <w:lang w:eastAsia="zh-CN"/>
        </w:rPr>
        <w:t>在专利详细信息页面，找到</w:t>
      </w:r>
      <w:r>
        <w:rPr>
          <w:lang w:eastAsia="zh-CN"/>
        </w:rPr>
        <w:t>“</w:t>
      </w:r>
      <w:r>
        <w:rPr>
          <w:lang w:eastAsia="zh-CN"/>
        </w:rPr>
        <w:t>下载专利全文</w:t>
      </w:r>
      <w:r>
        <w:rPr>
          <w:lang w:eastAsia="zh-CN"/>
        </w:rPr>
        <w:t>”</w:t>
      </w:r>
      <w:r>
        <w:rPr>
          <w:lang w:eastAsia="zh-CN"/>
        </w:rPr>
        <w:t>按钮。</w:t>
      </w:r>
      <w:r>
        <w:rPr>
          <w:lang w:eastAsia="zh-CN"/>
        </w:rPr>
        <w:br/>
        <w:t xml:space="preserve">   - </w:t>
      </w:r>
      <w:r>
        <w:rPr>
          <w:lang w:eastAsia="zh-CN"/>
        </w:rPr>
        <w:t>点击按钮，选择下载格式（如</w:t>
      </w:r>
      <w:r>
        <w:rPr>
          <w:lang w:eastAsia="zh-CN"/>
        </w:rPr>
        <w:t>PDF</w:t>
      </w:r>
      <w:r>
        <w:rPr>
          <w:lang w:eastAsia="zh-CN"/>
        </w:rPr>
        <w:t>）。</w:t>
      </w:r>
      <w:r>
        <w:rPr>
          <w:lang w:eastAsia="zh-CN"/>
        </w:rPr>
        <w:br/>
        <w:t xml:space="preserve">   - </w:t>
      </w:r>
      <w:r>
        <w:rPr>
          <w:lang w:eastAsia="zh-CN"/>
        </w:rPr>
        <w:t>点击</w:t>
      </w:r>
      <w:r>
        <w:rPr>
          <w:lang w:eastAsia="zh-CN"/>
        </w:rPr>
        <w:t>“</w:t>
      </w:r>
      <w:r>
        <w:rPr>
          <w:lang w:eastAsia="zh-CN"/>
        </w:rPr>
        <w:t>下载</w:t>
      </w:r>
      <w:r>
        <w:rPr>
          <w:lang w:eastAsia="zh-CN"/>
        </w:rPr>
        <w:t>”</w:t>
      </w:r>
      <w:r>
        <w:rPr>
          <w:lang w:eastAsia="zh-CN"/>
        </w:rPr>
        <w:t>按钮，将专利全文保存到本地。</w:t>
      </w:r>
      <w:r>
        <w:rPr>
          <w:lang w:eastAsia="zh-CN"/>
        </w:rPr>
        <w:br/>
      </w:r>
      <w:r>
        <w:rPr>
          <w:lang w:eastAsia="zh-CN"/>
        </w:rPr>
        <w:br/>
        <w:t xml:space="preserve">4. </w:t>
      </w:r>
      <w:r>
        <w:rPr>
          <w:lang w:eastAsia="zh-CN"/>
        </w:rPr>
        <w:t>专利翻译（将专利信息翻译成中文）</w:t>
      </w:r>
      <w:r>
        <w:rPr>
          <w:lang w:eastAsia="zh-CN"/>
        </w:rPr>
        <w:br/>
        <w:t xml:space="preserve">   </w:t>
      </w:r>
      <w:r>
        <w:rPr>
          <w:lang w:eastAsia="zh-CN"/>
        </w:rPr>
        <w:t>操作步骤：</w:t>
      </w:r>
      <w:r>
        <w:rPr>
          <w:lang w:eastAsia="zh-CN"/>
        </w:rPr>
        <w:br/>
        <w:t xml:space="preserve">   - </w:t>
      </w:r>
      <w:r>
        <w:rPr>
          <w:lang w:eastAsia="zh-CN"/>
        </w:rPr>
        <w:t>在专利详细信息页面，找到</w:t>
      </w:r>
      <w:r>
        <w:rPr>
          <w:lang w:eastAsia="zh-CN"/>
        </w:rPr>
        <w:t>“</w:t>
      </w:r>
      <w:r>
        <w:rPr>
          <w:lang w:eastAsia="zh-CN"/>
        </w:rPr>
        <w:t>专利翻译</w:t>
      </w:r>
      <w:r>
        <w:rPr>
          <w:lang w:eastAsia="zh-CN"/>
        </w:rPr>
        <w:t>”</w:t>
      </w:r>
      <w:r>
        <w:rPr>
          <w:lang w:eastAsia="zh-CN"/>
        </w:rPr>
        <w:t>按钮。</w:t>
      </w:r>
      <w:r>
        <w:rPr>
          <w:lang w:eastAsia="zh-CN"/>
        </w:rPr>
        <w:br/>
        <w:t xml:space="preserve">   - </w:t>
      </w:r>
      <w:r>
        <w:rPr>
          <w:lang w:eastAsia="zh-CN"/>
        </w:rPr>
        <w:t>点击按钮，选择翻译语言（如英文翻译成中文）。</w:t>
      </w:r>
      <w:r>
        <w:rPr>
          <w:lang w:eastAsia="zh-CN"/>
        </w:rPr>
        <w:br/>
        <w:t xml:space="preserve">   - </w:t>
      </w:r>
      <w:r>
        <w:rPr>
          <w:lang w:eastAsia="zh-CN"/>
        </w:rPr>
        <w:t>等待翻译完成，查看翻译后的专利信息。</w:t>
      </w:r>
      <w:r>
        <w:rPr>
          <w:lang w:eastAsia="zh-CN"/>
        </w:rPr>
        <w:br/>
      </w:r>
      <w:r>
        <w:rPr>
          <w:lang w:eastAsia="zh-CN"/>
        </w:rPr>
        <w:br/>
      </w:r>
      <w:r>
        <w:rPr>
          <w:lang w:eastAsia="zh-CN"/>
        </w:rPr>
        <w:t>网站简介总结：</w:t>
      </w:r>
      <w:r>
        <w:rPr>
          <w:lang w:eastAsia="zh-CN"/>
        </w:rPr>
        <w:br/>
      </w:r>
      <w:proofErr w:type="spellStart"/>
      <w:r>
        <w:rPr>
          <w:lang w:eastAsia="zh-CN"/>
        </w:rPr>
        <w:t>DrugFuture</w:t>
      </w:r>
      <w:proofErr w:type="spellEnd"/>
      <w:r>
        <w:rPr>
          <w:lang w:eastAsia="zh-CN"/>
        </w:rPr>
        <w:t>（中国）是一个提供中国专利信息查询、分析和下载服务的专业网站。用户可以通过关键词搜索专利信息，进行专利分析，下载专利全文，并获取专利信息的翻译。该网站为科研人员、企业研发人员和专利律师等专业人士提供了便捷的专利信息服务，帮助他们更好地了解专利动态和趋势，为研发和创新提供支持。</w:t>
      </w:r>
    </w:p>
    <w:p w14:paraId="4AB04CE5" w14:textId="77777777" w:rsidR="00A73E44" w:rsidRDefault="00000000">
      <w:pPr>
        <w:rPr>
          <w:lang w:eastAsia="zh-CN"/>
        </w:rPr>
      </w:pPr>
      <w:r>
        <w:rPr>
          <w:lang w:eastAsia="zh-CN"/>
        </w:rPr>
        <w:br/>
      </w:r>
    </w:p>
    <w:p w14:paraId="6882BA37" w14:textId="77777777" w:rsidR="00A73E44" w:rsidRDefault="00000000">
      <w:pPr>
        <w:rPr>
          <w:lang w:eastAsia="zh-CN"/>
        </w:rPr>
      </w:pPr>
      <w:r>
        <w:rPr>
          <w:lang w:eastAsia="zh-CN"/>
        </w:rPr>
        <w:lastRenderedPageBreak/>
        <w:t>网站名称：</w:t>
      </w:r>
      <w:proofErr w:type="spellStart"/>
      <w:r>
        <w:rPr>
          <w:lang w:eastAsia="zh-CN"/>
        </w:rPr>
        <w:t>DrugFuture</w:t>
      </w:r>
      <w:proofErr w:type="spellEnd"/>
      <w:r>
        <w:rPr>
          <w:lang w:eastAsia="zh-CN"/>
        </w:rPr>
        <w:t>（美国）</w:t>
      </w:r>
      <w:r>
        <w:rPr>
          <w:lang w:eastAsia="zh-CN"/>
        </w:rPr>
        <w:br/>
      </w:r>
      <w:r>
        <w:rPr>
          <w:lang w:eastAsia="zh-CN"/>
        </w:rPr>
        <w:br/>
      </w:r>
      <w:r>
        <w:rPr>
          <w:lang w:eastAsia="zh-CN"/>
        </w:rPr>
        <w:t>功能名称及描述：</w:t>
      </w:r>
      <w:r>
        <w:rPr>
          <w:lang w:eastAsia="zh-CN"/>
        </w:rPr>
        <w:br/>
        <w:t xml:space="preserve">1. </w:t>
      </w:r>
      <w:r>
        <w:rPr>
          <w:lang w:eastAsia="zh-CN"/>
        </w:rPr>
        <w:t>专利搜索（搜索美国专利信息）</w:t>
      </w:r>
      <w:r>
        <w:rPr>
          <w:lang w:eastAsia="zh-CN"/>
        </w:rPr>
        <w:br/>
        <w:t xml:space="preserve">   </w:t>
      </w:r>
      <w:r>
        <w:rPr>
          <w:lang w:eastAsia="zh-CN"/>
        </w:rPr>
        <w:t>操作步骤：</w:t>
      </w:r>
      <w:r>
        <w:rPr>
          <w:lang w:eastAsia="zh-CN"/>
        </w:rPr>
        <w:br/>
        <w:t xml:space="preserve">   a. </w:t>
      </w:r>
      <w:r>
        <w:rPr>
          <w:lang w:eastAsia="zh-CN"/>
        </w:rPr>
        <w:t>访问网站：</w:t>
      </w:r>
      <w:r>
        <w:rPr>
          <w:lang w:eastAsia="zh-CN"/>
        </w:rPr>
        <w:t>https://www.drugfuture.com/uspat/us_patent.asp</w:t>
      </w:r>
      <w:r>
        <w:rPr>
          <w:lang w:eastAsia="zh-CN"/>
        </w:rPr>
        <w:br/>
        <w:t xml:space="preserve">   b. </w:t>
      </w:r>
      <w:r>
        <w:rPr>
          <w:lang w:eastAsia="zh-CN"/>
        </w:rPr>
        <w:t>在搜索框中输入关键词，例如专利号、发明名称或发明人姓名。</w:t>
      </w:r>
      <w:r>
        <w:rPr>
          <w:lang w:eastAsia="zh-CN"/>
        </w:rPr>
        <w:br/>
        <w:t xml:space="preserve">   c. </w:t>
      </w:r>
      <w:proofErr w:type="gramStart"/>
      <w:r>
        <w:rPr>
          <w:lang w:eastAsia="zh-CN"/>
        </w:rPr>
        <w:t>点击</w:t>
      </w:r>
      <w:r>
        <w:rPr>
          <w:lang w:eastAsia="zh-CN"/>
        </w:rPr>
        <w:t>“</w:t>
      </w:r>
      <w:proofErr w:type="gramEnd"/>
      <w:r>
        <w:rPr>
          <w:lang w:eastAsia="zh-CN"/>
        </w:rPr>
        <w:t>Search”</w:t>
      </w:r>
      <w:r>
        <w:rPr>
          <w:lang w:eastAsia="zh-CN"/>
        </w:rPr>
        <w:t>按钮进行搜索。</w:t>
      </w:r>
      <w:r>
        <w:rPr>
          <w:lang w:eastAsia="zh-CN"/>
        </w:rPr>
        <w:br/>
        <w:t xml:space="preserve">   d. </w:t>
      </w:r>
      <w:r>
        <w:rPr>
          <w:lang w:eastAsia="zh-CN"/>
        </w:rPr>
        <w:t>浏览搜索结果，点击感兴趣的专利查看详细信息。</w:t>
      </w:r>
      <w:r>
        <w:rPr>
          <w:lang w:eastAsia="zh-CN"/>
        </w:rPr>
        <w:br/>
      </w:r>
      <w:r>
        <w:rPr>
          <w:lang w:eastAsia="zh-CN"/>
        </w:rPr>
        <w:br/>
        <w:t xml:space="preserve">2. </w:t>
      </w:r>
      <w:r>
        <w:rPr>
          <w:lang w:eastAsia="zh-CN"/>
        </w:rPr>
        <w:t>专利详细信息查看（查看专利的详细信息）</w:t>
      </w:r>
      <w:r>
        <w:rPr>
          <w:lang w:eastAsia="zh-CN"/>
        </w:rPr>
        <w:br/>
        <w:t xml:space="preserve">   </w:t>
      </w:r>
      <w:r>
        <w:rPr>
          <w:lang w:eastAsia="zh-CN"/>
        </w:rPr>
        <w:t>操作步骤：</w:t>
      </w:r>
      <w:r>
        <w:rPr>
          <w:lang w:eastAsia="zh-CN"/>
        </w:rPr>
        <w:br/>
        <w:t xml:space="preserve">   a. </w:t>
      </w:r>
      <w:r>
        <w:rPr>
          <w:lang w:eastAsia="zh-CN"/>
        </w:rPr>
        <w:t>在专利搜索结果页面，点击感兴趣的专利。</w:t>
      </w:r>
      <w:r>
        <w:rPr>
          <w:lang w:eastAsia="zh-CN"/>
        </w:rPr>
        <w:br/>
        <w:t xml:space="preserve">   b. </w:t>
      </w:r>
      <w:r>
        <w:rPr>
          <w:lang w:eastAsia="zh-CN"/>
        </w:rPr>
        <w:t>查看专利的详细信息，包括专利号、发明名称、发明人、申请日期、公开日期等。</w:t>
      </w:r>
      <w:r>
        <w:rPr>
          <w:lang w:eastAsia="zh-CN"/>
        </w:rPr>
        <w:br/>
        <w:t xml:space="preserve">   </w:t>
      </w:r>
      <w:r>
        <w:t xml:space="preserve">c. </w:t>
      </w:r>
      <w:proofErr w:type="gramStart"/>
      <w:r>
        <w:t>点击</w:t>
      </w:r>
      <w:r>
        <w:t>“</w:t>
      </w:r>
      <w:proofErr w:type="gramEnd"/>
      <w:r>
        <w:t>Download PDF”</w:t>
      </w:r>
      <w:r>
        <w:t>按钮下载专利文件。</w:t>
      </w:r>
      <w:r>
        <w:br/>
      </w:r>
      <w:r>
        <w:br/>
        <w:t xml:space="preserve">3. </w:t>
      </w:r>
      <w:r>
        <w:t>专利分析（分析专利的引用和被引用情况）</w:t>
      </w:r>
      <w:r>
        <w:br/>
        <w:t xml:space="preserve">   </w:t>
      </w:r>
      <w:r>
        <w:t>操作步骤：</w:t>
      </w:r>
      <w:r>
        <w:br/>
        <w:t xml:space="preserve">   a. </w:t>
      </w:r>
      <w:r>
        <w:t>在专利详细信息页面，</w:t>
      </w:r>
      <w:proofErr w:type="gramStart"/>
      <w:r>
        <w:t>点击</w:t>
      </w:r>
      <w:r>
        <w:t>“</w:t>
      </w:r>
      <w:proofErr w:type="gramEnd"/>
      <w:r>
        <w:t>Citations”</w:t>
      </w:r>
      <w:r>
        <w:t>或</w:t>
      </w:r>
      <w:r>
        <w:t>“Cited by”</w:t>
      </w:r>
      <w:r>
        <w:t>选项卡。</w:t>
      </w:r>
      <w:r>
        <w:br/>
        <w:t xml:space="preserve">   </w:t>
      </w:r>
      <w:r>
        <w:rPr>
          <w:lang w:eastAsia="zh-CN"/>
        </w:rPr>
        <w:t xml:space="preserve">b. </w:t>
      </w:r>
      <w:r>
        <w:rPr>
          <w:lang w:eastAsia="zh-CN"/>
        </w:rPr>
        <w:t>查看专利的引用和被引用情况，包括引用次数、被引用次数等。</w:t>
      </w:r>
      <w:r>
        <w:rPr>
          <w:lang w:eastAsia="zh-CN"/>
        </w:rPr>
        <w:br/>
        <w:t xml:space="preserve">   c. </w:t>
      </w:r>
      <w:r>
        <w:rPr>
          <w:lang w:eastAsia="zh-CN"/>
        </w:rPr>
        <w:t>点击引用或被引用的专利号，查看相关专利的详细信息。</w:t>
      </w:r>
      <w:r>
        <w:rPr>
          <w:lang w:eastAsia="zh-CN"/>
        </w:rPr>
        <w:br/>
      </w:r>
      <w:r>
        <w:rPr>
          <w:lang w:eastAsia="zh-CN"/>
        </w:rPr>
        <w:br/>
      </w:r>
      <w:r>
        <w:rPr>
          <w:lang w:eastAsia="zh-CN"/>
        </w:rPr>
        <w:t>网站简介总结：</w:t>
      </w:r>
      <w:r>
        <w:rPr>
          <w:lang w:eastAsia="zh-CN"/>
        </w:rPr>
        <w:br/>
      </w:r>
      <w:proofErr w:type="spellStart"/>
      <w:r>
        <w:rPr>
          <w:lang w:eastAsia="zh-CN"/>
        </w:rPr>
        <w:t>DrugFuture</w:t>
      </w:r>
      <w:proofErr w:type="spellEnd"/>
      <w:r>
        <w:rPr>
          <w:lang w:eastAsia="zh-CN"/>
        </w:rPr>
        <w:t>（美国）是一个提供美国专利信息查询和分析的网站。用户可以通过关键词搜索专利，查看专利的详细信息，包括专利号、发明名称、发明人、申请日期、公开日期等。此外，网站还提供专利引用和被引用情况的分析功能，帮助用户了解专利的引用关系。通过</w:t>
      </w:r>
      <w:proofErr w:type="spellStart"/>
      <w:r>
        <w:rPr>
          <w:lang w:eastAsia="zh-CN"/>
        </w:rPr>
        <w:t>DrugFuture</w:t>
      </w:r>
      <w:proofErr w:type="spellEnd"/>
      <w:r>
        <w:rPr>
          <w:lang w:eastAsia="zh-CN"/>
        </w:rPr>
        <w:t>，用户可以方便地获取美国专利信息，为科研和商业决策提供支持。</w:t>
      </w:r>
    </w:p>
    <w:p w14:paraId="7A2EC5B1" w14:textId="77777777" w:rsidR="00A73E44" w:rsidRDefault="00000000">
      <w:pPr>
        <w:rPr>
          <w:lang w:eastAsia="zh-CN"/>
        </w:rPr>
      </w:pPr>
      <w:r>
        <w:rPr>
          <w:lang w:eastAsia="zh-CN"/>
        </w:rPr>
        <w:br/>
      </w:r>
    </w:p>
    <w:p w14:paraId="6F62FED9" w14:textId="77777777" w:rsidR="00A73E44" w:rsidRDefault="00000000">
      <w:pPr>
        <w:rPr>
          <w:lang w:eastAsia="zh-CN"/>
        </w:rPr>
      </w:pPr>
      <w:r>
        <w:rPr>
          <w:lang w:eastAsia="zh-CN"/>
        </w:rPr>
        <w:t>网站名称：</w:t>
      </w:r>
      <w:proofErr w:type="spellStart"/>
      <w:r>
        <w:rPr>
          <w:lang w:eastAsia="zh-CN"/>
        </w:rPr>
        <w:t>DrugFuture</w:t>
      </w:r>
      <w:proofErr w:type="spellEnd"/>
      <w:r>
        <w:rPr>
          <w:lang w:eastAsia="zh-CN"/>
        </w:rPr>
        <w:t>（欧洲）</w:t>
      </w:r>
      <w:r>
        <w:rPr>
          <w:lang w:eastAsia="zh-CN"/>
        </w:rPr>
        <w:br/>
      </w:r>
      <w:r>
        <w:rPr>
          <w:lang w:eastAsia="zh-CN"/>
        </w:rPr>
        <w:br/>
      </w:r>
      <w:r>
        <w:rPr>
          <w:lang w:eastAsia="zh-CN"/>
        </w:rPr>
        <w:t>功能名称及描述：</w:t>
      </w:r>
      <w:r>
        <w:rPr>
          <w:lang w:eastAsia="zh-CN"/>
        </w:rPr>
        <w:br/>
      </w:r>
      <w:r>
        <w:rPr>
          <w:lang w:eastAsia="zh-CN"/>
        </w:rPr>
        <w:lastRenderedPageBreak/>
        <w:t xml:space="preserve">1. </w:t>
      </w:r>
      <w:r>
        <w:rPr>
          <w:lang w:eastAsia="zh-CN"/>
        </w:rPr>
        <w:t>专利检索（</w:t>
      </w:r>
      <w:r>
        <w:rPr>
          <w:lang w:eastAsia="zh-CN"/>
        </w:rPr>
        <w:t>Patent Search</w:t>
      </w:r>
      <w:r>
        <w:rPr>
          <w:lang w:eastAsia="zh-CN"/>
        </w:rPr>
        <w:t>）</w:t>
      </w:r>
      <w:r>
        <w:rPr>
          <w:lang w:eastAsia="zh-CN"/>
        </w:rPr>
        <w:br/>
        <w:t xml:space="preserve">   </w:t>
      </w:r>
      <w:r>
        <w:rPr>
          <w:lang w:eastAsia="zh-CN"/>
        </w:rPr>
        <w:t>描述：用户可以通过关键词、专利号、申请人、发明人等信息进行专利检索，查找相关的药品专利信息。</w:t>
      </w:r>
      <w:r>
        <w:rPr>
          <w:lang w:eastAsia="zh-CN"/>
        </w:rPr>
        <w:br/>
      </w:r>
      <w:r>
        <w:rPr>
          <w:lang w:eastAsia="zh-CN"/>
        </w:rPr>
        <w:br/>
      </w:r>
      <w:r>
        <w:rPr>
          <w:lang w:eastAsia="zh-CN"/>
        </w:rPr>
        <w:t>操作步骤：</w:t>
      </w:r>
      <w:r>
        <w:rPr>
          <w:lang w:eastAsia="zh-CN"/>
        </w:rPr>
        <w:br/>
        <w:t xml:space="preserve">   a. </w:t>
      </w:r>
      <w:r>
        <w:rPr>
          <w:lang w:eastAsia="zh-CN"/>
        </w:rPr>
        <w:t>访问</w:t>
      </w:r>
      <w:proofErr w:type="spellStart"/>
      <w:r>
        <w:rPr>
          <w:lang w:eastAsia="zh-CN"/>
        </w:rPr>
        <w:t>DrugFuture</w:t>
      </w:r>
      <w:proofErr w:type="spellEnd"/>
      <w:r>
        <w:rPr>
          <w:lang w:eastAsia="zh-CN"/>
        </w:rPr>
        <w:t>网站，</w:t>
      </w:r>
      <w:proofErr w:type="gramStart"/>
      <w:r>
        <w:rPr>
          <w:lang w:eastAsia="zh-CN"/>
        </w:rPr>
        <w:t>点击</w:t>
      </w:r>
      <w:r>
        <w:rPr>
          <w:lang w:eastAsia="zh-CN"/>
        </w:rPr>
        <w:t>“</w:t>
      </w:r>
      <w:proofErr w:type="gramEnd"/>
      <w:r>
        <w:rPr>
          <w:lang w:eastAsia="zh-CN"/>
        </w:rPr>
        <w:t>专利检索</w:t>
      </w:r>
      <w:r>
        <w:rPr>
          <w:lang w:eastAsia="zh-CN"/>
        </w:rPr>
        <w:t>”</w:t>
      </w:r>
      <w:r>
        <w:rPr>
          <w:lang w:eastAsia="zh-CN"/>
        </w:rPr>
        <w:t>功能。</w:t>
      </w:r>
      <w:r>
        <w:rPr>
          <w:lang w:eastAsia="zh-CN"/>
        </w:rPr>
        <w:br/>
        <w:t xml:space="preserve">   b. </w:t>
      </w:r>
      <w:r>
        <w:rPr>
          <w:lang w:eastAsia="zh-CN"/>
        </w:rPr>
        <w:t>在搜索框中输入关键词或专利号等信息。</w:t>
      </w:r>
      <w:r>
        <w:rPr>
          <w:lang w:eastAsia="zh-CN"/>
        </w:rPr>
        <w:br/>
        <w:t xml:space="preserve">   c. </w:t>
      </w:r>
      <w:r>
        <w:rPr>
          <w:lang w:eastAsia="zh-CN"/>
        </w:rPr>
        <w:t>点击</w:t>
      </w:r>
      <w:r>
        <w:rPr>
          <w:lang w:eastAsia="zh-CN"/>
        </w:rPr>
        <w:t>“</w:t>
      </w:r>
      <w:r>
        <w:rPr>
          <w:lang w:eastAsia="zh-CN"/>
        </w:rPr>
        <w:t>搜索</w:t>
      </w:r>
      <w:r>
        <w:rPr>
          <w:lang w:eastAsia="zh-CN"/>
        </w:rPr>
        <w:t>”</w:t>
      </w:r>
      <w:r>
        <w:rPr>
          <w:lang w:eastAsia="zh-CN"/>
        </w:rPr>
        <w:t>按钮，系统将显示与输入信息相关的专利列表。</w:t>
      </w:r>
      <w:r>
        <w:rPr>
          <w:lang w:eastAsia="zh-CN"/>
        </w:rPr>
        <w:br/>
        <w:t xml:space="preserve">   d. </w:t>
      </w:r>
      <w:r>
        <w:rPr>
          <w:lang w:eastAsia="zh-CN"/>
        </w:rPr>
        <w:t>点击列表中的专利，查看详细的专利信息。</w:t>
      </w:r>
      <w:r>
        <w:rPr>
          <w:lang w:eastAsia="zh-CN"/>
        </w:rPr>
        <w:br/>
      </w:r>
      <w:r>
        <w:rPr>
          <w:lang w:eastAsia="zh-CN"/>
        </w:rPr>
        <w:br/>
        <w:t xml:space="preserve">2. </w:t>
      </w:r>
      <w:r>
        <w:rPr>
          <w:lang w:eastAsia="zh-CN"/>
        </w:rPr>
        <w:t>专利分析（</w:t>
      </w:r>
      <w:r>
        <w:rPr>
          <w:lang w:eastAsia="zh-CN"/>
        </w:rPr>
        <w:t>Patent Analysis</w:t>
      </w:r>
      <w:r>
        <w:rPr>
          <w:lang w:eastAsia="zh-CN"/>
        </w:rPr>
        <w:t>）</w:t>
      </w:r>
      <w:r>
        <w:rPr>
          <w:lang w:eastAsia="zh-CN"/>
        </w:rPr>
        <w:br/>
        <w:t xml:space="preserve">   </w:t>
      </w:r>
      <w:r>
        <w:rPr>
          <w:lang w:eastAsia="zh-CN"/>
        </w:rPr>
        <w:t>描述：用户可以对检索到的专利进行分析，了解专利的技术领域、申请趋势、申请人分布等信息。</w:t>
      </w:r>
      <w:r>
        <w:rPr>
          <w:lang w:eastAsia="zh-CN"/>
        </w:rPr>
        <w:br/>
      </w:r>
      <w:r>
        <w:rPr>
          <w:lang w:eastAsia="zh-CN"/>
        </w:rPr>
        <w:br/>
      </w:r>
      <w:r>
        <w:rPr>
          <w:lang w:eastAsia="zh-CN"/>
        </w:rPr>
        <w:t>操作步骤：</w:t>
      </w:r>
      <w:r>
        <w:rPr>
          <w:lang w:eastAsia="zh-CN"/>
        </w:rPr>
        <w:br/>
        <w:t xml:space="preserve">   a. </w:t>
      </w:r>
      <w:r>
        <w:rPr>
          <w:lang w:eastAsia="zh-CN"/>
        </w:rPr>
        <w:t>在专利检索结果页面，</w:t>
      </w:r>
      <w:proofErr w:type="gramStart"/>
      <w:r>
        <w:rPr>
          <w:lang w:eastAsia="zh-CN"/>
        </w:rPr>
        <w:t>点击</w:t>
      </w:r>
      <w:r>
        <w:rPr>
          <w:lang w:eastAsia="zh-CN"/>
        </w:rPr>
        <w:t>“</w:t>
      </w:r>
      <w:proofErr w:type="gramEnd"/>
      <w:r>
        <w:rPr>
          <w:lang w:eastAsia="zh-CN"/>
        </w:rPr>
        <w:t>专利分析</w:t>
      </w:r>
      <w:r>
        <w:rPr>
          <w:lang w:eastAsia="zh-CN"/>
        </w:rPr>
        <w:t>”</w:t>
      </w:r>
      <w:r>
        <w:rPr>
          <w:lang w:eastAsia="zh-CN"/>
        </w:rPr>
        <w:t>功能。</w:t>
      </w:r>
      <w:r>
        <w:rPr>
          <w:lang w:eastAsia="zh-CN"/>
        </w:rPr>
        <w:br/>
        <w:t xml:space="preserve">   b. </w:t>
      </w:r>
      <w:r>
        <w:rPr>
          <w:lang w:eastAsia="zh-CN"/>
        </w:rPr>
        <w:t>选择需要分析的专利，或输入关键词进行筛选。</w:t>
      </w:r>
      <w:r>
        <w:rPr>
          <w:lang w:eastAsia="zh-CN"/>
        </w:rPr>
        <w:br/>
        <w:t xml:space="preserve">   c. </w:t>
      </w:r>
      <w:r>
        <w:rPr>
          <w:lang w:eastAsia="zh-CN"/>
        </w:rPr>
        <w:t>点击</w:t>
      </w:r>
      <w:r>
        <w:rPr>
          <w:lang w:eastAsia="zh-CN"/>
        </w:rPr>
        <w:t>“</w:t>
      </w:r>
      <w:r>
        <w:rPr>
          <w:lang w:eastAsia="zh-CN"/>
        </w:rPr>
        <w:t>分析</w:t>
      </w:r>
      <w:r>
        <w:rPr>
          <w:lang w:eastAsia="zh-CN"/>
        </w:rPr>
        <w:t>”</w:t>
      </w:r>
      <w:r>
        <w:rPr>
          <w:lang w:eastAsia="zh-CN"/>
        </w:rPr>
        <w:t>按钮，系统将展示专利分析结果，包括技术领域分布、申请趋势图、申请人分布图等。</w:t>
      </w:r>
      <w:r>
        <w:rPr>
          <w:lang w:eastAsia="zh-CN"/>
        </w:rPr>
        <w:br/>
      </w:r>
      <w:r>
        <w:rPr>
          <w:lang w:eastAsia="zh-CN"/>
        </w:rPr>
        <w:br/>
        <w:t xml:space="preserve">3. </w:t>
      </w:r>
      <w:r>
        <w:rPr>
          <w:lang w:eastAsia="zh-CN"/>
        </w:rPr>
        <w:t>专利下载（</w:t>
      </w:r>
      <w:r>
        <w:rPr>
          <w:lang w:eastAsia="zh-CN"/>
        </w:rPr>
        <w:t>Patent Download</w:t>
      </w:r>
      <w:r>
        <w:rPr>
          <w:lang w:eastAsia="zh-CN"/>
        </w:rPr>
        <w:t>）</w:t>
      </w:r>
      <w:r>
        <w:rPr>
          <w:lang w:eastAsia="zh-CN"/>
        </w:rPr>
        <w:br/>
        <w:t xml:space="preserve">   </w:t>
      </w:r>
      <w:r>
        <w:rPr>
          <w:lang w:eastAsia="zh-CN"/>
        </w:rPr>
        <w:t>描述：用户可以下载检索到的专利文件，以便离线查看或进一步研究。</w:t>
      </w:r>
      <w:r>
        <w:rPr>
          <w:lang w:eastAsia="zh-CN"/>
        </w:rPr>
        <w:br/>
      </w:r>
      <w:r>
        <w:rPr>
          <w:lang w:eastAsia="zh-CN"/>
        </w:rPr>
        <w:br/>
      </w:r>
      <w:r>
        <w:rPr>
          <w:lang w:eastAsia="zh-CN"/>
        </w:rPr>
        <w:t>操作步骤：</w:t>
      </w:r>
      <w:r>
        <w:rPr>
          <w:lang w:eastAsia="zh-CN"/>
        </w:rPr>
        <w:br/>
        <w:t xml:space="preserve">   a. </w:t>
      </w:r>
      <w:r>
        <w:rPr>
          <w:lang w:eastAsia="zh-CN"/>
        </w:rPr>
        <w:t>在专利检索结果页面，找到需要下载的专利。</w:t>
      </w:r>
      <w:r>
        <w:rPr>
          <w:lang w:eastAsia="zh-CN"/>
        </w:rPr>
        <w:br/>
        <w:t xml:space="preserve">   b. </w:t>
      </w:r>
      <w:proofErr w:type="gramStart"/>
      <w:r>
        <w:rPr>
          <w:lang w:eastAsia="zh-CN"/>
        </w:rPr>
        <w:t>点击专利旁边的</w:t>
      </w:r>
      <w:r>
        <w:rPr>
          <w:lang w:eastAsia="zh-CN"/>
        </w:rPr>
        <w:t>“</w:t>
      </w:r>
      <w:proofErr w:type="gramEnd"/>
      <w:r>
        <w:rPr>
          <w:lang w:eastAsia="zh-CN"/>
        </w:rPr>
        <w:t>下载</w:t>
      </w:r>
      <w:r>
        <w:rPr>
          <w:lang w:eastAsia="zh-CN"/>
        </w:rPr>
        <w:t>”</w:t>
      </w:r>
      <w:r>
        <w:rPr>
          <w:lang w:eastAsia="zh-CN"/>
        </w:rPr>
        <w:t>按钮。</w:t>
      </w:r>
      <w:r>
        <w:rPr>
          <w:lang w:eastAsia="zh-CN"/>
        </w:rPr>
        <w:br/>
        <w:t xml:space="preserve">   c. </w:t>
      </w:r>
      <w:r>
        <w:rPr>
          <w:lang w:eastAsia="zh-CN"/>
        </w:rPr>
        <w:t>选择下载格式（如</w:t>
      </w:r>
      <w:r>
        <w:rPr>
          <w:lang w:eastAsia="zh-CN"/>
        </w:rPr>
        <w:t>PDF</w:t>
      </w:r>
      <w:r>
        <w:rPr>
          <w:lang w:eastAsia="zh-CN"/>
        </w:rPr>
        <w:t>），点击</w:t>
      </w:r>
      <w:r>
        <w:rPr>
          <w:lang w:eastAsia="zh-CN"/>
        </w:rPr>
        <w:t>“</w:t>
      </w:r>
      <w:r>
        <w:rPr>
          <w:lang w:eastAsia="zh-CN"/>
        </w:rPr>
        <w:t>确定</w:t>
      </w:r>
      <w:r>
        <w:rPr>
          <w:lang w:eastAsia="zh-CN"/>
        </w:rPr>
        <w:t>”</w:t>
      </w:r>
      <w:r>
        <w:rPr>
          <w:lang w:eastAsia="zh-CN"/>
        </w:rPr>
        <w:t>按钮，开始下载专利文件。</w:t>
      </w:r>
      <w:r>
        <w:rPr>
          <w:lang w:eastAsia="zh-CN"/>
        </w:rPr>
        <w:br/>
      </w:r>
      <w:r>
        <w:rPr>
          <w:lang w:eastAsia="zh-CN"/>
        </w:rPr>
        <w:br/>
        <w:t xml:space="preserve">4. </w:t>
      </w:r>
      <w:r>
        <w:rPr>
          <w:lang w:eastAsia="zh-CN"/>
        </w:rPr>
        <w:t>专利监控（</w:t>
      </w:r>
      <w:r>
        <w:rPr>
          <w:lang w:eastAsia="zh-CN"/>
        </w:rPr>
        <w:t>Patent Monitoring</w:t>
      </w:r>
      <w:r>
        <w:rPr>
          <w:lang w:eastAsia="zh-CN"/>
        </w:rPr>
        <w:t>）</w:t>
      </w:r>
      <w:r>
        <w:rPr>
          <w:lang w:eastAsia="zh-CN"/>
        </w:rPr>
        <w:br/>
        <w:t xml:space="preserve">   </w:t>
      </w:r>
      <w:r>
        <w:rPr>
          <w:lang w:eastAsia="zh-CN"/>
        </w:rPr>
        <w:t>描述：用户可以设置专利监控，实时了解特定关键词或申请人的专利申请动态。</w:t>
      </w:r>
      <w:r>
        <w:rPr>
          <w:lang w:eastAsia="zh-CN"/>
        </w:rPr>
        <w:br/>
      </w:r>
      <w:r>
        <w:rPr>
          <w:lang w:eastAsia="zh-CN"/>
        </w:rPr>
        <w:br/>
      </w:r>
      <w:r>
        <w:rPr>
          <w:lang w:eastAsia="zh-CN"/>
        </w:rPr>
        <w:t>操作步骤：</w:t>
      </w:r>
      <w:r>
        <w:rPr>
          <w:lang w:eastAsia="zh-CN"/>
        </w:rPr>
        <w:br/>
      </w:r>
      <w:r>
        <w:rPr>
          <w:lang w:eastAsia="zh-CN"/>
        </w:rPr>
        <w:lastRenderedPageBreak/>
        <w:t xml:space="preserve">   a. </w:t>
      </w:r>
      <w:r>
        <w:rPr>
          <w:lang w:eastAsia="zh-CN"/>
        </w:rPr>
        <w:t>访问</w:t>
      </w:r>
      <w:proofErr w:type="spellStart"/>
      <w:r>
        <w:rPr>
          <w:lang w:eastAsia="zh-CN"/>
        </w:rPr>
        <w:t>DrugFuture</w:t>
      </w:r>
      <w:proofErr w:type="spellEnd"/>
      <w:r>
        <w:rPr>
          <w:lang w:eastAsia="zh-CN"/>
        </w:rPr>
        <w:t>网站，</w:t>
      </w:r>
      <w:proofErr w:type="gramStart"/>
      <w:r>
        <w:rPr>
          <w:lang w:eastAsia="zh-CN"/>
        </w:rPr>
        <w:t>点击</w:t>
      </w:r>
      <w:r>
        <w:rPr>
          <w:lang w:eastAsia="zh-CN"/>
        </w:rPr>
        <w:t>“</w:t>
      </w:r>
      <w:proofErr w:type="gramEnd"/>
      <w:r>
        <w:rPr>
          <w:lang w:eastAsia="zh-CN"/>
        </w:rPr>
        <w:t>专利监控</w:t>
      </w:r>
      <w:r>
        <w:rPr>
          <w:lang w:eastAsia="zh-CN"/>
        </w:rPr>
        <w:t>”</w:t>
      </w:r>
      <w:r>
        <w:rPr>
          <w:lang w:eastAsia="zh-CN"/>
        </w:rPr>
        <w:t>功能。</w:t>
      </w:r>
      <w:r>
        <w:rPr>
          <w:lang w:eastAsia="zh-CN"/>
        </w:rPr>
        <w:br/>
        <w:t xml:space="preserve">   b. </w:t>
      </w:r>
      <w:r>
        <w:rPr>
          <w:lang w:eastAsia="zh-CN"/>
        </w:rPr>
        <w:t>输入监控关键词或申请人信息。</w:t>
      </w:r>
      <w:r>
        <w:rPr>
          <w:lang w:eastAsia="zh-CN"/>
        </w:rPr>
        <w:br/>
        <w:t xml:space="preserve">   c. </w:t>
      </w:r>
      <w:r>
        <w:rPr>
          <w:lang w:eastAsia="zh-CN"/>
        </w:rPr>
        <w:t>设置监控频率（如每日、每周）和通知方式（如邮件、短信）。</w:t>
      </w:r>
      <w:r>
        <w:rPr>
          <w:lang w:eastAsia="zh-CN"/>
        </w:rPr>
        <w:br/>
        <w:t xml:space="preserve">   d. </w:t>
      </w:r>
      <w:r>
        <w:rPr>
          <w:lang w:eastAsia="zh-CN"/>
        </w:rPr>
        <w:t>点击</w:t>
      </w:r>
      <w:r>
        <w:rPr>
          <w:lang w:eastAsia="zh-CN"/>
        </w:rPr>
        <w:t>“</w:t>
      </w:r>
      <w:r>
        <w:rPr>
          <w:lang w:eastAsia="zh-CN"/>
        </w:rPr>
        <w:t>保存</w:t>
      </w:r>
      <w:r>
        <w:rPr>
          <w:lang w:eastAsia="zh-CN"/>
        </w:rPr>
        <w:t>”</w:t>
      </w:r>
      <w:r>
        <w:rPr>
          <w:lang w:eastAsia="zh-CN"/>
        </w:rPr>
        <w:t>按钮，系统将按照设置进行专利监控，并在有新专利申请时通知用户。</w:t>
      </w:r>
      <w:r>
        <w:rPr>
          <w:lang w:eastAsia="zh-CN"/>
        </w:rPr>
        <w:br/>
      </w:r>
      <w:r>
        <w:rPr>
          <w:lang w:eastAsia="zh-CN"/>
        </w:rPr>
        <w:br/>
      </w:r>
      <w:r>
        <w:rPr>
          <w:lang w:eastAsia="zh-CN"/>
        </w:rPr>
        <w:t>网站简介总结：</w:t>
      </w:r>
      <w:r>
        <w:rPr>
          <w:lang w:eastAsia="zh-CN"/>
        </w:rPr>
        <w:br/>
      </w:r>
      <w:proofErr w:type="spellStart"/>
      <w:r>
        <w:rPr>
          <w:lang w:eastAsia="zh-CN"/>
        </w:rPr>
        <w:t>DrugFuture</w:t>
      </w:r>
      <w:proofErr w:type="spellEnd"/>
      <w:r>
        <w:rPr>
          <w:lang w:eastAsia="zh-CN"/>
        </w:rPr>
        <w:t>（欧洲）是一个专注于药品专利信息的网站，提供专利检索、分析、下载和监控等功能。用户可以通过关键词、专利号等信息快速查找相关专利，了解专利的技术领域、申请趋势等信息，并下载专利文件进行研究。此外，用户还可以设置专利监控，实时掌握特定领域的专利申请动态。</w:t>
      </w:r>
      <w:proofErr w:type="spellStart"/>
      <w:r>
        <w:rPr>
          <w:lang w:eastAsia="zh-CN"/>
        </w:rPr>
        <w:t>DrugFuture</w:t>
      </w:r>
      <w:proofErr w:type="spellEnd"/>
      <w:r>
        <w:rPr>
          <w:lang w:eastAsia="zh-CN"/>
        </w:rPr>
        <w:t>为药品研发人员、专利律师等专业人士提供了一个便捷的专利信息服务平台。</w:t>
      </w:r>
    </w:p>
    <w:p w14:paraId="43D7CC3C" w14:textId="77777777" w:rsidR="00A73E44" w:rsidRDefault="00000000">
      <w:pPr>
        <w:rPr>
          <w:lang w:eastAsia="zh-CN"/>
        </w:rPr>
      </w:pPr>
      <w:r>
        <w:rPr>
          <w:lang w:eastAsia="zh-CN"/>
        </w:rPr>
        <w:br/>
      </w:r>
    </w:p>
    <w:p w14:paraId="48C2E7F2" w14:textId="77777777" w:rsidR="00A73E44" w:rsidRDefault="00000000">
      <w:pPr>
        <w:rPr>
          <w:lang w:eastAsia="zh-CN"/>
        </w:rPr>
      </w:pPr>
      <w:r>
        <w:rPr>
          <w:lang w:eastAsia="zh-CN"/>
        </w:rPr>
        <w:t>网站名称：</w:t>
      </w:r>
      <w:proofErr w:type="spellStart"/>
      <w:r>
        <w:rPr>
          <w:lang w:eastAsia="zh-CN"/>
        </w:rPr>
        <w:t>Chaspark</w:t>
      </w:r>
      <w:proofErr w:type="spellEnd"/>
      <w:r>
        <w:rPr>
          <w:lang w:eastAsia="zh-CN"/>
        </w:rPr>
        <w:br/>
      </w:r>
      <w:r>
        <w:rPr>
          <w:lang w:eastAsia="zh-CN"/>
        </w:rPr>
        <w:br/>
      </w:r>
      <w:r>
        <w:rPr>
          <w:lang w:eastAsia="zh-CN"/>
        </w:rPr>
        <w:t>功能名称及描述：专利搜索</w:t>
      </w:r>
      <w:r>
        <w:rPr>
          <w:lang w:eastAsia="zh-CN"/>
        </w:rPr>
        <w:br/>
      </w:r>
      <w:r>
        <w:rPr>
          <w:lang w:eastAsia="zh-CN"/>
        </w:rPr>
        <w:br/>
      </w:r>
      <w:r>
        <w:rPr>
          <w:lang w:eastAsia="zh-CN"/>
        </w:rPr>
        <w:t>操作步骤：</w:t>
      </w:r>
      <w:r>
        <w:rPr>
          <w:lang w:eastAsia="zh-CN"/>
        </w:rPr>
        <w:br/>
        <w:t xml:space="preserve">1. </w:t>
      </w:r>
      <w:r>
        <w:rPr>
          <w:lang w:eastAsia="zh-CN"/>
        </w:rPr>
        <w:t>打开</w:t>
      </w:r>
      <w:proofErr w:type="spellStart"/>
      <w:r>
        <w:rPr>
          <w:lang w:eastAsia="zh-CN"/>
        </w:rPr>
        <w:t>Chaspark</w:t>
      </w:r>
      <w:proofErr w:type="spellEnd"/>
      <w:r>
        <w:rPr>
          <w:lang w:eastAsia="zh-CN"/>
        </w:rPr>
        <w:t>网站（</w:t>
      </w:r>
      <w:r>
        <w:rPr>
          <w:lang w:eastAsia="zh-CN"/>
        </w:rPr>
        <w:t>https://www.chaspark.com/patents/</w:t>
      </w:r>
      <w:r>
        <w:rPr>
          <w:lang w:eastAsia="zh-CN"/>
        </w:rPr>
        <w:t>）。</w:t>
      </w:r>
      <w:r>
        <w:rPr>
          <w:lang w:eastAsia="zh-CN"/>
        </w:rPr>
        <w:br/>
        <w:t xml:space="preserve">2. </w:t>
      </w:r>
      <w:r>
        <w:rPr>
          <w:lang w:eastAsia="zh-CN"/>
        </w:rPr>
        <w:t>在搜索框中输入您想要查询的专利关键词或专利号。</w:t>
      </w:r>
      <w:r>
        <w:rPr>
          <w:lang w:eastAsia="zh-CN"/>
        </w:rPr>
        <w:br/>
        <w:t xml:space="preserve">3. </w:t>
      </w:r>
      <w:r>
        <w:rPr>
          <w:lang w:eastAsia="zh-CN"/>
        </w:rPr>
        <w:t>点击</w:t>
      </w:r>
      <w:r>
        <w:rPr>
          <w:lang w:eastAsia="zh-CN"/>
        </w:rPr>
        <w:t>“</w:t>
      </w:r>
      <w:r>
        <w:rPr>
          <w:lang w:eastAsia="zh-CN"/>
        </w:rPr>
        <w:t>搜索</w:t>
      </w:r>
      <w:r>
        <w:rPr>
          <w:lang w:eastAsia="zh-CN"/>
        </w:rPr>
        <w:t>”</w:t>
      </w:r>
      <w:r>
        <w:rPr>
          <w:lang w:eastAsia="zh-CN"/>
        </w:rPr>
        <w:t>按钮或按回车键进行搜索。</w:t>
      </w:r>
      <w:r>
        <w:rPr>
          <w:lang w:eastAsia="zh-CN"/>
        </w:rPr>
        <w:br/>
        <w:t xml:space="preserve">4. </w:t>
      </w:r>
      <w:r>
        <w:rPr>
          <w:lang w:eastAsia="zh-CN"/>
        </w:rPr>
        <w:t>查看搜索结果，可以按照相关性、日期等排序方式查看。</w:t>
      </w:r>
      <w:r>
        <w:rPr>
          <w:lang w:eastAsia="zh-CN"/>
        </w:rPr>
        <w:br/>
        <w:t xml:space="preserve">5. </w:t>
      </w:r>
      <w:r>
        <w:rPr>
          <w:lang w:eastAsia="zh-CN"/>
        </w:rPr>
        <w:t>点击感兴趣的专利，查看详细信息，包括专利摘要、权利要求、发明人等。</w:t>
      </w:r>
      <w:r>
        <w:rPr>
          <w:lang w:eastAsia="zh-CN"/>
        </w:rPr>
        <w:br/>
      </w:r>
      <w:r>
        <w:rPr>
          <w:lang w:eastAsia="zh-CN"/>
        </w:rPr>
        <w:br/>
      </w:r>
      <w:r>
        <w:rPr>
          <w:lang w:eastAsia="zh-CN"/>
        </w:rPr>
        <w:t>功能名称及描述：专利分析</w:t>
      </w:r>
      <w:r>
        <w:rPr>
          <w:lang w:eastAsia="zh-CN"/>
        </w:rPr>
        <w:br/>
      </w:r>
      <w:r>
        <w:rPr>
          <w:lang w:eastAsia="zh-CN"/>
        </w:rPr>
        <w:br/>
      </w:r>
      <w:r>
        <w:rPr>
          <w:lang w:eastAsia="zh-CN"/>
        </w:rPr>
        <w:t>操作步骤：</w:t>
      </w:r>
      <w:r>
        <w:rPr>
          <w:lang w:eastAsia="zh-CN"/>
        </w:rPr>
        <w:br/>
        <w:t xml:space="preserve">1. </w:t>
      </w:r>
      <w:r>
        <w:rPr>
          <w:lang w:eastAsia="zh-CN"/>
        </w:rPr>
        <w:t>在</w:t>
      </w:r>
      <w:proofErr w:type="spellStart"/>
      <w:r>
        <w:rPr>
          <w:lang w:eastAsia="zh-CN"/>
        </w:rPr>
        <w:t>Chaspark</w:t>
      </w:r>
      <w:proofErr w:type="spellEnd"/>
      <w:r>
        <w:rPr>
          <w:lang w:eastAsia="zh-CN"/>
        </w:rPr>
        <w:t>网站首页，点击</w:t>
      </w:r>
      <w:r>
        <w:rPr>
          <w:lang w:eastAsia="zh-CN"/>
        </w:rPr>
        <w:t>“</w:t>
      </w:r>
      <w:r>
        <w:rPr>
          <w:lang w:eastAsia="zh-CN"/>
        </w:rPr>
        <w:t>专利分析</w:t>
      </w:r>
      <w:r>
        <w:rPr>
          <w:lang w:eastAsia="zh-CN"/>
        </w:rPr>
        <w:t>”</w:t>
      </w:r>
      <w:r>
        <w:rPr>
          <w:lang w:eastAsia="zh-CN"/>
        </w:rPr>
        <w:t>选项。</w:t>
      </w:r>
      <w:r>
        <w:rPr>
          <w:lang w:eastAsia="zh-CN"/>
        </w:rPr>
        <w:br/>
        <w:t xml:space="preserve">2. </w:t>
      </w:r>
      <w:r>
        <w:rPr>
          <w:lang w:eastAsia="zh-CN"/>
        </w:rPr>
        <w:t>输入您想要分析的专利关键词或专利号。</w:t>
      </w:r>
      <w:r>
        <w:rPr>
          <w:lang w:eastAsia="zh-CN"/>
        </w:rPr>
        <w:br/>
        <w:t xml:space="preserve">3. </w:t>
      </w:r>
      <w:r>
        <w:rPr>
          <w:lang w:eastAsia="zh-CN"/>
        </w:rPr>
        <w:t>选择分析维度，如专利数量、申请人、发明人等。</w:t>
      </w:r>
      <w:r>
        <w:rPr>
          <w:lang w:eastAsia="zh-CN"/>
        </w:rPr>
        <w:br/>
        <w:t xml:space="preserve">4. </w:t>
      </w:r>
      <w:r>
        <w:rPr>
          <w:lang w:eastAsia="zh-CN"/>
        </w:rPr>
        <w:t>点击</w:t>
      </w:r>
      <w:r>
        <w:rPr>
          <w:lang w:eastAsia="zh-CN"/>
        </w:rPr>
        <w:t>“</w:t>
      </w:r>
      <w:r>
        <w:rPr>
          <w:lang w:eastAsia="zh-CN"/>
        </w:rPr>
        <w:t>分析</w:t>
      </w:r>
      <w:r>
        <w:rPr>
          <w:lang w:eastAsia="zh-CN"/>
        </w:rPr>
        <w:t>”</w:t>
      </w:r>
      <w:r>
        <w:rPr>
          <w:lang w:eastAsia="zh-CN"/>
        </w:rPr>
        <w:t>按钮，系统将自动生成分析报告。</w:t>
      </w:r>
      <w:r>
        <w:rPr>
          <w:lang w:eastAsia="zh-CN"/>
        </w:rPr>
        <w:br/>
      </w:r>
      <w:r>
        <w:rPr>
          <w:lang w:eastAsia="zh-CN"/>
        </w:rPr>
        <w:lastRenderedPageBreak/>
        <w:t xml:space="preserve">5. </w:t>
      </w:r>
      <w:r>
        <w:rPr>
          <w:lang w:eastAsia="zh-CN"/>
        </w:rPr>
        <w:t>查看分析结果，可以下载或分享报告。</w:t>
      </w:r>
      <w:r>
        <w:rPr>
          <w:lang w:eastAsia="zh-CN"/>
        </w:rPr>
        <w:br/>
      </w:r>
      <w:r>
        <w:rPr>
          <w:lang w:eastAsia="zh-CN"/>
        </w:rPr>
        <w:br/>
      </w:r>
      <w:r>
        <w:rPr>
          <w:lang w:eastAsia="zh-CN"/>
        </w:rPr>
        <w:t>功能名称及描述：专利监控</w:t>
      </w:r>
      <w:r>
        <w:rPr>
          <w:lang w:eastAsia="zh-CN"/>
        </w:rPr>
        <w:br/>
      </w:r>
      <w:r>
        <w:rPr>
          <w:lang w:eastAsia="zh-CN"/>
        </w:rPr>
        <w:br/>
      </w:r>
      <w:r>
        <w:rPr>
          <w:lang w:eastAsia="zh-CN"/>
        </w:rPr>
        <w:t>操作步骤：</w:t>
      </w:r>
      <w:r>
        <w:rPr>
          <w:lang w:eastAsia="zh-CN"/>
        </w:rPr>
        <w:br/>
        <w:t xml:space="preserve">1. </w:t>
      </w:r>
      <w:r>
        <w:rPr>
          <w:lang w:eastAsia="zh-CN"/>
        </w:rPr>
        <w:t>在</w:t>
      </w:r>
      <w:proofErr w:type="spellStart"/>
      <w:r>
        <w:rPr>
          <w:lang w:eastAsia="zh-CN"/>
        </w:rPr>
        <w:t>Chaspark</w:t>
      </w:r>
      <w:proofErr w:type="spellEnd"/>
      <w:r>
        <w:rPr>
          <w:lang w:eastAsia="zh-CN"/>
        </w:rPr>
        <w:t>网站首页，点击</w:t>
      </w:r>
      <w:r>
        <w:rPr>
          <w:lang w:eastAsia="zh-CN"/>
        </w:rPr>
        <w:t>“</w:t>
      </w:r>
      <w:r>
        <w:rPr>
          <w:lang w:eastAsia="zh-CN"/>
        </w:rPr>
        <w:t>专利监控</w:t>
      </w:r>
      <w:r>
        <w:rPr>
          <w:lang w:eastAsia="zh-CN"/>
        </w:rPr>
        <w:t>”</w:t>
      </w:r>
      <w:r>
        <w:rPr>
          <w:lang w:eastAsia="zh-CN"/>
        </w:rPr>
        <w:t>选项。</w:t>
      </w:r>
      <w:r>
        <w:rPr>
          <w:lang w:eastAsia="zh-CN"/>
        </w:rPr>
        <w:br/>
        <w:t xml:space="preserve">2. </w:t>
      </w:r>
      <w:r>
        <w:rPr>
          <w:lang w:eastAsia="zh-CN"/>
        </w:rPr>
        <w:t>输入您想要监控的专利关键词或专利号。</w:t>
      </w:r>
      <w:r>
        <w:rPr>
          <w:lang w:eastAsia="zh-CN"/>
        </w:rPr>
        <w:br/>
        <w:t xml:space="preserve">3. </w:t>
      </w:r>
      <w:r>
        <w:rPr>
          <w:lang w:eastAsia="zh-CN"/>
        </w:rPr>
        <w:t>设置监控条件，如监控频率、通知方式等。</w:t>
      </w:r>
      <w:r>
        <w:rPr>
          <w:lang w:eastAsia="zh-CN"/>
        </w:rPr>
        <w:br/>
        <w:t xml:space="preserve">4. </w:t>
      </w:r>
      <w:r>
        <w:rPr>
          <w:lang w:eastAsia="zh-CN"/>
        </w:rPr>
        <w:t>点击</w:t>
      </w:r>
      <w:r>
        <w:rPr>
          <w:lang w:eastAsia="zh-CN"/>
        </w:rPr>
        <w:t>“</w:t>
      </w:r>
      <w:r>
        <w:rPr>
          <w:lang w:eastAsia="zh-CN"/>
        </w:rPr>
        <w:t>开始监控</w:t>
      </w:r>
      <w:r>
        <w:rPr>
          <w:lang w:eastAsia="zh-CN"/>
        </w:rPr>
        <w:t>”</w:t>
      </w:r>
      <w:r>
        <w:rPr>
          <w:lang w:eastAsia="zh-CN"/>
        </w:rPr>
        <w:t>按钮，系统将自动监控相关专利动态。</w:t>
      </w:r>
      <w:r>
        <w:rPr>
          <w:lang w:eastAsia="zh-CN"/>
        </w:rPr>
        <w:br/>
        <w:t xml:space="preserve">5. </w:t>
      </w:r>
      <w:r>
        <w:rPr>
          <w:lang w:eastAsia="zh-CN"/>
        </w:rPr>
        <w:t>收到监控通知，及时了解专利最新动态。</w:t>
      </w:r>
      <w:r>
        <w:rPr>
          <w:lang w:eastAsia="zh-CN"/>
        </w:rPr>
        <w:br/>
      </w:r>
      <w:r>
        <w:rPr>
          <w:lang w:eastAsia="zh-CN"/>
        </w:rPr>
        <w:br/>
      </w:r>
      <w:r>
        <w:rPr>
          <w:lang w:eastAsia="zh-CN"/>
        </w:rPr>
        <w:t>网站简介总结：</w:t>
      </w:r>
      <w:r>
        <w:rPr>
          <w:lang w:eastAsia="zh-CN"/>
        </w:rPr>
        <w:br/>
      </w:r>
      <w:proofErr w:type="spellStart"/>
      <w:r>
        <w:rPr>
          <w:lang w:eastAsia="zh-CN"/>
        </w:rPr>
        <w:t>Chaspark</w:t>
      </w:r>
      <w:proofErr w:type="spellEnd"/>
      <w:r>
        <w:rPr>
          <w:lang w:eastAsia="zh-CN"/>
        </w:rPr>
        <w:t>是一个专业的专利信息服务平台，提供专利搜索、分析和监控等功能。用户可以通过关键词或专利号快速查找专利信息，进行深入的专利分析，以及实时监控专利动态。</w:t>
      </w:r>
      <w:proofErr w:type="spellStart"/>
      <w:r>
        <w:rPr>
          <w:lang w:eastAsia="zh-CN"/>
        </w:rPr>
        <w:t>Chaspark</w:t>
      </w:r>
      <w:proofErr w:type="spellEnd"/>
      <w:r>
        <w:rPr>
          <w:lang w:eastAsia="zh-CN"/>
        </w:rPr>
        <w:t>致力于为用户提供全面、准确的专利数据，帮助用户更好地了解和利用专利资源。</w:t>
      </w:r>
    </w:p>
    <w:p w14:paraId="78491A0F" w14:textId="77777777" w:rsidR="00A73E44" w:rsidRDefault="00000000">
      <w:pPr>
        <w:rPr>
          <w:lang w:eastAsia="zh-CN"/>
        </w:rPr>
      </w:pPr>
      <w:r>
        <w:rPr>
          <w:lang w:eastAsia="zh-CN"/>
        </w:rPr>
        <w:br/>
      </w:r>
    </w:p>
    <w:p w14:paraId="2779A7EA" w14:textId="77777777" w:rsidR="00A73E44" w:rsidRDefault="00000000">
      <w:pPr>
        <w:rPr>
          <w:lang w:eastAsia="zh-CN"/>
        </w:rPr>
      </w:pPr>
      <w:r>
        <w:rPr>
          <w:lang w:eastAsia="zh-CN"/>
        </w:rPr>
        <w:t>网站名称：专利大师（</w:t>
      </w:r>
      <w:proofErr w:type="spellStart"/>
      <w:r>
        <w:rPr>
          <w:lang w:eastAsia="zh-CN"/>
        </w:rPr>
        <w:t>PatentGuru</w:t>
      </w:r>
      <w:proofErr w:type="spellEnd"/>
      <w:r>
        <w:rPr>
          <w:lang w:eastAsia="zh-CN"/>
        </w:rPr>
        <w:t>）</w:t>
      </w:r>
      <w:r>
        <w:rPr>
          <w:lang w:eastAsia="zh-CN"/>
        </w:rPr>
        <w:br/>
      </w:r>
      <w:r>
        <w:rPr>
          <w:lang w:eastAsia="zh-CN"/>
        </w:rPr>
        <w:br/>
      </w:r>
      <w:r>
        <w:rPr>
          <w:lang w:eastAsia="zh-CN"/>
        </w:rPr>
        <w:t>功能名称及描述：专利搜索</w:t>
      </w:r>
      <w:r>
        <w:rPr>
          <w:lang w:eastAsia="zh-CN"/>
        </w:rPr>
        <w:br/>
      </w:r>
      <w:r>
        <w:rPr>
          <w:lang w:eastAsia="zh-CN"/>
        </w:rPr>
        <w:t>操作步骤：</w:t>
      </w:r>
      <w:r>
        <w:rPr>
          <w:lang w:eastAsia="zh-CN"/>
        </w:rPr>
        <w:br/>
        <w:t xml:space="preserve">1. </w:t>
      </w:r>
      <w:r>
        <w:rPr>
          <w:lang w:eastAsia="zh-CN"/>
        </w:rPr>
        <w:t>访问</w:t>
      </w:r>
      <w:r>
        <w:rPr>
          <w:lang w:eastAsia="zh-CN"/>
        </w:rPr>
        <w:t xml:space="preserve"> https://www.patentguru.com/cn</w:t>
      </w:r>
      <w:r>
        <w:rPr>
          <w:lang w:eastAsia="zh-CN"/>
        </w:rPr>
        <w:br/>
        <w:t xml:space="preserve">2. </w:t>
      </w:r>
      <w:r>
        <w:rPr>
          <w:lang w:eastAsia="zh-CN"/>
        </w:rPr>
        <w:t>在首页的搜索框中输入您想要查询的专利关键词或专利号。</w:t>
      </w:r>
      <w:r>
        <w:rPr>
          <w:lang w:eastAsia="zh-CN"/>
        </w:rPr>
        <w:br/>
        <w:t xml:space="preserve">3. </w:t>
      </w:r>
      <w:r>
        <w:rPr>
          <w:lang w:eastAsia="zh-CN"/>
        </w:rPr>
        <w:t>点击搜索按钮或按回车键进行搜索。</w:t>
      </w:r>
      <w:r>
        <w:rPr>
          <w:lang w:eastAsia="zh-CN"/>
        </w:rPr>
        <w:br/>
        <w:t xml:space="preserve">4. </w:t>
      </w:r>
      <w:r>
        <w:rPr>
          <w:lang w:eastAsia="zh-CN"/>
        </w:rPr>
        <w:t>浏览搜索结果，点击感兴趣的专利查看详细信息。</w:t>
      </w:r>
      <w:r>
        <w:rPr>
          <w:lang w:eastAsia="zh-CN"/>
        </w:rPr>
        <w:br/>
      </w:r>
      <w:r>
        <w:rPr>
          <w:lang w:eastAsia="zh-CN"/>
        </w:rPr>
        <w:br/>
      </w:r>
      <w:r>
        <w:rPr>
          <w:lang w:eastAsia="zh-CN"/>
        </w:rPr>
        <w:t>功能名称及描述：专利分析</w:t>
      </w:r>
      <w:r>
        <w:rPr>
          <w:lang w:eastAsia="zh-CN"/>
        </w:rPr>
        <w:br/>
      </w:r>
      <w:r>
        <w:rPr>
          <w:lang w:eastAsia="zh-CN"/>
        </w:rPr>
        <w:t>操作步骤：</w:t>
      </w:r>
      <w:r>
        <w:rPr>
          <w:lang w:eastAsia="zh-CN"/>
        </w:rPr>
        <w:br/>
        <w:t xml:space="preserve">1. </w:t>
      </w:r>
      <w:r>
        <w:rPr>
          <w:lang w:eastAsia="zh-CN"/>
        </w:rPr>
        <w:t>在首页选择</w:t>
      </w:r>
      <w:r>
        <w:rPr>
          <w:lang w:eastAsia="zh-CN"/>
        </w:rPr>
        <w:t>“</w:t>
      </w:r>
      <w:r>
        <w:rPr>
          <w:lang w:eastAsia="zh-CN"/>
        </w:rPr>
        <w:t>专利分析</w:t>
      </w:r>
      <w:r>
        <w:rPr>
          <w:lang w:eastAsia="zh-CN"/>
        </w:rPr>
        <w:t>”</w:t>
      </w:r>
      <w:r>
        <w:rPr>
          <w:lang w:eastAsia="zh-CN"/>
        </w:rPr>
        <w:t>功能。</w:t>
      </w:r>
      <w:r>
        <w:rPr>
          <w:lang w:eastAsia="zh-CN"/>
        </w:rPr>
        <w:br/>
        <w:t xml:space="preserve">2. </w:t>
      </w:r>
      <w:r>
        <w:rPr>
          <w:lang w:eastAsia="zh-CN"/>
        </w:rPr>
        <w:t>输入或选择您想要分析的专利关键词、专利号或申请人等信息。</w:t>
      </w:r>
      <w:r>
        <w:rPr>
          <w:lang w:eastAsia="zh-CN"/>
        </w:rPr>
        <w:br/>
      </w:r>
      <w:r>
        <w:rPr>
          <w:lang w:eastAsia="zh-CN"/>
        </w:rPr>
        <w:lastRenderedPageBreak/>
        <w:t xml:space="preserve">3. </w:t>
      </w:r>
      <w:r>
        <w:rPr>
          <w:lang w:eastAsia="zh-CN"/>
        </w:rPr>
        <w:t>点击</w:t>
      </w:r>
      <w:r>
        <w:rPr>
          <w:lang w:eastAsia="zh-CN"/>
        </w:rPr>
        <w:t>“</w:t>
      </w:r>
      <w:r>
        <w:rPr>
          <w:lang w:eastAsia="zh-CN"/>
        </w:rPr>
        <w:t>开始分析</w:t>
      </w:r>
      <w:r>
        <w:rPr>
          <w:lang w:eastAsia="zh-CN"/>
        </w:rPr>
        <w:t>”</w:t>
      </w:r>
      <w:r>
        <w:rPr>
          <w:lang w:eastAsia="zh-CN"/>
        </w:rPr>
        <w:t>按钮。</w:t>
      </w:r>
      <w:r>
        <w:rPr>
          <w:lang w:eastAsia="zh-CN"/>
        </w:rPr>
        <w:br/>
        <w:t xml:space="preserve">4. </w:t>
      </w:r>
      <w:r>
        <w:rPr>
          <w:lang w:eastAsia="zh-CN"/>
        </w:rPr>
        <w:t>查看生成的专利分析报告，包括专利数量、申请趋势、技术领域分布等信息。</w:t>
      </w:r>
      <w:r>
        <w:rPr>
          <w:lang w:eastAsia="zh-CN"/>
        </w:rPr>
        <w:br/>
      </w:r>
      <w:r>
        <w:rPr>
          <w:lang w:eastAsia="zh-CN"/>
        </w:rPr>
        <w:br/>
      </w:r>
      <w:r>
        <w:rPr>
          <w:lang w:eastAsia="zh-CN"/>
        </w:rPr>
        <w:t>功能名称及描述：专利监控</w:t>
      </w:r>
      <w:r>
        <w:rPr>
          <w:lang w:eastAsia="zh-CN"/>
        </w:rPr>
        <w:br/>
      </w:r>
      <w:r>
        <w:rPr>
          <w:lang w:eastAsia="zh-CN"/>
        </w:rPr>
        <w:t>操作步骤：</w:t>
      </w:r>
      <w:r>
        <w:rPr>
          <w:lang w:eastAsia="zh-CN"/>
        </w:rPr>
        <w:br/>
        <w:t xml:space="preserve">1. </w:t>
      </w:r>
      <w:r>
        <w:rPr>
          <w:lang w:eastAsia="zh-CN"/>
        </w:rPr>
        <w:t>在首页选择</w:t>
      </w:r>
      <w:r>
        <w:rPr>
          <w:lang w:eastAsia="zh-CN"/>
        </w:rPr>
        <w:t>“</w:t>
      </w:r>
      <w:r>
        <w:rPr>
          <w:lang w:eastAsia="zh-CN"/>
        </w:rPr>
        <w:t>专利监控</w:t>
      </w:r>
      <w:r>
        <w:rPr>
          <w:lang w:eastAsia="zh-CN"/>
        </w:rPr>
        <w:t>”</w:t>
      </w:r>
      <w:r>
        <w:rPr>
          <w:lang w:eastAsia="zh-CN"/>
        </w:rPr>
        <w:t>功能。</w:t>
      </w:r>
      <w:r>
        <w:rPr>
          <w:lang w:eastAsia="zh-CN"/>
        </w:rPr>
        <w:br/>
        <w:t xml:space="preserve">2. </w:t>
      </w:r>
      <w:r>
        <w:rPr>
          <w:lang w:eastAsia="zh-CN"/>
        </w:rPr>
        <w:t>输入您想要监控的关键词、专利号或申请人等信息。</w:t>
      </w:r>
      <w:r>
        <w:rPr>
          <w:lang w:eastAsia="zh-CN"/>
        </w:rPr>
        <w:br/>
        <w:t xml:space="preserve">3. </w:t>
      </w:r>
      <w:r>
        <w:rPr>
          <w:lang w:eastAsia="zh-CN"/>
        </w:rPr>
        <w:t>设置监控频率和通知方式（如电子邮件）。</w:t>
      </w:r>
      <w:r>
        <w:rPr>
          <w:lang w:eastAsia="zh-CN"/>
        </w:rPr>
        <w:br/>
        <w:t xml:space="preserve">4. </w:t>
      </w:r>
      <w:r>
        <w:rPr>
          <w:lang w:eastAsia="zh-CN"/>
        </w:rPr>
        <w:t>点击</w:t>
      </w:r>
      <w:r>
        <w:rPr>
          <w:lang w:eastAsia="zh-CN"/>
        </w:rPr>
        <w:t>“</w:t>
      </w:r>
      <w:r>
        <w:rPr>
          <w:lang w:eastAsia="zh-CN"/>
        </w:rPr>
        <w:t>开始监控</w:t>
      </w:r>
      <w:r>
        <w:rPr>
          <w:lang w:eastAsia="zh-CN"/>
        </w:rPr>
        <w:t>”</w:t>
      </w:r>
      <w:r>
        <w:rPr>
          <w:lang w:eastAsia="zh-CN"/>
        </w:rPr>
        <w:t>按钮。</w:t>
      </w:r>
      <w:r>
        <w:rPr>
          <w:lang w:eastAsia="zh-CN"/>
        </w:rPr>
        <w:br/>
        <w:t xml:space="preserve">5. </w:t>
      </w:r>
      <w:r>
        <w:rPr>
          <w:lang w:eastAsia="zh-CN"/>
        </w:rPr>
        <w:t>定期查看监控结果，获取最新专利信息。</w:t>
      </w:r>
      <w:r>
        <w:rPr>
          <w:lang w:eastAsia="zh-CN"/>
        </w:rPr>
        <w:br/>
      </w:r>
      <w:r>
        <w:rPr>
          <w:lang w:eastAsia="zh-CN"/>
        </w:rPr>
        <w:br/>
      </w:r>
      <w:r>
        <w:rPr>
          <w:lang w:eastAsia="zh-CN"/>
        </w:rPr>
        <w:t>功能名称及描述：专利申请咨询</w:t>
      </w:r>
      <w:r>
        <w:rPr>
          <w:lang w:eastAsia="zh-CN"/>
        </w:rPr>
        <w:br/>
      </w:r>
      <w:r>
        <w:rPr>
          <w:lang w:eastAsia="zh-CN"/>
        </w:rPr>
        <w:t>操作步骤：</w:t>
      </w:r>
      <w:r>
        <w:rPr>
          <w:lang w:eastAsia="zh-CN"/>
        </w:rPr>
        <w:br/>
        <w:t xml:space="preserve">1. </w:t>
      </w:r>
      <w:r>
        <w:rPr>
          <w:lang w:eastAsia="zh-CN"/>
        </w:rPr>
        <w:t>在首页选择</w:t>
      </w:r>
      <w:r>
        <w:rPr>
          <w:lang w:eastAsia="zh-CN"/>
        </w:rPr>
        <w:t>“</w:t>
      </w:r>
      <w:r>
        <w:rPr>
          <w:lang w:eastAsia="zh-CN"/>
        </w:rPr>
        <w:t>专利申请咨询</w:t>
      </w:r>
      <w:r>
        <w:rPr>
          <w:lang w:eastAsia="zh-CN"/>
        </w:rPr>
        <w:t>”</w:t>
      </w:r>
      <w:r>
        <w:rPr>
          <w:lang w:eastAsia="zh-CN"/>
        </w:rPr>
        <w:t>功能。</w:t>
      </w:r>
      <w:r>
        <w:rPr>
          <w:lang w:eastAsia="zh-CN"/>
        </w:rPr>
        <w:br/>
        <w:t xml:space="preserve">2. </w:t>
      </w:r>
      <w:r>
        <w:rPr>
          <w:lang w:eastAsia="zh-CN"/>
        </w:rPr>
        <w:t>填写您的联系方式和咨询内容。</w:t>
      </w:r>
      <w:r>
        <w:rPr>
          <w:lang w:eastAsia="zh-CN"/>
        </w:rPr>
        <w:br/>
        <w:t xml:space="preserve">3. </w:t>
      </w:r>
      <w:r>
        <w:rPr>
          <w:lang w:eastAsia="zh-CN"/>
        </w:rPr>
        <w:t>提交咨询请求。</w:t>
      </w:r>
      <w:r>
        <w:rPr>
          <w:lang w:eastAsia="zh-CN"/>
        </w:rPr>
        <w:br/>
        <w:t xml:space="preserve">4. </w:t>
      </w:r>
      <w:r>
        <w:rPr>
          <w:lang w:eastAsia="zh-CN"/>
        </w:rPr>
        <w:t>等待专利大师的专业顾问与您联系，为您提供专利申请相关的咨询服务。</w:t>
      </w:r>
      <w:r>
        <w:rPr>
          <w:lang w:eastAsia="zh-CN"/>
        </w:rPr>
        <w:br/>
      </w:r>
      <w:r>
        <w:rPr>
          <w:lang w:eastAsia="zh-CN"/>
        </w:rPr>
        <w:br/>
      </w:r>
      <w:r>
        <w:rPr>
          <w:lang w:eastAsia="zh-CN"/>
        </w:rPr>
        <w:t>网站简介总结：</w:t>
      </w:r>
      <w:r>
        <w:rPr>
          <w:lang w:eastAsia="zh-CN"/>
        </w:rPr>
        <w:br/>
      </w:r>
      <w:r>
        <w:rPr>
          <w:lang w:eastAsia="zh-CN"/>
        </w:rPr>
        <w:t>专利大师（</w:t>
      </w:r>
      <w:proofErr w:type="spellStart"/>
      <w:r>
        <w:rPr>
          <w:lang w:eastAsia="zh-CN"/>
        </w:rPr>
        <w:t>PatentGuru</w:t>
      </w:r>
      <w:proofErr w:type="spellEnd"/>
      <w:r>
        <w:rPr>
          <w:lang w:eastAsia="zh-CN"/>
        </w:rPr>
        <w:t>）是一个专业的专利信息服务平台，提供专利搜索、专利分析、专利监控和专利申请咨询等功能。用户可以通过该平台快速查找和分析专利信息，监控竞争对手的专利动态，并获取专业的专利申请咨询服务。专利大师致力于帮助用户更好地了解和利用专利资源，提高专利申请和保护的效率。</w:t>
      </w:r>
    </w:p>
    <w:p w14:paraId="012B763B" w14:textId="77777777" w:rsidR="00A73E44" w:rsidRDefault="00000000">
      <w:pPr>
        <w:rPr>
          <w:lang w:eastAsia="zh-CN"/>
        </w:rPr>
      </w:pPr>
      <w:r>
        <w:rPr>
          <w:lang w:eastAsia="zh-CN"/>
        </w:rPr>
        <w:br/>
      </w:r>
    </w:p>
    <w:p w14:paraId="7B636E13" w14:textId="77777777" w:rsidR="00A73E44" w:rsidRDefault="00000000">
      <w:pPr>
        <w:rPr>
          <w:lang w:eastAsia="zh-CN"/>
        </w:rPr>
      </w:pPr>
      <w:r>
        <w:rPr>
          <w:lang w:eastAsia="zh-CN"/>
        </w:rPr>
        <w:t>网站名称：美国专利商标局（</w:t>
      </w:r>
      <w:r>
        <w:rPr>
          <w:lang w:eastAsia="zh-CN"/>
        </w:rPr>
        <w:t>USPTO</w:t>
      </w:r>
      <w:r>
        <w:rPr>
          <w:lang w:eastAsia="zh-CN"/>
        </w:rPr>
        <w:t>）</w:t>
      </w:r>
      <w:r>
        <w:rPr>
          <w:lang w:eastAsia="zh-CN"/>
        </w:rPr>
        <w:br/>
      </w:r>
      <w:r>
        <w:rPr>
          <w:lang w:eastAsia="zh-CN"/>
        </w:rPr>
        <w:br/>
      </w:r>
      <w:r>
        <w:rPr>
          <w:lang w:eastAsia="zh-CN"/>
        </w:rPr>
        <w:t>功能名称及描述：</w:t>
      </w:r>
      <w:r>
        <w:rPr>
          <w:lang w:eastAsia="zh-CN"/>
        </w:rPr>
        <w:br/>
        <w:t>1. **</w:t>
      </w:r>
      <w:r>
        <w:rPr>
          <w:lang w:eastAsia="zh-CN"/>
        </w:rPr>
        <w:t>专利搜索</w:t>
      </w:r>
      <w:r>
        <w:rPr>
          <w:lang w:eastAsia="zh-CN"/>
        </w:rPr>
        <w:t xml:space="preserve">** - </w:t>
      </w:r>
      <w:r>
        <w:rPr>
          <w:lang w:eastAsia="zh-CN"/>
        </w:rPr>
        <w:t>允许用户搜索美国专利数据库，查找特定专利或专利申请。</w:t>
      </w:r>
      <w:r>
        <w:rPr>
          <w:lang w:eastAsia="zh-CN"/>
        </w:rPr>
        <w:br/>
        <w:t xml:space="preserve">   </w:t>
      </w:r>
      <w:r>
        <w:rPr>
          <w:lang w:eastAsia="zh-CN"/>
        </w:rPr>
        <w:t>操作步骤：</w:t>
      </w:r>
      <w:r>
        <w:rPr>
          <w:lang w:eastAsia="zh-CN"/>
        </w:rPr>
        <w:br/>
        <w:t xml:space="preserve">   - </w:t>
      </w:r>
      <w:r>
        <w:rPr>
          <w:lang w:eastAsia="zh-CN"/>
        </w:rPr>
        <w:t>访问网站。</w:t>
      </w:r>
      <w:r>
        <w:rPr>
          <w:lang w:eastAsia="zh-CN"/>
        </w:rPr>
        <w:br/>
      </w:r>
      <w:r>
        <w:rPr>
          <w:lang w:eastAsia="zh-CN"/>
        </w:rPr>
        <w:lastRenderedPageBreak/>
        <w:t xml:space="preserve">   - </w:t>
      </w:r>
      <w:r>
        <w:rPr>
          <w:lang w:eastAsia="zh-CN"/>
        </w:rPr>
        <w:t>在搜索框中输入关键词、专利号或申请人名称。</w:t>
      </w:r>
      <w:r>
        <w:rPr>
          <w:lang w:eastAsia="zh-CN"/>
        </w:rPr>
        <w:br/>
        <w:t xml:space="preserve">   - </w:t>
      </w:r>
      <w:r>
        <w:rPr>
          <w:lang w:eastAsia="zh-CN"/>
        </w:rPr>
        <w:t>点击搜索按钮或按回车键。</w:t>
      </w:r>
      <w:r>
        <w:rPr>
          <w:lang w:eastAsia="zh-CN"/>
        </w:rPr>
        <w:br/>
        <w:t xml:space="preserve">   - </w:t>
      </w:r>
      <w:r>
        <w:rPr>
          <w:lang w:eastAsia="zh-CN"/>
        </w:rPr>
        <w:t>浏览搜索结果并选择感兴趣的专利查看详细信息。</w:t>
      </w:r>
      <w:r>
        <w:rPr>
          <w:lang w:eastAsia="zh-CN"/>
        </w:rPr>
        <w:br/>
      </w:r>
      <w:r>
        <w:rPr>
          <w:lang w:eastAsia="zh-CN"/>
        </w:rPr>
        <w:br/>
        <w:t>2. **</w:t>
      </w:r>
      <w:r>
        <w:rPr>
          <w:lang w:eastAsia="zh-CN"/>
        </w:rPr>
        <w:t>专利申请状态查询</w:t>
      </w:r>
      <w:r>
        <w:rPr>
          <w:lang w:eastAsia="zh-CN"/>
        </w:rPr>
        <w:t xml:space="preserve">** - </w:t>
      </w:r>
      <w:r>
        <w:rPr>
          <w:lang w:eastAsia="zh-CN"/>
        </w:rPr>
        <w:t>查看专利申请的当前状态，包括审查进度和任何相关的法律状态。</w:t>
      </w:r>
      <w:r>
        <w:rPr>
          <w:lang w:eastAsia="zh-CN"/>
        </w:rPr>
        <w:br/>
        <w:t xml:space="preserve">   </w:t>
      </w:r>
      <w:r>
        <w:rPr>
          <w:lang w:eastAsia="zh-CN"/>
        </w:rPr>
        <w:t>操作步骤：</w:t>
      </w:r>
      <w:r>
        <w:rPr>
          <w:lang w:eastAsia="zh-CN"/>
        </w:rPr>
        <w:br/>
        <w:t xml:space="preserve">   - </w:t>
      </w:r>
      <w:r>
        <w:rPr>
          <w:lang w:eastAsia="zh-CN"/>
        </w:rPr>
        <w:t>访问网站。</w:t>
      </w:r>
      <w:r>
        <w:rPr>
          <w:lang w:eastAsia="zh-CN"/>
        </w:rPr>
        <w:br/>
        <w:t xml:space="preserve">   - </w:t>
      </w:r>
      <w:r>
        <w:rPr>
          <w:lang w:eastAsia="zh-CN"/>
        </w:rPr>
        <w:t>输入专利申请号。</w:t>
      </w:r>
      <w:r>
        <w:rPr>
          <w:lang w:eastAsia="zh-CN"/>
        </w:rPr>
        <w:br/>
        <w:t xml:space="preserve">   - </w:t>
      </w:r>
      <w:r>
        <w:rPr>
          <w:lang w:eastAsia="zh-CN"/>
        </w:rPr>
        <w:t>提交查询以查看状态更新和历史记录。</w:t>
      </w:r>
      <w:r>
        <w:rPr>
          <w:lang w:eastAsia="zh-CN"/>
        </w:rPr>
        <w:br/>
      </w:r>
      <w:r>
        <w:rPr>
          <w:lang w:eastAsia="zh-CN"/>
        </w:rPr>
        <w:br/>
        <w:t>3. **</w:t>
      </w:r>
      <w:r>
        <w:rPr>
          <w:lang w:eastAsia="zh-CN"/>
        </w:rPr>
        <w:t>专利文档下载</w:t>
      </w:r>
      <w:r>
        <w:rPr>
          <w:lang w:eastAsia="zh-CN"/>
        </w:rPr>
        <w:t xml:space="preserve">** - </w:t>
      </w:r>
      <w:r>
        <w:rPr>
          <w:lang w:eastAsia="zh-CN"/>
        </w:rPr>
        <w:t>下载专利文档的</w:t>
      </w:r>
      <w:r>
        <w:rPr>
          <w:lang w:eastAsia="zh-CN"/>
        </w:rPr>
        <w:t>PDF</w:t>
      </w:r>
      <w:r>
        <w:rPr>
          <w:lang w:eastAsia="zh-CN"/>
        </w:rPr>
        <w:t>副本，包括专利全文和图像。</w:t>
      </w:r>
      <w:r>
        <w:rPr>
          <w:lang w:eastAsia="zh-CN"/>
        </w:rPr>
        <w:br/>
        <w:t xml:space="preserve">   </w:t>
      </w:r>
      <w:r>
        <w:rPr>
          <w:lang w:eastAsia="zh-CN"/>
        </w:rPr>
        <w:t>操作步骤：</w:t>
      </w:r>
      <w:r>
        <w:rPr>
          <w:lang w:eastAsia="zh-CN"/>
        </w:rPr>
        <w:br/>
        <w:t xml:space="preserve">   - </w:t>
      </w:r>
      <w:r>
        <w:rPr>
          <w:lang w:eastAsia="zh-CN"/>
        </w:rPr>
        <w:t>找到所需的专利。</w:t>
      </w:r>
      <w:r>
        <w:rPr>
          <w:lang w:eastAsia="zh-CN"/>
        </w:rPr>
        <w:br/>
        <w:t xml:space="preserve">   - </w:t>
      </w:r>
      <w:r>
        <w:rPr>
          <w:lang w:eastAsia="zh-CN"/>
        </w:rPr>
        <w:t>点击</w:t>
      </w:r>
      <w:r>
        <w:rPr>
          <w:lang w:eastAsia="zh-CN"/>
        </w:rPr>
        <w:t>“</w:t>
      </w:r>
      <w:r>
        <w:rPr>
          <w:lang w:eastAsia="zh-CN"/>
        </w:rPr>
        <w:t>下载</w:t>
      </w:r>
      <w:r>
        <w:rPr>
          <w:lang w:eastAsia="zh-CN"/>
        </w:rPr>
        <w:t>PDF”</w:t>
      </w:r>
      <w:r>
        <w:rPr>
          <w:lang w:eastAsia="zh-CN"/>
        </w:rPr>
        <w:t>或相应的链接。</w:t>
      </w:r>
      <w:r>
        <w:rPr>
          <w:lang w:eastAsia="zh-CN"/>
        </w:rPr>
        <w:br/>
        <w:t xml:space="preserve">   - </w:t>
      </w:r>
      <w:r>
        <w:rPr>
          <w:lang w:eastAsia="zh-CN"/>
        </w:rPr>
        <w:t>保存文件到本地计算机。</w:t>
      </w:r>
      <w:r>
        <w:rPr>
          <w:lang w:eastAsia="zh-CN"/>
        </w:rPr>
        <w:br/>
      </w:r>
      <w:r>
        <w:rPr>
          <w:lang w:eastAsia="zh-CN"/>
        </w:rPr>
        <w:br/>
        <w:t>4. **</w:t>
      </w:r>
      <w:r>
        <w:rPr>
          <w:lang w:eastAsia="zh-CN"/>
        </w:rPr>
        <w:t>专利法律信息检索</w:t>
      </w:r>
      <w:r>
        <w:rPr>
          <w:lang w:eastAsia="zh-CN"/>
        </w:rPr>
        <w:t xml:space="preserve">** - </w:t>
      </w:r>
      <w:r>
        <w:rPr>
          <w:lang w:eastAsia="zh-CN"/>
        </w:rPr>
        <w:t>查找与专利相关的法律信息，如专利法、规则和指南。</w:t>
      </w:r>
      <w:r>
        <w:rPr>
          <w:lang w:eastAsia="zh-CN"/>
        </w:rPr>
        <w:br/>
        <w:t xml:space="preserve">   </w:t>
      </w:r>
      <w:r>
        <w:rPr>
          <w:lang w:eastAsia="zh-CN"/>
        </w:rPr>
        <w:t>操作步骤：</w:t>
      </w:r>
      <w:r>
        <w:rPr>
          <w:lang w:eastAsia="zh-CN"/>
        </w:rPr>
        <w:br/>
        <w:t xml:space="preserve">   - </w:t>
      </w:r>
      <w:r>
        <w:rPr>
          <w:lang w:eastAsia="zh-CN"/>
        </w:rPr>
        <w:t>访问网站的法律信息部分。</w:t>
      </w:r>
      <w:r>
        <w:rPr>
          <w:lang w:eastAsia="zh-CN"/>
        </w:rPr>
        <w:br/>
        <w:t xml:space="preserve">   - </w:t>
      </w:r>
      <w:r>
        <w:rPr>
          <w:lang w:eastAsia="zh-CN"/>
        </w:rPr>
        <w:t>浏览或搜索特定的法律文件或指南。</w:t>
      </w:r>
      <w:r>
        <w:rPr>
          <w:lang w:eastAsia="zh-CN"/>
        </w:rPr>
        <w:br/>
        <w:t xml:space="preserve">   - </w:t>
      </w:r>
      <w:r>
        <w:rPr>
          <w:lang w:eastAsia="zh-CN"/>
        </w:rPr>
        <w:t>下载或在线阅读相关文档。</w:t>
      </w:r>
      <w:r>
        <w:rPr>
          <w:lang w:eastAsia="zh-CN"/>
        </w:rPr>
        <w:br/>
      </w:r>
      <w:r>
        <w:rPr>
          <w:lang w:eastAsia="zh-CN"/>
        </w:rPr>
        <w:br/>
        <w:t>5. **</w:t>
      </w:r>
      <w:r>
        <w:rPr>
          <w:lang w:eastAsia="zh-CN"/>
        </w:rPr>
        <w:t>专利统计和分析</w:t>
      </w:r>
      <w:r>
        <w:rPr>
          <w:lang w:eastAsia="zh-CN"/>
        </w:rPr>
        <w:t xml:space="preserve">** - </w:t>
      </w:r>
      <w:r>
        <w:rPr>
          <w:lang w:eastAsia="zh-CN"/>
        </w:rPr>
        <w:t>提供专利统计数据和分析工具，帮助用户理解专利趋势和活动。</w:t>
      </w:r>
      <w:r>
        <w:rPr>
          <w:lang w:eastAsia="zh-CN"/>
        </w:rPr>
        <w:br/>
        <w:t xml:space="preserve">   </w:t>
      </w:r>
      <w:r>
        <w:rPr>
          <w:lang w:eastAsia="zh-CN"/>
        </w:rPr>
        <w:t>操作步骤：</w:t>
      </w:r>
      <w:r>
        <w:rPr>
          <w:lang w:eastAsia="zh-CN"/>
        </w:rPr>
        <w:br/>
        <w:t xml:space="preserve">   - </w:t>
      </w:r>
      <w:r>
        <w:rPr>
          <w:lang w:eastAsia="zh-CN"/>
        </w:rPr>
        <w:t>访问网站的统计和分析部分。</w:t>
      </w:r>
      <w:r>
        <w:rPr>
          <w:lang w:eastAsia="zh-CN"/>
        </w:rPr>
        <w:br/>
        <w:t xml:space="preserve">   - </w:t>
      </w:r>
      <w:r>
        <w:rPr>
          <w:lang w:eastAsia="zh-CN"/>
        </w:rPr>
        <w:t>使用提供的工具和数据集进行研究。</w:t>
      </w:r>
      <w:r>
        <w:rPr>
          <w:lang w:eastAsia="zh-CN"/>
        </w:rPr>
        <w:br/>
        <w:t xml:space="preserve">   - </w:t>
      </w:r>
      <w:r>
        <w:rPr>
          <w:lang w:eastAsia="zh-CN"/>
        </w:rPr>
        <w:t>导出或打印统计报告。</w:t>
      </w:r>
      <w:r>
        <w:rPr>
          <w:lang w:eastAsia="zh-CN"/>
        </w:rPr>
        <w:br/>
      </w:r>
      <w:r>
        <w:rPr>
          <w:lang w:eastAsia="zh-CN"/>
        </w:rPr>
        <w:br/>
      </w:r>
      <w:r>
        <w:rPr>
          <w:lang w:eastAsia="zh-CN"/>
        </w:rPr>
        <w:t>网站简介总结：</w:t>
      </w:r>
      <w:r>
        <w:rPr>
          <w:lang w:eastAsia="zh-CN"/>
        </w:rPr>
        <w:br/>
      </w:r>
      <w:r>
        <w:rPr>
          <w:lang w:eastAsia="zh-CN"/>
        </w:rPr>
        <w:t>美国专利商标局（</w:t>
      </w:r>
      <w:r>
        <w:rPr>
          <w:lang w:eastAsia="zh-CN"/>
        </w:rPr>
        <w:t>USPTO</w:t>
      </w:r>
      <w:r>
        <w:rPr>
          <w:lang w:eastAsia="zh-CN"/>
        </w:rPr>
        <w:t>）出版物网站是一个官方资源，提供对美国专利和商标数据库的</w:t>
      </w:r>
      <w:r>
        <w:rPr>
          <w:lang w:eastAsia="zh-CN"/>
        </w:rPr>
        <w:lastRenderedPageBreak/>
        <w:t>访问。用户可以搜索和查看专利文档，检查专利申请的状态，下载专利文件，获取专利相关的法律信息，以及使用统计和分析工具来研究专利趋势。这个网站是知识产权专业人士、研究人员和公众获取专利信息的重要工具。</w:t>
      </w:r>
    </w:p>
    <w:p w14:paraId="3082DB65" w14:textId="77777777" w:rsidR="00A73E44" w:rsidRDefault="00000000">
      <w:pPr>
        <w:rPr>
          <w:lang w:eastAsia="zh-CN"/>
        </w:rPr>
      </w:pPr>
      <w:r>
        <w:rPr>
          <w:lang w:eastAsia="zh-CN"/>
        </w:rPr>
        <w:br/>
      </w:r>
    </w:p>
    <w:p w14:paraId="272786E3" w14:textId="77777777" w:rsidR="00A73E44" w:rsidRDefault="00000000">
      <w:pPr>
        <w:rPr>
          <w:lang w:eastAsia="zh-CN"/>
        </w:rPr>
      </w:pPr>
      <w:proofErr w:type="spellStart"/>
      <w:r>
        <w:t>网站名称：</w:t>
      </w:r>
      <w:r>
        <w:t>Clarivate</w:t>
      </w:r>
      <w:proofErr w:type="spellEnd"/>
      <w:r>
        <w:t xml:space="preserve"> Journal Citation </w:t>
      </w:r>
      <w:proofErr w:type="spellStart"/>
      <w:r>
        <w:t>Reports</w:t>
      </w:r>
      <w:r>
        <w:t>（</w:t>
      </w:r>
      <w:r>
        <w:t>JCR</w:t>
      </w:r>
      <w:proofErr w:type="spellEnd"/>
      <w:r>
        <w:t>）</w:t>
      </w:r>
      <w:r>
        <w:br/>
      </w:r>
      <w:r>
        <w:br/>
      </w:r>
      <w:r>
        <w:t>功能名称及描述：</w:t>
      </w:r>
      <w:r>
        <w:br/>
        <w:t xml:space="preserve">1. </w:t>
      </w:r>
      <w:r>
        <w:t>查找期刊影响因子（</w:t>
      </w:r>
      <w:r>
        <w:t>Journal Impact Factor, JIF</w:t>
      </w:r>
      <w:r>
        <w:t>）</w:t>
      </w:r>
      <w:r>
        <w:br/>
        <w:t xml:space="preserve">   - </w:t>
      </w:r>
      <w:r>
        <w:t>描述：</w:t>
      </w:r>
      <w:r>
        <w:t xml:space="preserve">JCR </w:t>
      </w:r>
      <w:r>
        <w:t>提供了全球期刊的影响因子，帮助研究人员评估期刊的影响力和学术价值。</w:t>
      </w:r>
      <w:r>
        <w:br/>
        <w:t xml:space="preserve">   </w:t>
      </w:r>
      <w:r>
        <w:rPr>
          <w:lang w:eastAsia="zh-CN"/>
        </w:rPr>
        <w:t xml:space="preserve">- </w:t>
      </w:r>
      <w:r>
        <w:rPr>
          <w:lang w:eastAsia="zh-CN"/>
        </w:rPr>
        <w:t>操作步骤：</w:t>
      </w:r>
      <w:r>
        <w:rPr>
          <w:lang w:eastAsia="zh-CN"/>
        </w:rPr>
        <w:br/>
        <w:t xml:space="preserve">     a. </w:t>
      </w:r>
      <w:r>
        <w:rPr>
          <w:lang w:eastAsia="zh-CN"/>
        </w:rPr>
        <w:t>访问</w:t>
      </w:r>
      <w:r>
        <w:rPr>
          <w:lang w:eastAsia="zh-CN"/>
        </w:rPr>
        <w:t xml:space="preserve"> JCR </w:t>
      </w:r>
      <w:r>
        <w:rPr>
          <w:lang w:eastAsia="zh-CN"/>
        </w:rPr>
        <w:t>网站。</w:t>
      </w:r>
      <w:r>
        <w:rPr>
          <w:lang w:eastAsia="zh-CN"/>
        </w:rPr>
        <w:br/>
        <w:t xml:space="preserve">     b. </w:t>
      </w:r>
      <w:r>
        <w:rPr>
          <w:lang w:eastAsia="zh-CN"/>
        </w:rPr>
        <w:t>在搜索框中输入期刊名称或</w:t>
      </w:r>
      <w:r>
        <w:rPr>
          <w:lang w:eastAsia="zh-CN"/>
        </w:rPr>
        <w:t xml:space="preserve"> ISSN</w:t>
      </w:r>
      <w:r>
        <w:rPr>
          <w:lang w:eastAsia="zh-CN"/>
        </w:rPr>
        <w:t>。</w:t>
      </w:r>
      <w:r>
        <w:rPr>
          <w:lang w:eastAsia="zh-CN"/>
        </w:rPr>
        <w:br/>
        <w:t xml:space="preserve">     c. </w:t>
      </w:r>
      <w:r>
        <w:rPr>
          <w:lang w:eastAsia="zh-CN"/>
        </w:rPr>
        <w:t>从搜索结果中选择相应的期刊。</w:t>
      </w:r>
      <w:r>
        <w:rPr>
          <w:lang w:eastAsia="zh-CN"/>
        </w:rPr>
        <w:br/>
        <w:t xml:space="preserve">     d. </w:t>
      </w:r>
      <w:r>
        <w:rPr>
          <w:lang w:eastAsia="zh-CN"/>
        </w:rPr>
        <w:t>查看期刊详情页面，找到影响因子数据。</w:t>
      </w:r>
      <w:r>
        <w:rPr>
          <w:lang w:eastAsia="zh-CN"/>
        </w:rPr>
        <w:br/>
      </w:r>
      <w:r>
        <w:rPr>
          <w:lang w:eastAsia="zh-CN"/>
        </w:rPr>
        <w:br/>
      </w:r>
      <w:r>
        <w:t xml:space="preserve">2. </w:t>
      </w:r>
      <w:proofErr w:type="spellStart"/>
      <w:r>
        <w:t>比较期刊（</w:t>
      </w:r>
      <w:r>
        <w:t>Journal</w:t>
      </w:r>
      <w:proofErr w:type="spellEnd"/>
      <w:r>
        <w:t xml:space="preserve"> Comparison</w:t>
      </w:r>
      <w:r>
        <w:t>）</w:t>
      </w:r>
      <w:r>
        <w:br/>
        <w:t xml:space="preserve">   - </w:t>
      </w:r>
      <w:r>
        <w:t>描述：用户可以比较不同期刊的影响因子、被引频次等指标，以选择最适合发表研究成果的期刊。</w:t>
      </w:r>
      <w:r>
        <w:br/>
        <w:t xml:space="preserve">   - </w:t>
      </w:r>
      <w:r>
        <w:t>操作步骤：</w:t>
      </w:r>
      <w:r>
        <w:br/>
        <w:t xml:space="preserve">     a. </w:t>
      </w:r>
      <w:r>
        <w:t>访问</w:t>
      </w:r>
      <w:r>
        <w:t xml:space="preserve"> JCR </w:t>
      </w:r>
      <w:r>
        <w:t>网站。</w:t>
      </w:r>
      <w:r>
        <w:br/>
        <w:t xml:space="preserve">     </w:t>
      </w:r>
      <w:r>
        <w:rPr>
          <w:lang w:eastAsia="zh-CN"/>
        </w:rPr>
        <w:t xml:space="preserve">b. </w:t>
      </w:r>
      <w:r>
        <w:rPr>
          <w:lang w:eastAsia="zh-CN"/>
        </w:rPr>
        <w:t>在搜索框中输入多个期刊名称或</w:t>
      </w:r>
      <w:r>
        <w:rPr>
          <w:lang w:eastAsia="zh-CN"/>
        </w:rPr>
        <w:t xml:space="preserve"> ISSN</w:t>
      </w:r>
      <w:r>
        <w:rPr>
          <w:lang w:eastAsia="zh-CN"/>
        </w:rPr>
        <w:t>。</w:t>
      </w:r>
      <w:r>
        <w:rPr>
          <w:lang w:eastAsia="zh-CN"/>
        </w:rPr>
        <w:br/>
        <w:t xml:space="preserve">     c. </w:t>
      </w:r>
      <w:proofErr w:type="gramStart"/>
      <w:r>
        <w:rPr>
          <w:lang w:eastAsia="zh-CN"/>
        </w:rPr>
        <w:t>点击</w:t>
      </w:r>
      <w:r>
        <w:rPr>
          <w:lang w:eastAsia="zh-CN"/>
        </w:rPr>
        <w:t>“</w:t>
      </w:r>
      <w:proofErr w:type="gramEnd"/>
      <w:r>
        <w:rPr>
          <w:lang w:eastAsia="zh-CN"/>
        </w:rPr>
        <w:t>Compare”</w:t>
      </w:r>
      <w:r>
        <w:rPr>
          <w:lang w:eastAsia="zh-CN"/>
        </w:rPr>
        <w:t>按钮。</w:t>
      </w:r>
      <w:r>
        <w:rPr>
          <w:lang w:eastAsia="zh-CN"/>
        </w:rPr>
        <w:br/>
        <w:t xml:space="preserve">     d. </w:t>
      </w:r>
      <w:r>
        <w:rPr>
          <w:lang w:eastAsia="zh-CN"/>
        </w:rPr>
        <w:t>查看比较结果，分析各个期刊的指标。</w:t>
      </w:r>
      <w:r>
        <w:rPr>
          <w:lang w:eastAsia="zh-CN"/>
        </w:rPr>
        <w:br/>
      </w:r>
      <w:r>
        <w:rPr>
          <w:lang w:eastAsia="zh-CN"/>
        </w:rPr>
        <w:br/>
      </w:r>
      <w:r>
        <w:t xml:space="preserve">3. </w:t>
      </w:r>
      <w:proofErr w:type="spellStart"/>
      <w:r>
        <w:t>查看学科类别排名（</w:t>
      </w:r>
      <w:r>
        <w:t>Subject</w:t>
      </w:r>
      <w:proofErr w:type="spellEnd"/>
      <w:r>
        <w:t xml:space="preserve"> Category Rankings</w:t>
      </w:r>
      <w:r>
        <w:t>）</w:t>
      </w:r>
      <w:r>
        <w:br/>
        <w:t xml:space="preserve">   - </w:t>
      </w:r>
      <w:r>
        <w:t>描述：</w:t>
      </w:r>
      <w:r>
        <w:t xml:space="preserve">JCR </w:t>
      </w:r>
      <w:r>
        <w:t>提供了各个学科类别的期刊排名，帮助用户了解特定领域内最具影响力的期刊。</w:t>
      </w:r>
      <w:r>
        <w:br/>
        <w:t xml:space="preserve">   - </w:t>
      </w:r>
      <w:r>
        <w:t>操作步骤：</w:t>
      </w:r>
      <w:r>
        <w:br/>
        <w:t xml:space="preserve">     a. </w:t>
      </w:r>
      <w:r>
        <w:t>访问</w:t>
      </w:r>
      <w:r>
        <w:t xml:space="preserve"> JCR </w:t>
      </w:r>
      <w:r>
        <w:t>网站。</w:t>
      </w:r>
      <w:r>
        <w:br/>
        <w:t xml:space="preserve">     </w:t>
      </w:r>
      <w:r>
        <w:rPr>
          <w:lang w:eastAsia="zh-CN"/>
        </w:rPr>
        <w:t xml:space="preserve">b. </w:t>
      </w:r>
      <w:proofErr w:type="gramStart"/>
      <w:r>
        <w:rPr>
          <w:lang w:eastAsia="zh-CN"/>
        </w:rPr>
        <w:t>点击</w:t>
      </w:r>
      <w:r>
        <w:rPr>
          <w:lang w:eastAsia="zh-CN"/>
        </w:rPr>
        <w:t>“</w:t>
      </w:r>
      <w:proofErr w:type="gramEnd"/>
      <w:r>
        <w:rPr>
          <w:lang w:eastAsia="zh-CN"/>
        </w:rPr>
        <w:t>Browse”</w:t>
      </w:r>
      <w:r>
        <w:rPr>
          <w:lang w:eastAsia="zh-CN"/>
        </w:rPr>
        <w:t>选项卡。</w:t>
      </w:r>
      <w:r>
        <w:rPr>
          <w:lang w:eastAsia="zh-CN"/>
        </w:rPr>
        <w:br/>
      </w:r>
      <w:r>
        <w:rPr>
          <w:lang w:eastAsia="zh-CN"/>
        </w:rPr>
        <w:lastRenderedPageBreak/>
        <w:t xml:space="preserve">     c. </w:t>
      </w:r>
      <w:r>
        <w:rPr>
          <w:lang w:eastAsia="zh-CN"/>
        </w:rPr>
        <w:t>选择相应的学科类别。</w:t>
      </w:r>
      <w:r>
        <w:rPr>
          <w:lang w:eastAsia="zh-CN"/>
        </w:rPr>
        <w:br/>
        <w:t xml:space="preserve">     </w:t>
      </w:r>
      <w:r>
        <w:t xml:space="preserve">d. </w:t>
      </w:r>
      <w:r>
        <w:t>查看该类别下的期刊排名。</w:t>
      </w:r>
      <w:r>
        <w:br/>
      </w:r>
      <w:r>
        <w:br/>
        <w:t xml:space="preserve">4. </w:t>
      </w:r>
      <w:r>
        <w:t>使用引文报告（</w:t>
      </w:r>
      <w:r>
        <w:t>Citation Reports</w:t>
      </w:r>
      <w:r>
        <w:t>）</w:t>
      </w:r>
      <w:r>
        <w:br/>
        <w:t xml:space="preserve">   - </w:t>
      </w:r>
      <w:r>
        <w:t>描述：</w:t>
      </w:r>
      <w:r>
        <w:t xml:space="preserve">JCR </w:t>
      </w:r>
      <w:r>
        <w:t>提供了详细的引文报告，包括期刊的被引频次、引用半衰期等数据，帮助用户全面了解期刊的引用情况。</w:t>
      </w:r>
      <w:r>
        <w:br/>
        <w:t xml:space="preserve">   - </w:t>
      </w:r>
      <w:r>
        <w:t>操作步骤：</w:t>
      </w:r>
      <w:r>
        <w:br/>
        <w:t xml:space="preserve">     a. </w:t>
      </w:r>
      <w:r>
        <w:t>访问</w:t>
      </w:r>
      <w:r>
        <w:t xml:space="preserve"> JCR </w:t>
      </w:r>
      <w:r>
        <w:t>网站。</w:t>
      </w:r>
      <w:r>
        <w:br/>
        <w:t xml:space="preserve">     </w:t>
      </w:r>
      <w:r>
        <w:rPr>
          <w:lang w:eastAsia="zh-CN"/>
        </w:rPr>
        <w:t xml:space="preserve">b. </w:t>
      </w:r>
      <w:r>
        <w:rPr>
          <w:lang w:eastAsia="zh-CN"/>
        </w:rPr>
        <w:t>在搜索框中输入期刊名称或</w:t>
      </w:r>
      <w:r>
        <w:rPr>
          <w:lang w:eastAsia="zh-CN"/>
        </w:rPr>
        <w:t xml:space="preserve"> ISSN</w:t>
      </w:r>
      <w:r>
        <w:rPr>
          <w:lang w:eastAsia="zh-CN"/>
        </w:rPr>
        <w:t>。</w:t>
      </w:r>
      <w:r>
        <w:rPr>
          <w:lang w:eastAsia="zh-CN"/>
        </w:rPr>
        <w:br/>
        <w:t xml:space="preserve">     c. </w:t>
      </w:r>
      <w:r>
        <w:rPr>
          <w:lang w:eastAsia="zh-CN"/>
        </w:rPr>
        <w:t>从搜索结果中选择相应的期刊。</w:t>
      </w:r>
      <w:r>
        <w:rPr>
          <w:lang w:eastAsia="zh-CN"/>
        </w:rPr>
        <w:br/>
        <w:t xml:space="preserve">     </w:t>
      </w:r>
      <w:r>
        <w:t xml:space="preserve">d. </w:t>
      </w:r>
      <w:r>
        <w:t>查看期刊详情页面，找到引文报告部分。</w:t>
      </w:r>
      <w:r>
        <w:br/>
      </w:r>
      <w:r>
        <w:br/>
      </w:r>
      <w:r>
        <w:t>网站简介总结：</w:t>
      </w:r>
      <w:r>
        <w:br/>
        <w:t>Clarivate Journal Citation Reports</w:t>
      </w:r>
      <w:r>
        <w:t>（</w:t>
      </w:r>
      <w:r>
        <w:t>JCR</w:t>
      </w:r>
      <w:r>
        <w:t>）是一个权威的期刊评价工具，提供了全球期刊的影响因子、被引频次等关键指标。通过</w:t>
      </w:r>
      <w:r>
        <w:t xml:space="preserve"> JCR</w:t>
      </w:r>
      <w:r>
        <w:t>，</w:t>
      </w:r>
      <w:proofErr w:type="spellStart"/>
      <w:r>
        <w:t>研究人员可以评估期刊的学术影响力，选择合适的期刊发表研究成果，以及了解特定学科领域的期刊排名。</w:t>
      </w:r>
      <w:r>
        <w:rPr>
          <w:lang w:eastAsia="zh-CN"/>
        </w:rPr>
        <w:t>JCR</w:t>
      </w:r>
      <w:proofErr w:type="spellEnd"/>
      <w:r>
        <w:rPr>
          <w:lang w:eastAsia="zh-CN"/>
        </w:rPr>
        <w:t xml:space="preserve"> </w:t>
      </w:r>
      <w:r>
        <w:rPr>
          <w:lang w:eastAsia="zh-CN"/>
        </w:rPr>
        <w:t>的数据来源于</w:t>
      </w:r>
      <w:r>
        <w:rPr>
          <w:lang w:eastAsia="zh-CN"/>
        </w:rPr>
        <w:t xml:space="preserve"> Web of Science </w:t>
      </w:r>
      <w:r>
        <w:rPr>
          <w:lang w:eastAsia="zh-CN"/>
        </w:rPr>
        <w:t>核心合集，确保了数据的准确性和可靠性。</w:t>
      </w:r>
    </w:p>
    <w:p w14:paraId="326E7A19" w14:textId="77777777" w:rsidR="00A73E44" w:rsidRDefault="00000000">
      <w:pPr>
        <w:rPr>
          <w:lang w:eastAsia="zh-CN"/>
        </w:rPr>
      </w:pPr>
      <w:r>
        <w:rPr>
          <w:lang w:eastAsia="zh-CN"/>
        </w:rPr>
        <w:br/>
      </w:r>
    </w:p>
    <w:p w14:paraId="534EDD6F" w14:textId="77777777" w:rsidR="00A73E44" w:rsidRDefault="00000000">
      <w:pPr>
        <w:rPr>
          <w:lang w:eastAsia="zh-CN"/>
        </w:rPr>
      </w:pPr>
      <w:r>
        <w:rPr>
          <w:lang w:eastAsia="zh-CN"/>
        </w:rPr>
        <w:t xml:space="preserve">### </w:t>
      </w:r>
      <w:r>
        <w:rPr>
          <w:lang w:eastAsia="zh-CN"/>
        </w:rPr>
        <w:t>网站名称：资源之家</w:t>
      </w:r>
    </w:p>
    <w:p w14:paraId="1391C8B0" w14:textId="77777777" w:rsidR="00A73E44" w:rsidRDefault="00000000">
      <w:pPr>
        <w:rPr>
          <w:lang w:eastAsia="zh-CN"/>
        </w:rPr>
      </w:pPr>
      <w:r>
        <w:rPr>
          <w:lang w:eastAsia="zh-CN"/>
        </w:rPr>
        <w:t xml:space="preserve">### </w:t>
      </w:r>
      <w:r>
        <w:rPr>
          <w:lang w:eastAsia="zh-CN"/>
        </w:rPr>
        <w:t>功能名称及描述：</w:t>
      </w:r>
    </w:p>
    <w:p w14:paraId="5ACCC7DA" w14:textId="77777777" w:rsidR="00A73E44" w:rsidRDefault="00000000">
      <w:pPr>
        <w:rPr>
          <w:lang w:eastAsia="zh-CN"/>
        </w:rPr>
      </w:pPr>
      <w:r>
        <w:rPr>
          <w:lang w:eastAsia="zh-CN"/>
        </w:rPr>
        <w:t>1. **</w:t>
      </w:r>
      <w:r>
        <w:rPr>
          <w:lang w:eastAsia="zh-CN"/>
        </w:rPr>
        <w:t>创业项目分享</w:t>
      </w:r>
      <w:r>
        <w:rPr>
          <w:lang w:eastAsia="zh-CN"/>
        </w:rPr>
        <w:t>**</w:t>
      </w:r>
    </w:p>
    <w:p w14:paraId="7D1BCDB5"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：提供最新的创业项目信息，帮助用户找到适合自己的创业机会。</w:t>
      </w:r>
    </w:p>
    <w:p w14:paraId="2EAF9EF4"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271B668" w14:textId="77777777" w:rsidR="00A73E44" w:rsidRDefault="00000000">
      <w:pPr>
        <w:rPr>
          <w:lang w:eastAsia="zh-CN"/>
        </w:rPr>
      </w:pPr>
      <w:r>
        <w:rPr>
          <w:lang w:eastAsia="zh-CN"/>
        </w:rPr>
        <w:t xml:space="preserve">     1. </w:t>
      </w:r>
      <w:r>
        <w:rPr>
          <w:lang w:eastAsia="zh-CN"/>
        </w:rPr>
        <w:t>在首页找到</w:t>
      </w:r>
      <w:r>
        <w:rPr>
          <w:lang w:eastAsia="zh-CN"/>
        </w:rPr>
        <w:t>“</w:t>
      </w:r>
      <w:r>
        <w:rPr>
          <w:lang w:eastAsia="zh-CN"/>
        </w:rPr>
        <w:t>全网创业项目收集中心</w:t>
      </w:r>
      <w:r>
        <w:rPr>
          <w:lang w:eastAsia="zh-CN"/>
        </w:rPr>
        <w:t>”</w:t>
      </w:r>
      <w:r>
        <w:rPr>
          <w:lang w:eastAsia="zh-CN"/>
        </w:rPr>
        <w:t>或</w:t>
      </w:r>
      <w:r>
        <w:rPr>
          <w:lang w:eastAsia="zh-CN"/>
        </w:rPr>
        <w:t>“</w:t>
      </w:r>
      <w:r>
        <w:rPr>
          <w:lang w:eastAsia="zh-CN"/>
        </w:rPr>
        <w:t>最近更新</w:t>
      </w:r>
      <w:r>
        <w:rPr>
          <w:lang w:eastAsia="zh-CN"/>
        </w:rPr>
        <w:t>”</w:t>
      </w:r>
      <w:r>
        <w:rPr>
          <w:lang w:eastAsia="zh-CN"/>
        </w:rPr>
        <w:t>板块。</w:t>
      </w:r>
    </w:p>
    <w:p w14:paraId="7F6F7D5B" w14:textId="77777777" w:rsidR="00A73E44" w:rsidRDefault="00000000">
      <w:pPr>
        <w:rPr>
          <w:lang w:eastAsia="zh-CN"/>
        </w:rPr>
      </w:pPr>
      <w:r>
        <w:rPr>
          <w:lang w:eastAsia="zh-CN"/>
        </w:rPr>
        <w:t xml:space="preserve">     2. </w:t>
      </w:r>
      <w:r>
        <w:rPr>
          <w:lang w:eastAsia="zh-CN"/>
        </w:rPr>
        <w:t>浏览最新的创业项目列表，点击感兴趣的项目标题查看详细内容。</w:t>
      </w:r>
    </w:p>
    <w:p w14:paraId="73291A7F" w14:textId="77777777" w:rsidR="00A73E44" w:rsidRDefault="00000000">
      <w:pPr>
        <w:rPr>
          <w:lang w:eastAsia="zh-CN"/>
        </w:rPr>
      </w:pPr>
      <w:r>
        <w:rPr>
          <w:lang w:eastAsia="zh-CN"/>
        </w:rPr>
        <w:t xml:space="preserve">     3. </w:t>
      </w:r>
      <w:r>
        <w:rPr>
          <w:lang w:eastAsia="zh-CN"/>
        </w:rPr>
        <w:t>阅读项目介绍，了解项目背景、操作流程和收益情况。</w:t>
      </w:r>
    </w:p>
    <w:p w14:paraId="0AEA5F85" w14:textId="77777777" w:rsidR="00A73E44" w:rsidRDefault="00A73E44">
      <w:pPr>
        <w:rPr>
          <w:lang w:eastAsia="zh-CN"/>
        </w:rPr>
      </w:pPr>
    </w:p>
    <w:p w14:paraId="5C5F1BA6" w14:textId="77777777" w:rsidR="00A73E44" w:rsidRDefault="00000000">
      <w:pPr>
        <w:rPr>
          <w:lang w:eastAsia="zh-CN"/>
        </w:rPr>
      </w:pPr>
      <w:r>
        <w:rPr>
          <w:lang w:eastAsia="zh-CN"/>
        </w:rPr>
        <w:t>2. **</w:t>
      </w:r>
      <w:r>
        <w:rPr>
          <w:lang w:eastAsia="zh-CN"/>
        </w:rPr>
        <w:t>资源下载</w:t>
      </w:r>
      <w:r>
        <w:rPr>
          <w:lang w:eastAsia="zh-CN"/>
        </w:rPr>
        <w:t>**</w:t>
      </w:r>
    </w:p>
    <w:p w14:paraId="47B4A132"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：提供各种资源的下载服务，包括工具、教程、素材等。</w:t>
      </w:r>
    </w:p>
    <w:p w14:paraId="7798D899"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3DBA52D4" w14:textId="77777777" w:rsidR="00A73E44" w:rsidRDefault="00000000">
      <w:pPr>
        <w:rPr>
          <w:lang w:eastAsia="zh-CN"/>
        </w:rPr>
      </w:pPr>
      <w:r>
        <w:rPr>
          <w:lang w:eastAsia="zh-CN"/>
        </w:rPr>
        <w:t xml:space="preserve">     1. </w:t>
      </w:r>
      <w:r>
        <w:rPr>
          <w:lang w:eastAsia="zh-CN"/>
        </w:rPr>
        <w:t>在首页导航栏点击</w:t>
      </w:r>
      <w:r>
        <w:rPr>
          <w:lang w:eastAsia="zh-CN"/>
        </w:rPr>
        <w:t>“</w:t>
      </w:r>
      <w:r>
        <w:rPr>
          <w:lang w:eastAsia="zh-CN"/>
        </w:rPr>
        <w:t>资源下载</w:t>
      </w:r>
      <w:r>
        <w:rPr>
          <w:lang w:eastAsia="zh-CN"/>
        </w:rPr>
        <w:t>”</w:t>
      </w:r>
      <w:r>
        <w:rPr>
          <w:lang w:eastAsia="zh-CN"/>
        </w:rPr>
        <w:t>。</w:t>
      </w:r>
    </w:p>
    <w:p w14:paraId="30086290" w14:textId="77777777" w:rsidR="00A73E44" w:rsidRDefault="00000000">
      <w:pPr>
        <w:rPr>
          <w:lang w:eastAsia="zh-CN"/>
        </w:rPr>
      </w:pPr>
      <w:r>
        <w:rPr>
          <w:lang w:eastAsia="zh-CN"/>
        </w:rPr>
        <w:t xml:space="preserve">     2. </w:t>
      </w:r>
      <w:r>
        <w:rPr>
          <w:lang w:eastAsia="zh-CN"/>
        </w:rPr>
        <w:t>浏览资源分类，选择需要的资源类型（如软件工具、学习教程等）。</w:t>
      </w:r>
    </w:p>
    <w:p w14:paraId="4CB9F618" w14:textId="77777777" w:rsidR="00A73E44" w:rsidRDefault="00000000">
      <w:pPr>
        <w:rPr>
          <w:lang w:eastAsia="zh-CN"/>
        </w:rPr>
      </w:pPr>
      <w:r>
        <w:rPr>
          <w:lang w:eastAsia="zh-CN"/>
        </w:rPr>
        <w:t xml:space="preserve">     3. </w:t>
      </w:r>
      <w:r>
        <w:rPr>
          <w:lang w:eastAsia="zh-CN"/>
        </w:rPr>
        <w:t>点击资源条目进入详情页面，查看资源的详细介绍和使用说明。</w:t>
      </w:r>
    </w:p>
    <w:p w14:paraId="1522D103" w14:textId="77777777" w:rsidR="00A73E44" w:rsidRDefault="00000000">
      <w:pPr>
        <w:rPr>
          <w:lang w:eastAsia="zh-CN"/>
        </w:rPr>
      </w:pPr>
      <w:r>
        <w:rPr>
          <w:lang w:eastAsia="zh-CN"/>
        </w:rPr>
        <w:t xml:space="preserve">     4. </w:t>
      </w:r>
      <w:r>
        <w:rPr>
          <w:lang w:eastAsia="zh-CN"/>
        </w:rPr>
        <w:t>点击</w:t>
      </w:r>
      <w:r>
        <w:rPr>
          <w:lang w:eastAsia="zh-CN"/>
        </w:rPr>
        <w:t>“</w:t>
      </w:r>
      <w:r>
        <w:rPr>
          <w:lang w:eastAsia="zh-CN"/>
        </w:rPr>
        <w:t>下载</w:t>
      </w:r>
      <w:r>
        <w:rPr>
          <w:lang w:eastAsia="zh-CN"/>
        </w:rPr>
        <w:t>”</w:t>
      </w:r>
      <w:r>
        <w:rPr>
          <w:lang w:eastAsia="zh-CN"/>
        </w:rPr>
        <w:t>按钮，根据提示完成下载操作，部分资源可能需要注册或登录。</w:t>
      </w:r>
    </w:p>
    <w:p w14:paraId="73B90ED8" w14:textId="77777777" w:rsidR="00A73E44" w:rsidRDefault="00A73E44">
      <w:pPr>
        <w:rPr>
          <w:lang w:eastAsia="zh-CN"/>
        </w:rPr>
      </w:pPr>
    </w:p>
    <w:p w14:paraId="1D7B5B7F" w14:textId="77777777" w:rsidR="00A73E44" w:rsidRDefault="00000000">
      <w:pPr>
        <w:rPr>
          <w:lang w:eastAsia="zh-CN"/>
        </w:rPr>
      </w:pPr>
      <w:r>
        <w:rPr>
          <w:lang w:eastAsia="zh-CN"/>
        </w:rPr>
        <w:t>3. **</w:t>
      </w:r>
      <w:r>
        <w:rPr>
          <w:lang w:eastAsia="zh-CN"/>
        </w:rPr>
        <w:t>资源宝库</w:t>
      </w:r>
      <w:r>
        <w:rPr>
          <w:lang w:eastAsia="zh-CN"/>
        </w:rPr>
        <w:t>**</w:t>
      </w:r>
    </w:p>
    <w:p w14:paraId="2071E7B0"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：提供丰富的资源集合，用户可以在这里找到各种类型的资源。</w:t>
      </w:r>
    </w:p>
    <w:p w14:paraId="4CD20887"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309E08B9" w14:textId="77777777" w:rsidR="00A73E44" w:rsidRDefault="00000000">
      <w:pPr>
        <w:rPr>
          <w:lang w:eastAsia="zh-CN"/>
        </w:rPr>
      </w:pPr>
      <w:r>
        <w:rPr>
          <w:lang w:eastAsia="zh-CN"/>
        </w:rPr>
        <w:t xml:space="preserve">     1. </w:t>
      </w:r>
      <w:r>
        <w:rPr>
          <w:lang w:eastAsia="zh-CN"/>
        </w:rPr>
        <w:t>在首页导航栏点击</w:t>
      </w:r>
      <w:r>
        <w:rPr>
          <w:lang w:eastAsia="zh-CN"/>
        </w:rPr>
        <w:t>“</w:t>
      </w:r>
      <w:r>
        <w:rPr>
          <w:lang w:eastAsia="zh-CN"/>
        </w:rPr>
        <w:t>资源宝库</w:t>
      </w:r>
      <w:r>
        <w:rPr>
          <w:lang w:eastAsia="zh-CN"/>
        </w:rPr>
        <w:t>”</w:t>
      </w:r>
      <w:r>
        <w:rPr>
          <w:lang w:eastAsia="zh-CN"/>
        </w:rPr>
        <w:t>。</w:t>
      </w:r>
    </w:p>
    <w:p w14:paraId="39C16757" w14:textId="77777777" w:rsidR="00A73E44" w:rsidRDefault="00000000">
      <w:pPr>
        <w:rPr>
          <w:lang w:eastAsia="zh-CN"/>
        </w:rPr>
      </w:pPr>
      <w:r>
        <w:rPr>
          <w:lang w:eastAsia="zh-CN"/>
        </w:rPr>
        <w:t xml:space="preserve">     2. </w:t>
      </w:r>
      <w:r>
        <w:rPr>
          <w:lang w:eastAsia="zh-CN"/>
        </w:rPr>
        <w:t>浏览资源分类，选择感兴趣的资源类别。</w:t>
      </w:r>
    </w:p>
    <w:p w14:paraId="4BA64F0B" w14:textId="77777777" w:rsidR="00A73E44" w:rsidRDefault="00000000">
      <w:pPr>
        <w:rPr>
          <w:lang w:eastAsia="zh-CN"/>
        </w:rPr>
      </w:pPr>
      <w:r>
        <w:rPr>
          <w:lang w:eastAsia="zh-CN"/>
        </w:rPr>
        <w:t xml:space="preserve">     3. </w:t>
      </w:r>
      <w:r>
        <w:rPr>
          <w:lang w:eastAsia="zh-CN"/>
        </w:rPr>
        <w:t>点击具体资源条目，查看资源详情和下载方式。</w:t>
      </w:r>
    </w:p>
    <w:p w14:paraId="46333C0D" w14:textId="77777777" w:rsidR="00A73E44" w:rsidRDefault="00000000">
      <w:pPr>
        <w:rPr>
          <w:lang w:eastAsia="zh-CN"/>
        </w:rPr>
      </w:pPr>
      <w:r>
        <w:rPr>
          <w:lang w:eastAsia="zh-CN"/>
        </w:rPr>
        <w:t xml:space="preserve">     4. </w:t>
      </w:r>
      <w:r>
        <w:rPr>
          <w:lang w:eastAsia="zh-CN"/>
        </w:rPr>
        <w:t>按照页面提示完成资源的获取或下载。</w:t>
      </w:r>
    </w:p>
    <w:p w14:paraId="36939D82" w14:textId="77777777" w:rsidR="00A73E44" w:rsidRDefault="00A73E44">
      <w:pPr>
        <w:rPr>
          <w:lang w:eastAsia="zh-CN"/>
        </w:rPr>
      </w:pPr>
    </w:p>
    <w:p w14:paraId="580E5573" w14:textId="77777777" w:rsidR="00A73E44" w:rsidRDefault="00000000">
      <w:pPr>
        <w:rPr>
          <w:lang w:eastAsia="zh-CN"/>
        </w:rPr>
      </w:pPr>
      <w:r>
        <w:rPr>
          <w:lang w:eastAsia="zh-CN"/>
        </w:rPr>
        <w:t>4. **</w:t>
      </w:r>
      <w:r>
        <w:rPr>
          <w:lang w:eastAsia="zh-CN"/>
        </w:rPr>
        <w:t>热门文章</w:t>
      </w:r>
      <w:r>
        <w:rPr>
          <w:lang w:eastAsia="zh-CN"/>
        </w:rPr>
        <w:t>**</w:t>
      </w:r>
    </w:p>
    <w:p w14:paraId="38F0F2B9"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：展示网站上最受欢迎的文章，提供有价值的创业和资源分享内容。</w:t>
      </w:r>
    </w:p>
    <w:p w14:paraId="0E9C63CC"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0AD529E" w14:textId="77777777" w:rsidR="00A73E44" w:rsidRDefault="00000000">
      <w:pPr>
        <w:rPr>
          <w:lang w:eastAsia="zh-CN"/>
        </w:rPr>
      </w:pPr>
      <w:r>
        <w:rPr>
          <w:lang w:eastAsia="zh-CN"/>
        </w:rPr>
        <w:t xml:space="preserve">     1. </w:t>
      </w:r>
      <w:r>
        <w:rPr>
          <w:lang w:eastAsia="zh-CN"/>
        </w:rPr>
        <w:t>在首页找到</w:t>
      </w:r>
      <w:r>
        <w:rPr>
          <w:lang w:eastAsia="zh-CN"/>
        </w:rPr>
        <w:t>“</w:t>
      </w:r>
      <w:r>
        <w:rPr>
          <w:lang w:eastAsia="zh-CN"/>
        </w:rPr>
        <w:t>热门文章</w:t>
      </w:r>
      <w:r>
        <w:rPr>
          <w:lang w:eastAsia="zh-CN"/>
        </w:rPr>
        <w:t>”</w:t>
      </w:r>
      <w:r>
        <w:rPr>
          <w:lang w:eastAsia="zh-CN"/>
        </w:rPr>
        <w:t>板块。</w:t>
      </w:r>
    </w:p>
    <w:p w14:paraId="34473225" w14:textId="77777777" w:rsidR="00A73E44" w:rsidRDefault="00000000">
      <w:pPr>
        <w:rPr>
          <w:lang w:eastAsia="zh-CN"/>
        </w:rPr>
      </w:pPr>
      <w:r>
        <w:rPr>
          <w:lang w:eastAsia="zh-CN"/>
        </w:rPr>
        <w:lastRenderedPageBreak/>
        <w:t xml:space="preserve">     2. </w:t>
      </w:r>
      <w:r>
        <w:rPr>
          <w:lang w:eastAsia="zh-CN"/>
        </w:rPr>
        <w:t>点击感兴趣的热门文章标题。</w:t>
      </w:r>
    </w:p>
    <w:p w14:paraId="2A5B7881" w14:textId="77777777" w:rsidR="00A73E44" w:rsidRDefault="00000000">
      <w:pPr>
        <w:rPr>
          <w:lang w:eastAsia="zh-CN"/>
        </w:rPr>
      </w:pPr>
      <w:r>
        <w:rPr>
          <w:lang w:eastAsia="zh-CN"/>
        </w:rPr>
        <w:t xml:space="preserve">     3. </w:t>
      </w:r>
      <w:r>
        <w:rPr>
          <w:lang w:eastAsia="zh-CN"/>
        </w:rPr>
        <w:t>阅读文章内容，获取相关的创业建议、项目操作指南或资源使用方法。</w:t>
      </w:r>
    </w:p>
    <w:p w14:paraId="122AB625" w14:textId="77777777" w:rsidR="00A73E44" w:rsidRDefault="00A73E44">
      <w:pPr>
        <w:rPr>
          <w:lang w:eastAsia="zh-CN"/>
        </w:rPr>
      </w:pPr>
    </w:p>
    <w:p w14:paraId="0B9A75A6" w14:textId="77777777" w:rsidR="00A73E44" w:rsidRDefault="00000000">
      <w:pPr>
        <w:rPr>
          <w:lang w:eastAsia="zh-CN"/>
        </w:rPr>
      </w:pPr>
      <w:r>
        <w:rPr>
          <w:lang w:eastAsia="zh-CN"/>
        </w:rPr>
        <w:t>5. **</w:t>
      </w:r>
      <w:r>
        <w:rPr>
          <w:lang w:eastAsia="zh-CN"/>
        </w:rPr>
        <w:t>用户互动与投稿</w:t>
      </w:r>
      <w:r>
        <w:rPr>
          <w:lang w:eastAsia="zh-CN"/>
        </w:rPr>
        <w:t>**</w:t>
      </w:r>
    </w:p>
    <w:p w14:paraId="3FA00A5E"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：允许用户投稿分享自己的创业项目或资源，同时提供举报功能以维护社区秩序。</w:t>
      </w:r>
    </w:p>
    <w:p w14:paraId="79BA804D"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02D9071B" w14:textId="77777777" w:rsidR="00A73E44" w:rsidRDefault="00000000">
      <w:pPr>
        <w:rPr>
          <w:lang w:eastAsia="zh-CN"/>
        </w:rPr>
      </w:pPr>
      <w:r>
        <w:rPr>
          <w:lang w:eastAsia="zh-CN"/>
        </w:rPr>
        <w:t xml:space="preserve">     1. </w:t>
      </w:r>
      <w:r>
        <w:rPr>
          <w:lang w:eastAsia="zh-CN"/>
        </w:rPr>
        <w:t>注册并登录网站。</w:t>
      </w:r>
    </w:p>
    <w:p w14:paraId="5AF25778" w14:textId="77777777" w:rsidR="00A73E44" w:rsidRDefault="00000000">
      <w:pPr>
        <w:rPr>
          <w:lang w:eastAsia="zh-CN"/>
        </w:rPr>
      </w:pPr>
      <w:r>
        <w:rPr>
          <w:lang w:eastAsia="zh-CN"/>
        </w:rPr>
        <w:t xml:space="preserve">     2. </w:t>
      </w:r>
      <w:r>
        <w:rPr>
          <w:lang w:eastAsia="zh-CN"/>
        </w:rPr>
        <w:t>在个人中心或相关页面找到</w:t>
      </w:r>
      <w:r>
        <w:rPr>
          <w:lang w:eastAsia="zh-CN"/>
        </w:rPr>
        <w:t>“</w:t>
      </w:r>
      <w:r>
        <w:rPr>
          <w:lang w:eastAsia="zh-CN"/>
        </w:rPr>
        <w:t>投稿</w:t>
      </w:r>
      <w:r>
        <w:rPr>
          <w:lang w:eastAsia="zh-CN"/>
        </w:rPr>
        <w:t>”</w:t>
      </w:r>
      <w:r>
        <w:rPr>
          <w:lang w:eastAsia="zh-CN"/>
        </w:rPr>
        <w:t>按钮。</w:t>
      </w:r>
    </w:p>
    <w:p w14:paraId="1E128D6F" w14:textId="77777777" w:rsidR="00A73E44" w:rsidRDefault="00000000">
      <w:pPr>
        <w:rPr>
          <w:lang w:eastAsia="zh-CN"/>
        </w:rPr>
      </w:pPr>
      <w:r>
        <w:rPr>
          <w:lang w:eastAsia="zh-CN"/>
        </w:rPr>
        <w:t xml:space="preserve">     3. </w:t>
      </w:r>
      <w:r>
        <w:rPr>
          <w:lang w:eastAsia="zh-CN"/>
        </w:rPr>
        <w:t>按照提示填写项目或资源信息，包括标题、内容、图片等。</w:t>
      </w:r>
    </w:p>
    <w:p w14:paraId="48C8A8F3" w14:textId="77777777" w:rsidR="00A73E44" w:rsidRDefault="00000000">
      <w:pPr>
        <w:rPr>
          <w:lang w:eastAsia="zh-CN"/>
        </w:rPr>
      </w:pPr>
      <w:r>
        <w:rPr>
          <w:lang w:eastAsia="zh-CN"/>
        </w:rPr>
        <w:t xml:space="preserve">     4. </w:t>
      </w:r>
      <w:r>
        <w:rPr>
          <w:lang w:eastAsia="zh-CN"/>
        </w:rPr>
        <w:t>提交投稿后，等待管理员审核。</w:t>
      </w:r>
    </w:p>
    <w:p w14:paraId="55065302" w14:textId="77777777" w:rsidR="00A73E44" w:rsidRDefault="00000000">
      <w:pPr>
        <w:rPr>
          <w:lang w:eastAsia="zh-CN"/>
        </w:rPr>
      </w:pPr>
      <w:r>
        <w:rPr>
          <w:lang w:eastAsia="zh-CN"/>
        </w:rPr>
        <w:t xml:space="preserve">     5. </w:t>
      </w:r>
      <w:r>
        <w:rPr>
          <w:lang w:eastAsia="zh-CN"/>
        </w:rPr>
        <w:t>如果发现违规内容，可以通过</w:t>
      </w:r>
      <w:r>
        <w:rPr>
          <w:lang w:eastAsia="zh-CN"/>
        </w:rPr>
        <w:t>“</w:t>
      </w:r>
      <w:r>
        <w:rPr>
          <w:lang w:eastAsia="zh-CN"/>
        </w:rPr>
        <w:t>举报</w:t>
      </w:r>
      <w:r>
        <w:rPr>
          <w:lang w:eastAsia="zh-CN"/>
        </w:rPr>
        <w:t>”</w:t>
      </w:r>
      <w:r>
        <w:rPr>
          <w:lang w:eastAsia="zh-CN"/>
        </w:rPr>
        <w:t>功能进行举报。</w:t>
      </w:r>
    </w:p>
    <w:p w14:paraId="6EAB60AB" w14:textId="77777777" w:rsidR="00A73E44" w:rsidRDefault="00A73E44">
      <w:pPr>
        <w:rPr>
          <w:lang w:eastAsia="zh-CN"/>
        </w:rPr>
      </w:pPr>
    </w:p>
    <w:p w14:paraId="3FA8845F" w14:textId="77777777" w:rsidR="00A73E44" w:rsidRDefault="00000000">
      <w:pPr>
        <w:rPr>
          <w:lang w:eastAsia="zh-CN"/>
        </w:rPr>
      </w:pPr>
      <w:r>
        <w:rPr>
          <w:lang w:eastAsia="zh-CN"/>
        </w:rPr>
        <w:t>6. **</w:t>
      </w:r>
      <w:r>
        <w:rPr>
          <w:lang w:eastAsia="zh-CN"/>
        </w:rPr>
        <w:t>个人中心</w:t>
      </w:r>
      <w:r>
        <w:rPr>
          <w:lang w:eastAsia="zh-CN"/>
        </w:rPr>
        <w:t>**</w:t>
      </w:r>
    </w:p>
    <w:p w14:paraId="3EEAFAEA"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：提供用户个人管理功能，包括查看已下载资源、投稿管理、个人信息设置等。</w:t>
      </w:r>
    </w:p>
    <w:p w14:paraId="57A8CB02"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0180EA11" w14:textId="77777777" w:rsidR="00A73E44" w:rsidRDefault="00000000">
      <w:pPr>
        <w:rPr>
          <w:lang w:eastAsia="zh-CN"/>
        </w:rPr>
      </w:pPr>
      <w:r>
        <w:rPr>
          <w:lang w:eastAsia="zh-CN"/>
        </w:rPr>
        <w:t xml:space="preserve">     1. </w:t>
      </w:r>
      <w:r>
        <w:rPr>
          <w:lang w:eastAsia="zh-CN"/>
        </w:rPr>
        <w:t>注册并登录网站。</w:t>
      </w:r>
    </w:p>
    <w:p w14:paraId="49A03596" w14:textId="77777777" w:rsidR="00A73E44" w:rsidRDefault="00000000">
      <w:pPr>
        <w:rPr>
          <w:lang w:eastAsia="zh-CN"/>
        </w:rPr>
      </w:pPr>
      <w:r>
        <w:rPr>
          <w:lang w:eastAsia="zh-CN"/>
        </w:rPr>
        <w:t xml:space="preserve">     2. </w:t>
      </w:r>
      <w:r>
        <w:rPr>
          <w:lang w:eastAsia="zh-CN"/>
        </w:rPr>
        <w:t>在页面右上角点击</w:t>
      </w:r>
      <w:r>
        <w:rPr>
          <w:lang w:eastAsia="zh-CN"/>
        </w:rPr>
        <w:t>“</w:t>
      </w:r>
      <w:r>
        <w:rPr>
          <w:lang w:eastAsia="zh-CN"/>
        </w:rPr>
        <w:t>个人中心</w:t>
      </w:r>
      <w:r>
        <w:rPr>
          <w:lang w:eastAsia="zh-CN"/>
        </w:rPr>
        <w:t>”</w:t>
      </w:r>
      <w:r>
        <w:rPr>
          <w:lang w:eastAsia="zh-CN"/>
        </w:rPr>
        <w:t>。</w:t>
      </w:r>
    </w:p>
    <w:p w14:paraId="2234AA2A" w14:textId="77777777" w:rsidR="00A73E44" w:rsidRDefault="00000000">
      <w:pPr>
        <w:rPr>
          <w:lang w:eastAsia="zh-CN"/>
        </w:rPr>
      </w:pPr>
      <w:r>
        <w:rPr>
          <w:lang w:eastAsia="zh-CN"/>
        </w:rPr>
        <w:t xml:space="preserve">     3. </w:t>
      </w:r>
      <w:r>
        <w:rPr>
          <w:lang w:eastAsia="zh-CN"/>
        </w:rPr>
        <w:t>在个人中心页面查看已下载资源、投稿记录、优惠券等信息。</w:t>
      </w:r>
    </w:p>
    <w:p w14:paraId="5970D710" w14:textId="77777777" w:rsidR="00A73E44" w:rsidRDefault="00000000">
      <w:pPr>
        <w:rPr>
          <w:lang w:eastAsia="zh-CN"/>
        </w:rPr>
      </w:pPr>
      <w:r>
        <w:rPr>
          <w:lang w:eastAsia="zh-CN"/>
        </w:rPr>
        <w:t xml:space="preserve">     4. </w:t>
      </w:r>
      <w:r>
        <w:rPr>
          <w:lang w:eastAsia="zh-CN"/>
        </w:rPr>
        <w:t>点击</w:t>
      </w:r>
      <w:r>
        <w:rPr>
          <w:lang w:eastAsia="zh-CN"/>
        </w:rPr>
        <w:t>“</w:t>
      </w:r>
      <w:r>
        <w:rPr>
          <w:lang w:eastAsia="zh-CN"/>
        </w:rPr>
        <w:t>设置</w:t>
      </w:r>
      <w:r>
        <w:rPr>
          <w:lang w:eastAsia="zh-CN"/>
        </w:rPr>
        <w:t>”</w:t>
      </w:r>
      <w:r>
        <w:rPr>
          <w:lang w:eastAsia="zh-CN"/>
        </w:rPr>
        <w:t>按钮，修改个人信息或密码。</w:t>
      </w:r>
    </w:p>
    <w:p w14:paraId="58F7576E" w14:textId="77777777" w:rsidR="00A73E44" w:rsidRDefault="00A73E44">
      <w:pPr>
        <w:rPr>
          <w:lang w:eastAsia="zh-CN"/>
        </w:rPr>
      </w:pPr>
    </w:p>
    <w:p w14:paraId="23E1EFE7" w14:textId="77777777" w:rsidR="00A73E44" w:rsidRDefault="00000000">
      <w:pPr>
        <w:rPr>
          <w:lang w:eastAsia="zh-CN"/>
        </w:rPr>
      </w:pPr>
      <w:r>
        <w:rPr>
          <w:lang w:eastAsia="zh-CN"/>
        </w:rPr>
        <w:t xml:space="preserve">### </w:t>
      </w:r>
      <w:r>
        <w:rPr>
          <w:lang w:eastAsia="zh-CN"/>
        </w:rPr>
        <w:t>网站简介总结：</w:t>
      </w:r>
    </w:p>
    <w:p w14:paraId="2DBD3BB3" w14:textId="77777777" w:rsidR="00A73E44" w:rsidRDefault="00000000">
      <w:pPr>
        <w:rPr>
          <w:lang w:eastAsia="zh-CN"/>
        </w:rPr>
      </w:pPr>
      <w:r>
        <w:rPr>
          <w:lang w:eastAsia="zh-CN"/>
        </w:rPr>
        <w:lastRenderedPageBreak/>
        <w:t>资源之家是一个专注于创业项目和资源分享的平台，提供丰富的创业项目信息、资源下载和互动功能。用户可以在这里找到最新的创业机会，获取各种实用的资源和工具，同时还可以通过投稿分享自己的项目或资源。该网站界面友好，操作便捷，适合创业者、自由职业者以及需要寻找资源的用户使用。</w:t>
      </w:r>
    </w:p>
    <w:p w14:paraId="4FA80024" w14:textId="77777777" w:rsidR="00A73E44" w:rsidRDefault="00000000">
      <w:pPr>
        <w:rPr>
          <w:lang w:eastAsia="zh-CN"/>
        </w:rPr>
      </w:pPr>
      <w:r>
        <w:rPr>
          <w:lang w:eastAsia="zh-CN"/>
        </w:rPr>
        <w:br/>
      </w:r>
    </w:p>
    <w:p w14:paraId="7B1A552B" w14:textId="77777777" w:rsidR="00A73E44" w:rsidRDefault="00000000">
      <w:pPr>
        <w:rPr>
          <w:lang w:eastAsia="zh-CN"/>
        </w:rPr>
      </w:pPr>
      <w:r>
        <w:rPr>
          <w:lang w:eastAsia="zh-CN"/>
        </w:rPr>
        <w:t>网站名称：上海交通大学核心期刊</w:t>
      </w:r>
      <w:r>
        <w:rPr>
          <w:lang w:eastAsia="zh-CN"/>
        </w:rPr>
        <w:br/>
      </w:r>
      <w:r>
        <w:rPr>
          <w:lang w:eastAsia="zh-CN"/>
        </w:rPr>
        <w:br/>
      </w:r>
      <w:r>
        <w:rPr>
          <w:lang w:eastAsia="zh-CN"/>
        </w:rPr>
        <w:t>功能名称及描述：</w:t>
      </w:r>
      <w:r>
        <w:rPr>
          <w:lang w:eastAsia="zh-CN"/>
        </w:rPr>
        <w:br/>
        <w:t xml:space="preserve">1. </w:t>
      </w:r>
      <w:r>
        <w:rPr>
          <w:lang w:eastAsia="zh-CN"/>
        </w:rPr>
        <w:t>期刊检索</w:t>
      </w:r>
      <w:r>
        <w:rPr>
          <w:lang w:eastAsia="zh-CN"/>
        </w:rPr>
        <w:br/>
        <w:t xml:space="preserve">   </w:t>
      </w:r>
      <w:r>
        <w:rPr>
          <w:lang w:eastAsia="zh-CN"/>
        </w:rPr>
        <w:t>描述：用户可以通过关键词、</w:t>
      </w:r>
      <w:r>
        <w:rPr>
          <w:lang w:eastAsia="zh-CN"/>
        </w:rPr>
        <w:t>ISSN</w:t>
      </w:r>
      <w:r>
        <w:rPr>
          <w:lang w:eastAsia="zh-CN"/>
        </w:rPr>
        <w:t>号、期刊名称等信息，检索相关的学术期刊。</w:t>
      </w:r>
      <w:r>
        <w:rPr>
          <w:lang w:eastAsia="zh-CN"/>
        </w:rPr>
        <w:br/>
        <w:t xml:space="preserve">   </w:t>
      </w:r>
      <w:r>
        <w:rPr>
          <w:lang w:eastAsia="zh-CN"/>
        </w:rPr>
        <w:t>操作步骤：</w:t>
      </w:r>
      <w:r>
        <w:rPr>
          <w:lang w:eastAsia="zh-CN"/>
        </w:rPr>
        <w:br/>
        <w:t xml:space="preserve">   a. </w:t>
      </w:r>
      <w:r>
        <w:rPr>
          <w:lang w:eastAsia="zh-CN"/>
        </w:rPr>
        <w:t>访问网站首页。</w:t>
      </w:r>
      <w:r>
        <w:rPr>
          <w:lang w:eastAsia="zh-CN"/>
        </w:rPr>
        <w:br/>
        <w:t xml:space="preserve">   b. </w:t>
      </w:r>
      <w:r>
        <w:rPr>
          <w:lang w:eastAsia="zh-CN"/>
        </w:rPr>
        <w:t>在搜索框中输入关键词、</w:t>
      </w:r>
      <w:r>
        <w:rPr>
          <w:lang w:eastAsia="zh-CN"/>
        </w:rPr>
        <w:t>ISSN</w:t>
      </w:r>
      <w:r>
        <w:rPr>
          <w:lang w:eastAsia="zh-CN"/>
        </w:rPr>
        <w:t>号或期刊名称。</w:t>
      </w:r>
      <w:r>
        <w:rPr>
          <w:lang w:eastAsia="zh-CN"/>
        </w:rPr>
        <w:br/>
        <w:t xml:space="preserve">   c. </w:t>
      </w:r>
      <w:r>
        <w:rPr>
          <w:lang w:eastAsia="zh-CN"/>
        </w:rPr>
        <w:t>点击搜索按钮或按回车键进行搜索。</w:t>
      </w:r>
      <w:r>
        <w:rPr>
          <w:lang w:eastAsia="zh-CN"/>
        </w:rPr>
        <w:br/>
        <w:t xml:space="preserve">   d. </w:t>
      </w:r>
      <w:r>
        <w:rPr>
          <w:lang w:eastAsia="zh-CN"/>
        </w:rPr>
        <w:t>查看搜索结果，选择感兴趣的期刊进行进一步查看。</w:t>
      </w:r>
      <w:r>
        <w:rPr>
          <w:lang w:eastAsia="zh-CN"/>
        </w:rPr>
        <w:br/>
      </w:r>
      <w:r>
        <w:rPr>
          <w:lang w:eastAsia="zh-CN"/>
        </w:rPr>
        <w:br/>
        <w:t xml:space="preserve">2. </w:t>
      </w:r>
      <w:r>
        <w:rPr>
          <w:lang w:eastAsia="zh-CN"/>
        </w:rPr>
        <w:t>期刊分类浏览</w:t>
      </w:r>
      <w:r>
        <w:rPr>
          <w:lang w:eastAsia="zh-CN"/>
        </w:rPr>
        <w:br/>
        <w:t xml:space="preserve">   </w:t>
      </w:r>
      <w:r>
        <w:rPr>
          <w:lang w:eastAsia="zh-CN"/>
        </w:rPr>
        <w:t>描述：用户可以根据学科分类，浏览不同领域的学术期刊。</w:t>
      </w:r>
      <w:r>
        <w:rPr>
          <w:lang w:eastAsia="zh-CN"/>
        </w:rPr>
        <w:br/>
        <w:t xml:space="preserve">   </w:t>
      </w:r>
      <w:r>
        <w:rPr>
          <w:lang w:eastAsia="zh-CN"/>
        </w:rPr>
        <w:t>操作步骤：</w:t>
      </w:r>
      <w:r>
        <w:rPr>
          <w:lang w:eastAsia="zh-CN"/>
        </w:rPr>
        <w:br/>
        <w:t xml:space="preserve">   a. </w:t>
      </w:r>
      <w:r>
        <w:rPr>
          <w:lang w:eastAsia="zh-CN"/>
        </w:rPr>
        <w:t>访问网站首页。</w:t>
      </w:r>
      <w:r>
        <w:rPr>
          <w:lang w:eastAsia="zh-CN"/>
        </w:rPr>
        <w:br/>
        <w:t xml:space="preserve">   b. </w:t>
      </w:r>
      <w:proofErr w:type="gramStart"/>
      <w:r>
        <w:rPr>
          <w:lang w:eastAsia="zh-CN"/>
        </w:rPr>
        <w:t>点击导航栏中的</w:t>
      </w:r>
      <w:r>
        <w:rPr>
          <w:lang w:eastAsia="zh-CN"/>
        </w:rPr>
        <w:t>“</w:t>
      </w:r>
      <w:proofErr w:type="gramEnd"/>
      <w:r>
        <w:rPr>
          <w:lang w:eastAsia="zh-CN"/>
        </w:rPr>
        <w:t>学科分类</w:t>
      </w:r>
      <w:r>
        <w:rPr>
          <w:lang w:eastAsia="zh-CN"/>
        </w:rPr>
        <w:t>”</w:t>
      </w:r>
      <w:r>
        <w:rPr>
          <w:lang w:eastAsia="zh-CN"/>
        </w:rPr>
        <w:t>选项。</w:t>
      </w:r>
      <w:r>
        <w:rPr>
          <w:lang w:eastAsia="zh-CN"/>
        </w:rPr>
        <w:br/>
        <w:t xml:space="preserve">   c. </w:t>
      </w:r>
      <w:r>
        <w:rPr>
          <w:lang w:eastAsia="zh-CN"/>
        </w:rPr>
        <w:t>选择感兴趣的学科分类。</w:t>
      </w:r>
      <w:r>
        <w:rPr>
          <w:lang w:eastAsia="zh-CN"/>
        </w:rPr>
        <w:br/>
        <w:t xml:space="preserve">   d. </w:t>
      </w:r>
      <w:r>
        <w:rPr>
          <w:lang w:eastAsia="zh-CN"/>
        </w:rPr>
        <w:t>查看该分类下的期刊列表，点击感兴趣的期刊进行进一步查看。</w:t>
      </w:r>
      <w:r>
        <w:rPr>
          <w:lang w:eastAsia="zh-CN"/>
        </w:rPr>
        <w:br/>
      </w:r>
      <w:r>
        <w:rPr>
          <w:lang w:eastAsia="zh-CN"/>
        </w:rPr>
        <w:br/>
        <w:t xml:space="preserve">3. </w:t>
      </w:r>
      <w:r>
        <w:rPr>
          <w:lang w:eastAsia="zh-CN"/>
        </w:rPr>
        <w:t>期刊详情查看</w:t>
      </w:r>
      <w:r>
        <w:rPr>
          <w:lang w:eastAsia="zh-CN"/>
        </w:rPr>
        <w:br/>
        <w:t xml:space="preserve">   </w:t>
      </w:r>
      <w:r>
        <w:rPr>
          <w:lang w:eastAsia="zh-CN"/>
        </w:rPr>
        <w:t>描述：用户可以查看期刊的详细信息，包括影响因子、出版周期、投稿指南等。</w:t>
      </w:r>
      <w:r>
        <w:rPr>
          <w:lang w:eastAsia="zh-CN"/>
        </w:rPr>
        <w:br/>
        <w:t xml:space="preserve">   </w:t>
      </w:r>
      <w:r>
        <w:rPr>
          <w:lang w:eastAsia="zh-CN"/>
        </w:rPr>
        <w:t>操作步骤：</w:t>
      </w:r>
      <w:r>
        <w:rPr>
          <w:lang w:eastAsia="zh-CN"/>
        </w:rPr>
        <w:br/>
        <w:t xml:space="preserve">   a. </w:t>
      </w:r>
      <w:r>
        <w:rPr>
          <w:lang w:eastAsia="zh-CN"/>
        </w:rPr>
        <w:t>在期刊检索或期刊分类浏览中找到感兴趣的期刊。</w:t>
      </w:r>
      <w:r>
        <w:rPr>
          <w:lang w:eastAsia="zh-CN"/>
        </w:rPr>
        <w:br/>
        <w:t xml:space="preserve">   b. </w:t>
      </w:r>
      <w:r>
        <w:rPr>
          <w:lang w:eastAsia="zh-CN"/>
        </w:rPr>
        <w:t>点击期刊名称或封面，进入期刊详情页面。</w:t>
      </w:r>
      <w:r>
        <w:rPr>
          <w:lang w:eastAsia="zh-CN"/>
        </w:rPr>
        <w:br/>
        <w:t xml:space="preserve">   c. </w:t>
      </w:r>
      <w:r>
        <w:rPr>
          <w:lang w:eastAsia="zh-CN"/>
        </w:rPr>
        <w:t>查看期刊的详细信息，包括影响因子、出版周期、投稿指南等。</w:t>
      </w:r>
      <w:r>
        <w:rPr>
          <w:lang w:eastAsia="zh-CN"/>
        </w:rPr>
        <w:br/>
      </w:r>
      <w:r>
        <w:rPr>
          <w:lang w:eastAsia="zh-CN"/>
        </w:rPr>
        <w:lastRenderedPageBreak/>
        <w:br/>
        <w:t xml:space="preserve">4. </w:t>
      </w:r>
      <w:r>
        <w:rPr>
          <w:lang w:eastAsia="zh-CN"/>
        </w:rPr>
        <w:t>投稿指南</w:t>
      </w:r>
      <w:r>
        <w:rPr>
          <w:lang w:eastAsia="zh-CN"/>
        </w:rPr>
        <w:br/>
        <w:t xml:space="preserve">   </w:t>
      </w:r>
      <w:r>
        <w:rPr>
          <w:lang w:eastAsia="zh-CN"/>
        </w:rPr>
        <w:t>描述：用户可以查看期刊的投稿指南，了解投稿要求和流程。</w:t>
      </w:r>
      <w:r>
        <w:rPr>
          <w:lang w:eastAsia="zh-CN"/>
        </w:rPr>
        <w:br/>
        <w:t xml:space="preserve">   </w:t>
      </w:r>
      <w:r>
        <w:rPr>
          <w:lang w:eastAsia="zh-CN"/>
        </w:rPr>
        <w:t>操作步骤：</w:t>
      </w:r>
      <w:r>
        <w:rPr>
          <w:lang w:eastAsia="zh-CN"/>
        </w:rPr>
        <w:br/>
        <w:t xml:space="preserve">   a. </w:t>
      </w:r>
      <w:proofErr w:type="gramStart"/>
      <w:r>
        <w:rPr>
          <w:lang w:eastAsia="zh-CN"/>
        </w:rPr>
        <w:t>在期刊详情页面中找到</w:t>
      </w:r>
      <w:r>
        <w:rPr>
          <w:lang w:eastAsia="zh-CN"/>
        </w:rPr>
        <w:t>“</w:t>
      </w:r>
      <w:proofErr w:type="gramEnd"/>
      <w:r>
        <w:rPr>
          <w:lang w:eastAsia="zh-CN"/>
        </w:rPr>
        <w:t>投稿指南</w:t>
      </w:r>
      <w:r>
        <w:rPr>
          <w:lang w:eastAsia="zh-CN"/>
        </w:rPr>
        <w:t>”</w:t>
      </w:r>
      <w:r>
        <w:rPr>
          <w:lang w:eastAsia="zh-CN"/>
        </w:rPr>
        <w:t>选项。</w:t>
      </w:r>
      <w:r>
        <w:rPr>
          <w:lang w:eastAsia="zh-CN"/>
        </w:rPr>
        <w:br/>
        <w:t xml:space="preserve">   b. </w:t>
      </w:r>
      <w:r>
        <w:rPr>
          <w:lang w:eastAsia="zh-CN"/>
        </w:rPr>
        <w:t>点击</w:t>
      </w:r>
      <w:r>
        <w:rPr>
          <w:lang w:eastAsia="zh-CN"/>
        </w:rPr>
        <w:t>“</w:t>
      </w:r>
      <w:r>
        <w:rPr>
          <w:lang w:eastAsia="zh-CN"/>
        </w:rPr>
        <w:t>投稿指南</w:t>
      </w:r>
      <w:r>
        <w:rPr>
          <w:lang w:eastAsia="zh-CN"/>
        </w:rPr>
        <w:t>”</w:t>
      </w:r>
      <w:r>
        <w:rPr>
          <w:lang w:eastAsia="zh-CN"/>
        </w:rPr>
        <w:t>，查看期刊的投稿要求和流程。</w:t>
      </w:r>
      <w:r>
        <w:rPr>
          <w:lang w:eastAsia="zh-CN"/>
        </w:rPr>
        <w:br/>
        <w:t xml:space="preserve">   c. </w:t>
      </w:r>
      <w:r>
        <w:rPr>
          <w:lang w:eastAsia="zh-CN"/>
        </w:rPr>
        <w:t>根据投稿指南准备稿件，按照要求进行投稿。</w:t>
      </w:r>
      <w:r>
        <w:rPr>
          <w:lang w:eastAsia="zh-CN"/>
        </w:rPr>
        <w:br/>
      </w:r>
      <w:r>
        <w:rPr>
          <w:lang w:eastAsia="zh-CN"/>
        </w:rPr>
        <w:br/>
      </w:r>
      <w:r>
        <w:rPr>
          <w:lang w:eastAsia="zh-CN"/>
        </w:rPr>
        <w:t>网站简介总结：</w:t>
      </w:r>
      <w:r>
        <w:rPr>
          <w:lang w:eastAsia="zh-CN"/>
        </w:rPr>
        <w:br/>
      </w:r>
      <w:r>
        <w:rPr>
          <w:lang w:eastAsia="zh-CN"/>
        </w:rPr>
        <w:t>上海交通大学核心期刊是一个为学术研究人员提供期刊检索、分类浏览、详情查看和投稿指南等功能的平台。用户可以通过关键词、</w:t>
      </w:r>
      <w:r>
        <w:rPr>
          <w:lang w:eastAsia="zh-CN"/>
        </w:rPr>
        <w:t>ISSN</w:t>
      </w:r>
      <w:r>
        <w:rPr>
          <w:lang w:eastAsia="zh-CN"/>
        </w:rPr>
        <w:t>号或期刊名称进行期刊检索，也可以根据学科分类浏览不同领域的学术期刊。在期刊详情页面，用户可以查看期刊的详细信息，包括影响因子、出版周期等，并查看投稿指南，了解投稿要求和流程。该网站为学术研究人员提供了一个便捷的期刊导航工具，帮助他们快速找到合适的期刊进行投稿。</w:t>
      </w:r>
    </w:p>
    <w:p w14:paraId="3C4248A2" w14:textId="77777777" w:rsidR="00A73E44" w:rsidRDefault="00000000">
      <w:pPr>
        <w:rPr>
          <w:lang w:eastAsia="zh-CN"/>
        </w:rPr>
      </w:pPr>
      <w:r>
        <w:rPr>
          <w:lang w:eastAsia="zh-CN"/>
        </w:rPr>
        <w:br/>
      </w:r>
    </w:p>
    <w:p w14:paraId="55E94BFD" w14:textId="77777777" w:rsidR="00A73E44" w:rsidRDefault="00000000">
      <w:pPr>
        <w:rPr>
          <w:lang w:eastAsia="zh-CN"/>
        </w:rPr>
      </w:pPr>
      <w:r>
        <w:rPr>
          <w:lang w:eastAsia="zh-CN"/>
        </w:rPr>
        <w:t xml:space="preserve">### </w:t>
      </w:r>
      <w:r>
        <w:rPr>
          <w:lang w:eastAsia="zh-CN"/>
        </w:rPr>
        <w:t>网站名称：北京大学期刊网</w:t>
      </w:r>
    </w:p>
    <w:p w14:paraId="7214FA48" w14:textId="77777777" w:rsidR="00A73E44" w:rsidRDefault="00000000">
      <w:pPr>
        <w:rPr>
          <w:lang w:eastAsia="zh-CN"/>
        </w:rPr>
      </w:pPr>
      <w:r>
        <w:rPr>
          <w:lang w:eastAsia="zh-CN"/>
        </w:rPr>
        <w:t xml:space="preserve">### </w:t>
      </w:r>
      <w:r>
        <w:rPr>
          <w:lang w:eastAsia="zh-CN"/>
        </w:rPr>
        <w:t>功能名称及描述：</w:t>
      </w:r>
    </w:p>
    <w:p w14:paraId="29D2800A" w14:textId="77777777" w:rsidR="00A73E44" w:rsidRDefault="00A73E44">
      <w:pPr>
        <w:rPr>
          <w:lang w:eastAsia="zh-CN"/>
        </w:rPr>
      </w:pPr>
    </w:p>
    <w:p w14:paraId="0B86B80F" w14:textId="77777777" w:rsidR="00A73E44" w:rsidRDefault="00000000">
      <w:pPr>
        <w:rPr>
          <w:lang w:eastAsia="zh-CN"/>
        </w:rPr>
      </w:pPr>
      <w:r>
        <w:rPr>
          <w:lang w:eastAsia="zh-CN"/>
        </w:rPr>
        <w:t>1. **</w:t>
      </w:r>
      <w:r>
        <w:rPr>
          <w:lang w:eastAsia="zh-CN"/>
        </w:rPr>
        <w:t>期刊浏览与检索</w:t>
      </w:r>
      <w:r>
        <w:rPr>
          <w:lang w:eastAsia="zh-CN"/>
        </w:rPr>
        <w:t>**</w:t>
      </w:r>
    </w:p>
    <w:p w14:paraId="4A4FC24F"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：提供北京大学主办或相关的学术期刊的浏览和检索服务，用户可以查找特定期刊或文章。</w:t>
      </w:r>
    </w:p>
    <w:p w14:paraId="70DE26A4"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57D4888" w14:textId="77777777" w:rsidR="00A73E44" w:rsidRDefault="00000000">
      <w:pPr>
        <w:rPr>
          <w:lang w:eastAsia="zh-CN"/>
        </w:rPr>
      </w:pPr>
      <w:r>
        <w:rPr>
          <w:lang w:eastAsia="zh-CN"/>
        </w:rPr>
        <w:t xml:space="preserve">     1. </w:t>
      </w:r>
      <w:r>
        <w:rPr>
          <w:lang w:eastAsia="zh-CN"/>
        </w:rPr>
        <w:t>访问网站</w:t>
      </w:r>
      <w:r>
        <w:rPr>
          <w:lang w:eastAsia="zh-CN"/>
        </w:rPr>
        <w:t xml:space="preserve"> [http://ccj.pku.edu.cn/](http://ccj.pku.edu.cn/)</w:t>
      </w:r>
      <w:r>
        <w:rPr>
          <w:lang w:eastAsia="zh-CN"/>
        </w:rPr>
        <w:t>。</w:t>
      </w:r>
    </w:p>
    <w:p w14:paraId="02545311" w14:textId="77777777" w:rsidR="00A73E44" w:rsidRDefault="00000000">
      <w:pPr>
        <w:rPr>
          <w:lang w:eastAsia="zh-CN"/>
        </w:rPr>
      </w:pPr>
      <w:r>
        <w:rPr>
          <w:lang w:eastAsia="zh-CN"/>
        </w:rPr>
        <w:t xml:space="preserve">     2. </w:t>
      </w:r>
      <w:r>
        <w:rPr>
          <w:lang w:eastAsia="zh-CN"/>
        </w:rPr>
        <w:t>在首页的检索框中输入关键词（如期刊名称、文章标题、作者等）。</w:t>
      </w:r>
    </w:p>
    <w:p w14:paraId="7803557D"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搜索</w:t>
      </w:r>
      <w:r>
        <w:rPr>
          <w:lang w:eastAsia="zh-CN"/>
        </w:rPr>
        <w:t>”</w:t>
      </w:r>
      <w:r>
        <w:rPr>
          <w:lang w:eastAsia="zh-CN"/>
        </w:rPr>
        <w:t>按钮，系统会显示与检索条件匹配的期刊或文章列表。</w:t>
      </w:r>
    </w:p>
    <w:p w14:paraId="32F3A3F5" w14:textId="77777777" w:rsidR="00A73E44" w:rsidRDefault="00000000">
      <w:pPr>
        <w:rPr>
          <w:lang w:eastAsia="zh-CN"/>
        </w:rPr>
      </w:pPr>
      <w:r>
        <w:rPr>
          <w:lang w:eastAsia="zh-CN"/>
        </w:rPr>
        <w:t xml:space="preserve">     4. </w:t>
      </w:r>
      <w:r>
        <w:rPr>
          <w:lang w:eastAsia="zh-CN"/>
        </w:rPr>
        <w:t>点击具体期刊或文章条目，查看详细信息，包括摘要、关键词、作者信息等。</w:t>
      </w:r>
    </w:p>
    <w:p w14:paraId="47E5CF09" w14:textId="77777777" w:rsidR="00A73E44" w:rsidRDefault="00A73E44">
      <w:pPr>
        <w:rPr>
          <w:lang w:eastAsia="zh-CN"/>
        </w:rPr>
      </w:pPr>
    </w:p>
    <w:p w14:paraId="56446EB9" w14:textId="77777777" w:rsidR="00A73E44" w:rsidRDefault="00000000">
      <w:pPr>
        <w:rPr>
          <w:lang w:eastAsia="zh-CN"/>
        </w:rPr>
      </w:pPr>
      <w:r>
        <w:rPr>
          <w:lang w:eastAsia="zh-CN"/>
        </w:rPr>
        <w:t>2. **</w:t>
      </w:r>
      <w:r>
        <w:rPr>
          <w:lang w:eastAsia="zh-CN"/>
        </w:rPr>
        <w:t>学科分类导航</w:t>
      </w:r>
      <w:r>
        <w:rPr>
          <w:lang w:eastAsia="zh-CN"/>
        </w:rPr>
        <w:t>**</w:t>
      </w:r>
    </w:p>
    <w:p w14:paraId="1A58A2F9"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：按照学科领域对期刊进行分类，方便用户快速定位到感兴趣的学科期刊。</w:t>
      </w:r>
    </w:p>
    <w:p w14:paraId="5570F649"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69A52177" w14:textId="77777777" w:rsidR="00A73E44" w:rsidRDefault="00000000">
      <w:pPr>
        <w:rPr>
          <w:lang w:eastAsia="zh-CN"/>
        </w:rPr>
      </w:pPr>
      <w:r>
        <w:rPr>
          <w:lang w:eastAsia="zh-CN"/>
        </w:rPr>
        <w:t xml:space="preserve">     1. </w:t>
      </w:r>
      <w:r>
        <w:rPr>
          <w:lang w:eastAsia="zh-CN"/>
        </w:rPr>
        <w:t>在首页导航栏或功能区找到</w:t>
      </w:r>
      <w:r>
        <w:rPr>
          <w:lang w:eastAsia="zh-CN"/>
        </w:rPr>
        <w:t>“</w:t>
      </w:r>
      <w:r>
        <w:rPr>
          <w:lang w:eastAsia="zh-CN"/>
        </w:rPr>
        <w:t>学科分类</w:t>
      </w:r>
      <w:r>
        <w:rPr>
          <w:lang w:eastAsia="zh-CN"/>
        </w:rPr>
        <w:t>”</w:t>
      </w:r>
      <w:r>
        <w:rPr>
          <w:lang w:eastAsia="zh-CN"/>
        </w:rPr>
        <w:t>选项。</w:t>
      </w:r>
    </w:p>
    <w:p w14:paraId="7F01AEFD" w14:textId="77777777" w:rsidR="00A73E44" w:rsidRDefault="00000000">
      <w:pPr>
        <w:rPr>
          <w:lang w:eastAsia="zh-CN"/>
        </w:rPr>
      </w:pPr>
      <w:r>
        <w:rPr>
          <w:lang w:eastAsia="zh-CN"/>
        </w:rPr>
        <w:t xml:space="preserve">     2. </w:t>
      </w:r>
      <w:r>
        <w:rPr>
          <w:lang w:eastAsia="zh-CN"/>
        </w:rPr>
        <w:t>点击进入学科分类页面。</w:t>
      </w:r>
    </w:p>
    <w:p w14:paraId="7EA31B2A" w14:textId="77777777" w:rsidR="00A73E44" w:rsidRDefault="00000000">
      <w:pPr>
        <w:rPr>
          <w:lang w:eastAsia="zh-CN"/>
        </w:rPr>
      </w:pPr>
      <w:r>
        <w:rPr>
          <w:lang w:eastAsia="zh-CN"/>
        </w:rPr>
        <w:t xml:space="preserve">     3. </w:t>
      </w:r>
      <w:r>
        <w:rPr>
          <w:lang w:eastAsia="zh-CN"/>
        </w:rPr>
        <w:t>选择感兴趣的学科领域（如医学、社会科学等）。</w:t>
      </w:r>
    </w:p>
    <w:p w14:paraId="525612D1" w14:textId="77777777" w:rsidR="00A73E44" w:rsidRDefault="00000000">
      <w:pPr>
        <w:rPr>
          <w:lang w:eastAsia="zh-CN"/>
        </w:rPr>
      </w:pPr>
      <w:r>
        <w:rPr>
          <w:lang w:eastAsia="zh-CN"/>
        </w:rPr>
        <w:t xml:space="preserve">     4. </w:t>
      </w:r>
      <w:r>
        <w:rPr>
          <w:lang w:eastAsia="zh-CN"/>
        </w:rPr>
        <w:t>浏览该学科下的期刊列表，点击具体期刊查看详细信息。</w:t>
      </w:r>
    </w:p>
    <w:p w14:paraId="4B1CBFCE" w14:textId="77777777" w:rsidR="00A73E44" w:rsidRDefault="00A73E44">
      <w:pPr>
        <w:rPr>
          <w:lang w:eastAsia="zh-CN"/>
        </w:rPr>
      </w:pPr>
    </w:p>
    <w:p w14:paraId="28F7208C" w14:textId="77777777" w:rsidR="00A73E44" w:rsidRDefault="00000000">
      <w:pPr>
        <w:rPr>
          <w:lang w:eastAsia="zh-CN"/>
        </w:rPr>
      </w:pPr>
      <w:r>
        <w:rPr>
          <w:lang w:eastAsia="zh-CN"/>
        </w:rPr>
        <w:t>3. **</w:t>
      </w:r>
      <w:r>
        <w:rPr>
          <w:lang w:eastAsia="zh-CN"/>
        </w:rPr>
        <w:t>期刊详情与在线阅读</w:t>
      </w:r>
      <w:r>
        <w:rPr>
          <w:lang w:eastAsia="zh-CN"/>
        </w:rPr>
        <w:t>**</w:t>
      </w:r>
    </w:p>
    <w:p w14:paraId="2BA8651D"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：提供期刊的详细信息和部分期刊的在线阅读服务。</w:t>
      </w:r>
    </w:p>
    <w:p w14:paraId="763BE399"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72974B28" w14:textId="77777777" w:rsidR="00A73E44" w:rsidRDefault="00000000">
      <w:pPr>
        <w:rPr>
          <w:lang w:eastAsia="zh-CN"/>
        </w:rPr>
      </w:pPr>
      <w:r>
        <w:rPr>
          <w:lang w:eastAsia="zh-CN"/>
        </w:rPr>
        <w:t xml:space="preserve">     1. </w:t>
      </w:r>
      <w:r>
        <w:rPr>
          <w:lang w:eastAsia="zh-CN"/>
        </w:rPr>
        <w:t>在期刊列表中找到感兴趣的期刊。</w:t>
      </w:r>
    </w:p>
    <w:p w14:paraId="312B30FF" w14:textId="77777777" w:rsidR="00A73E44" w:rsidRDefault="00000000">
      <w:pPr>
        <w:rPr>
          <w:lang w:eastAsia="zh-CN"/>
        </w:rPr>
      </w:pPr>
      <w:r>
        <w:rPr>
          <w:lang w:eastAsia="zh-CN"/>
        </w:rPr>
        <w:t xml:space="preserve">     2. </w:t>
      </w:r>
      <w:r>
        <w:rPr>
          <w:lang w:eastAsia="zh-CN"/>
        </w:rPr>
        <w:t>点击期刊名称进入期刊详情页面。</w:t>
      </w:r>
    </w:p>
    <w:p w14:paraId="61037D07" w14:textId="77777777" w:rsidR="00A73E44" w:rsidRDefault="00000000">
      <w:pPr>
        <w:rPr>
          <w:lang w:eastAsia="zh-CN"/>
        </w:rPr>
      </w:pPr>
      <w:r>
        <w:rPr>
          <w:lang w:eastAsia="zh-CN"/>
        </w:rPr>
        <w:t xml:space="preserve">     3. </w:t>
      </w:r>
      <w:r>
        <w:rPr>
          <w:lang w:eastAsia="zh-CN"/>
        </w:rPr>
        <w:t>查看期刊的介绍、编辑委员会、投稿指南等信息。</w:t>
      </w:r>
    </w:p>
    <w:p w14:paraId="5DE05FF1" w14:textId="77777777" w:rsidR="00A73E44" w:rsidRDefault="00000000">
      <w:pPr>
        <w:rPr>
          <w:lang w:eastAsia="zh-CN"/>
        </w:rPr>
      </w:pPr>
      <w:r>
        <w:rPr>
          <w:lang w:eastAsia="zh-CN"/>
        </w:rPr>
        <w:t xml:space="preserve">     4. </w:t>
      </w:r>
      <w:r>
        <w:rPr>
          <w:lang w:eastAsia="zh-CN"/>
        </w:rPr>
        <w:t>如果期刊提供在线阅读，点击相关文章的链接即可阅读。</w:t>
      </w:r>
    </w:p>
    <w:p w14:paraId="03CD77B2" w14:textId="77777777" w:rsidR="00A73E44" w:rsidRDefault="00A73E44">
      <w:pPr>
        <w:rPr>
          <w:lang w:eastAsia="zh-CN"/>
        </w:rPr>
      </w:pPr>
    </w:p>
    <w:p w14:paraId="7C75A4A7" w14:textId="77777777" w:rsidR="00A73E44" w:rsidRDefault="00000000">
      <w:pPr>
        <w:rPr>
          <w:lang w:eastAsia="zh-CN"/>
        </w:rPr>
      </w:pPr>
      <w:r>
        <w:rPr>
          <w:lang w:eastAsia="zh-CN"/>
        </w:rPr>
        <w:t>4. **</w:t>
      </w:r>
      <w:r>
        <w:rPr>
          <w:lang w:eastAsia="zh-CN"/>
        </w:rPr>
        <w:t>链接与资源导航</w:t>
      </w:r>
      <w:r>
        <w:rPr>
          <w:lang w:eastAsia="zh-CN"/>
        </w:rPr>
        <w:t>**</w:t>
      </w:r>
    </w:p>
    <w:p w14:paraId="483A9553"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：提供与其他学术资源和数据库的链接，方便用户进一步查找相关资料。</w:t>
      </w:r>
    </w:p>
    <w:p w14:paraId="0A7F7855"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57380CED" w14:textId="77777777" w:rsidR="00A73E44" w:rsidRDefault="00000000">
      <w:pPr>
        <w:rPr>
          <w:lang w:eastAsia="zh-CN"/>
        </w:rPr>
      </w:pPr>
      <w:r>
        <w:rPr>
          <w:lang w:eastAsia="zh-CN"/>
        </w:rPr>
        <w:t xml:space="preserve">     1. </w:t>
      </w:r>
      <w:r>
        <w:rPr>
          <w:lang w:eastAsia="zh-CN"/>
        </w:rPr>
        <w:t>在首页找到</w:t>
      </w:r>
      <w:r>
        <w:rPr>
          <w:lang w:eastAsia="zh-CN"/>
        </w:rPr>
        <w:t>“</w:t>
      </w:r>
      <w:r>
        <w:rPr>
          <w:lang w:eastAsia="zh-CN"/>
        </w:rPr>
        <w:t>友情链接</w:t>
      </w:r>
      <w:r>
        <w:rPr>
          <w:lang w:eastAsia="zh-CN"/>
        </w:rPr>
        <w:t>”</w:t>
      </w:r>
      <w:r>
        <w:rPr>
          <w:lang w:eastAsia="zh-CN"/>
        </w:rPr>
        <w:t>或</w:t>
      </w:r>
      <w:r>
        <w:rPr>
          <w:lang w:eastAsia="zh-CN"/>
        </w:rPr>
        <w:t>“</w:t>
      </w:r>
      <w:r>
        <w:rPr>
          <w:lang w:eastAsia="zh-CN"/>
        </w:rPr>
        <w:t>资源导航</w:t>
      </w:r>
      <w:r>
        <w:rPr>
          <w:lang w:eastAsia="zh-CN"/>
        </w:rPr>
        <w:t>”</w:t>
      </w:r>
      <w:r>
        <w:rPr>
          <w:lang w:eastAsia="zh-CN"/>
        </w:rPr>
        <w:t>部分。</w:t>
      </w:r>
    </w:p>
    <w:p w14:paraId="1C54B4D8" w14:textId="77777777" w:rsidR="00A73E44" w:rsidRDefault="00000000">
      <w:pPr>
        <w:rPr>
          <w:lang w:eastAsia="zh-CN"/>
        </w:rPr>
      </w:pPr>
      <w:r>
        <w:rPr>
          <w:lang w:eastAsia="zh-CN"/>
        </w:rPr>
        <w:lastRenderedPageBreak/>
        <w:t xml:space="preserve">     2. </w:t>
      </w:r>
      <w:r>
        <w:rPr>
          <w:lang w:eastAsia="zh-CN"/>
        </w:rPr>
        <w:t>点击感兴趣的链接，如</w:t>
      </w:r>
      <w:r>
        <w:rPr>
          <w:lang w:eastAsia="zh-CN"/>
        </w:rPr>
        <w:t>“</w:t>
      </w:r>
      <w:r>
        <w:rPr>
          <w:lang w:eastAsia="zh-CN"/>
        </w:rPr>
        <w:t>中国知网</w:t>
      </w:r>
      <w:r>
        <w:rPr>
          <w:lang w:eastAsia="zh-CN"/>
        </w:rPr>
        <w:t>”“</w:t>
      </w:r>
      <w:r>
        <w:rPr>
          <w:lang w:eastAsia="zh-CN"/>
        </w:rPr>
        <w:t>维普期刊</w:t>
      </w:r>
      <w:r>
        <w:rPr>
          <w:lang w:eastAsia="zh-CN"/>
        </w:rPr>
        <w:t>”</w:t>
      </w:r>
      <w:r>
        <w:rPr>
          <w:lang w:eastAsia="zh-CN"/>
        </w:rPr>
        <w:t>等。</w:t>
      </w:r>
    </w:p>
    <w:p w14:paraId="78AA86A6" w14:textId="77777777" w:rsidR="00A73E44" w:rsidRDefault="00000000">
      <w:pPr>
        <w:rPr>
          <w:lang w:eastAsia="zh-CN"/>
        </w:rPr>
      </w:pPr>
      <w:r>
        <w:rPr>
          <w:lang w:eastAsia="zh-CN"/>
        </w:rPr>
        <w:t xml:space="preserve">     3. </w:t>
      </w:r>
      <w:r>
        <w:rPr>
          <w:lang w:eastAsia="zh-CN"/>
        </w:rPr>
        <w:t>跳转到对应的网站或数据库，进行进一步的文献检索和研究。</w:t>
      </w:r>
    </w:p>
    <w:p w14:paraId="40FC99BF" w14:textId="77777777" w:rsidR="00A73E44" w:rsidRDefault="00A73E44">
      <w:pPr>
        <w:rPr>
          <w:lang w:eastAsia="zh-CN"/>
        </w:rPr>
      </w:pPr>
    </w:p>
    <w:p w14:paraId="35A30F93" w14:textId="77777777" w:rsidR="00A73E44" w:rsidRDefault="00000000">
      <w:pPr>
        <w:rPr>
          <w:lang w:eastAsia="zh-CN"/>
        </w:rPr>
      </w:pPr>
      <w:r>
        <w:rPr>
          <w:lang w:eastAsia="zh-CN"/>
        </w:rPr>
        <w:t xml:space="preserve">### </w:t>
      </w:r>
      <w:r>
        <w:rPr>
          <w:lang w:eastAsia="zh-CN"/>
        </w:rPr>
        <w:t>网站简介总结：</w:t>
      </w:r>
    </w:p>
    <w:p w14:paraId="4B99566A" w14:textId="77777777" w:rsidR="00A73E44" w:rsidRDefault="00000000">
      <w:pPr>
        <w:rPr>
          <w:lang w:eastAsia="zh-CN"/>
        </w:rPr>
      </w:pPr>
      <w:r>
        <w:rPr>
          <w:lang w:eastAsia="zh-CN"/>
        </w:rPr>
        <w:t>北京大学</w:t>
      </w:r>
      <w:proofErr w:type="gramStart"/>
      <w:r>
        <w:rPr>
          <w:lang w:eastAsia="zh-CN"/>
        </w:rPr>
        <w:t>期刊网</w:t>
      </w:r>
      <w:proofErr w:type="gramEnd"/>
      <w:r>
        <w:rPr>
          <w:lang w:eastAsia="zh-CN"/>
        </w:rPr>
        <w:t>是一个集期刊检索、浏览和学科导航于一体的学术资源平台。它提供了丰富的学术期刊资源，涵盖多个学科领域，尤其是医学和健康护理等重要领域。用户可以通过关键词检索或学科分类导航快速找到所需的期刊和文章，并查看详细信息。此外，该网站还提供了与其他学术资源的链接，方便用户进一步扩展研究。北京大学</w:t>
      </w:r>
      <w:proofErr w:type="gramStart"/>
      <w:r>
        <w:rPr>
          <w:lang w:eastAsia="zh-CN"/>
        </w:rPr>
        <w:t>期刊网</w:t>
      </w:r>
      <w:proofErr w:type="gramEnd"/>
      <w:r>
        <w:rPr>
          <w:lang w:eastAsia="zh-CN"/>
        </w:rPr>
        <w:t>是高校师生、科研人员以及学术爱好者获取高质量学术资源的重要工具。</w:t>
      </w:r>
    </w:p>
    <w:p w14:paraId="5494FC72" w14:textId="77777777" w:rsidR="00A73E44" w:rsidRDefault="00000000">
      <w:pPr>
        <w:rPr>
          <w:lang w:eastAsia="zh-CN"/>
        </w:rPr>
      </w:pPr>
      <w:r>
        <w:rPr>
          <w:lang w:eastAsia="zh-CN"/>
        </w:rPr>
        <w:br/>
      </w:r>
    </w:p>
    <w:p w14:paraId="72A57661" w14:textId="77777777" w:rsidR="00A73E44" w:rsidRDefault="00000000">
      <w:pPr>
        <w:rPr>
          <w:lang w:eastAsia="zh-CN"/>
        </w:rPr>
      </w:pPr>
      <w:r>
        <w:rPr>
          <w:lang w:eastAsia="zh-CN"/>
        </w:rPr>
        <w:t>网站名称：</w:t>
      </w:r>
      <w:proofErr w:type="spellStart"/>
      <w:r>
        <w:rPr>
          <w:lang w:eastAsia="zh-CN"/>
        </w:rPr>
        <w:t>LetPub</w:t>
      </w:r>
      <w:proofErr w:type="spellEnd"/>
      <w:r>
        <w:rPr>
          <w:lang w:eastAsia="zh-CN"/>
        </w:rPr>
        <w:br/>
      </w:r>
      <w:r>
        <w:rPr>
          <w:lang w:eastAsia="zh-CN"/>
        </w:rPr>
        <w:br/>
      </w:r>
      <w:r>
        <w:rPr>
          <w:lang w:eastAsia="zh-CN"/>
        </w:rPr>
        <w:t>功能名称及描述：</w:t>
      </w:r>
      <w:r>
        <w:rPr>
          <w:lang w:eastAsia="zh-CN"/>
        </w:rPr>
        <w:br/>
        <w:t xml:space="preserve">1. </w:t>
      </w:r>
      <w:r>
        <w:rPr>
          <w:lang w:eastAsia="zh-CN"/>
        </w:rPr>
        <w:t>论文润色（</w:t>
      </w:r>
      <w:r>
        <w:rPr>
          <w:lang w:eastAsia="zh-CN"/>
        </w:rPr>
        <w:t>Proofreading</w:t>
      </w:r>
      <w:r>
        <w:rPr>
          <w:lang w:eastAsia="zh-CN"/>
        </w:rPr>
        <w:t>）</w:t>
      </w:r>
      <w:r>
        <w:rPr>
          <w:lang w:eastAsia="zh-CN"/>
        </w:rPr>
        <w:br/>
        <w:t xml:space="preserve">   - </w:t>
      </w:r>
      <w:r>
        <w:rPr>
          <w:lang w:eastAsia="zh-CN"/>
        </w:rPr>
        <w:t>描述：为科研工作者提供专业的英文论文语言润色服务，以提高论文的语言质量和可读性。</w:t>
      </w:r>
      <w:r>
        <w:rPr>
          <w:lang w:eastAsia="zh-CN"/>
        </w:rPr>
        <w:br/>
        <w:t xml:space="preserve">   - </w:t>
      </w:r>
      <w:r>
        <w:rPr>
          <w:lang w:eastAsia="zh-CN"/>
        </w:rPr>
        <w:t>操作步骤：</w:t>
      </w:r>
      <w:r>
        <w:rPr>
          <w:lang w:eastAsia="zh-CN"/>
        </w:rPr>
        <w:br/>
        <w:t xml:space="preserve">     a. </w:t>
      </w:r>
      <w:r>
        <w:rPr>
          <w:lang w:eastAsia="zh-CN"/>
        </w:rPr>
        <w:t>访问</w:t>
      </w:r>
      <w:proofErr w:type="spellStart"/>
      <w:r>
        <w:rPr>
          <w:lang w:eastAsia="zh-CN"/>
        </w:rPr>
        <w:t>LetPub</w:t>
      </w:r>
      <w:proofErr w:type="spellEnd"/>
      <w:r>
        <w:rPr>
          <w:lang w:eastAsia="zh-CN"/>
        </w:rPr>
        <w:t>网站。</w:t>
      </w:r>
      <w:r>
        <w:rPr>
          <w:lang w:eastAsia="zh-CN"/>
        </w:rPr>
        <w:br/>
        <w:t xml:space="preserve">     b. </w:t>
      </w:r>
      <w:proofErr w:type="gramStart"/>
      <w:r>
        <w:rPr>
          <w:lang w:eastAsia="zh-CN"/>
        </w:rPr>
        <w:t>点击</w:t>
      </w:r>
      <w:r>
        <w:rPr>
          <w:lang w:eastAsia="zh-CN"/>
        </w:rPr>
        <w:t>“</w:t>
      </w:r>
      <w:proofErr w:type="gramEnd"/>
      <w:r>
        <w:rPr>
          <w:lang w:eastAsia="zh-CN"/>
        </w:rPr>
        <w:t>论文润色</w:t>
      </w:r>
      <w:r>
        <w:rPr>
          <w:lang w:eastAsia="zh-CN"/>
        </w:rPr>
        <w:t>”</w:t>
      </w:r>
      <w:r>
        <w:rPr>
          <w:lang w:eastAsia="zh-CN"/>
        </w:rPr>
        <w:t>服务。</w:t>
      </w:r>
      <w:r>
        <w:rPr>
          <w:lang w:eastAsia="zh-CN"/>
        </w:rPr>
        <w:br/>
        <w:t xml:space="preserve">     c. </w:t>
      </w:r>
      <w:r>
        <w:rPr>
          <w:lang w:eastAsia="zh-CN"/>
        </w:rPr>
        <w:t>上传需要润色的论文文档。</w:t>
      </w:r>
      <w:r>
        <w:rPr>
          <w:lang w:eastAsia="zh-CN"/>
        </w:rPr>
        <w:br/>
        <w:t xml:space="preserve">     d. </w:t>
      </w:r>
      <w:r>
        <w:rPr>
          <w:lang w:eastAsia="zh-CN"/>
        </w:rPr>
        <w:t>选择服务类型，如标准润色、高级润色等。</w:t>
      </w:r>
      <w:r>
        <w:rPr>
          <w:lang w:eastAsia="zh-CN"/>
        </w:rPr>
        <w:br/>
        <w:t xml:space="preserve">     e. </w:t>
      </w:r>
      <w:r>
        <w:rPr>
          <w:lang w:eastAsia="zh-CN"/>
        </w:rPr>
        <w:t>提交订单并支付费用。</w:t>
      </w:r>
      <w:r>
        <w:rPr>
          <w:lang w:eastAsia="zh-CN"/>
        </w:rPr>
        <w:br/>
        <w:t xml:space="preserve">     f. </w:t>
      </w:r>
      <w:r>
        <w:rPr>
          <w:lang w:eastAsia="zh-CN"/>
        </w:rPr>
        <w:t>等待润色完成，下载润色后的论文。</w:t>
      </w:r>
      <w:r>
        <w:rPr>
          <w:lang w:eastAsia="zh-CN"/>
        </w:rPr>
        <w:br/>
      </w:r>
      <w:r>
        <w:rPr>
          <w:lang w:eastAsia="zh-CN"/>
        </w:rPr>
        <w:br/>
        <w:t xml:space="preserve">2. </w:t>
      </w:r>
      <w:r>
        <w:rPr>
          <w:lang w:eastAsia="zh-CN"/>
        </w:rPr>
        <w:t>论文翻译（</w:t>
      </w:r>
      <w:r>
        <w:rPr>
          <w:lang w:eastAsia="zh-CN"/>
        </w:rPr>
        <w:t>Translation</w:t>
      </w:r>
      <w:r>
        <w:rPr>
          <w:lang w:eastAsia="zh-CN"/>
        </w:rPr>
        <w:t>）</w:t>
      </w:r>
      <w:r>
        <w:rPr>
          <w:lang w:eastAsia="zh-CN"/>
        </w:rPr>
        <w:br/>
        <w:t xml:space="preserve">   - </w:t>
      </w:r>
      <w:r>
        <w:rPr>
          <w:lang w:eastAsia="zh-CN"/>
        </w:rPr>
        <w:t>描述：提供专业的论文翻译服务，将中文论文翻译成英文，或将英文论文翻译成中文。</w:t>
      </w:r>
      <w:r>
        <w:rPr>
          <w:lang w:eastAsia="zh-CN"/>
        </w:rPr>
        <w:br/>
        <w:t xml:space="preserve">   - </w:t>
      </w:r>
      <w:r>
        <w:rPr>
          <w:lang w:eastAsia="zh-CN"/>
        </w:rPr>
        <w:t>操作步骤：</w:t>
      </w:r>
      <w:r>
        <w:rPr>
          <w:lang w:eastAsia="zh-CN"/>
        </w:rPr>
        <w:br/>
        <w:t xml:space="preserve">     a. </w:t>
      </w:r>
      <w:r>
        <w:rPr>
          <w:lang w:eastAsia="zh-CN"/>
        </w:rPr>
        <w:t>访问</w:t>
      </w:r>
      <w:proofErr w:type="spellStart"/>
      <w:r>
        <w:rPr>
          <w:lang w:eastAsia="zh-CN"/>
        </w:rPr>
        <w:t>LetPub</w:t>
      </w:r>
      <w:proofErr w:type="spellEnd"/>
      <w:r>
        <w:rPr>
          <w:lang w:eastAsia="zh-CN"/>
        </w:rPr>
        <w:t>网站。</w:t>
      </w:r>
      <w:r>
        <w:rPr>
          <w:lang w:eastAsia="zh-CN"/>
        </w:rPr>
        <w:br/>
      </w:r>
      <w:r>
        <w:rPr>
          <w:lang w:eastAsia="zh-CN"/>
        </w:rPr>
        <w:lastRenderedPageBreak/>
        <w:t xml:space="preserve">     b. </w:t>
      </w:r>
      <w:proofErr w:type="gramStart"/>
      <w:r>
        <w:rPr>
          <w:lang w:eastAsia="zh-CN"/>
        </w:rPr>
        <w:t>点击</w:t>
      </w:r>
      <w:r>
        <w:rPr>
          <w:lang w:eastAsia="zh-CN"/>
        </w:rPr>
        <w:t>“</w:t>
      </w:r>
      <w:proofErr w:type="gramEnd"/>
      <w:r>
        <w:rPr>
          <w:lang w:eastAsia="zh-CN"/>
        </w:rPr>
        <w:t>论文翻译</w:t>
      </w:r>
      <w:r>
        <w:rPr>
          <w:lang w:eastAsia="zh-CN"/>
        </w:rPr>
        <w:t>”</w:t>
      </w:r>
      <w:r>
        <w:rPr>
          <w:lang w:eastAsia="zh-CN"/>
        </w:rPr>
        <w:t>服务。</w:t>
      </w:r>
      <w:r>
        <w:rPr>
          <w:lang w:eastAsia="zh-CN"/>
        </w:rPr>
        <w:br/>
        <w:t xml:space="preserve">     c. </w:t>
      </w:r>
      <w:r>
        <w:rPr>
          <w:lang w:eastAsia="zh-CN"/>
        </w:rPr>
        <w:t>上传需要翻译的论文文档。</w:t>
      </w:r>
      <w:r>
        <w:rPr>
          <w:lang w:eastAsia="zh-CN"/>
        </w:rPr>
        <w:br/>
        <w:t xml:space="preserve">     d. </w:t>
      </w:r>
      <w:r>
        <w:rPr>
          <w:lang w:eastAsia="zh-CN"/>
        </w:rPr>
        <w:t>选择翻译方向，如中译英或英译中。</w:t>
      </w:r>
      <w:r>
        <w:rPr>
          <w:lang w:eastAsia="zh-CN"/>
        </w:rPr>
        <w:br/>
        <w:t xml:space="preserve">     e. </w:t>
      </w:r>
      <w:r>
        <w:rPr>
          <w:lang w:eastAsia="zh-CN"/>
        </w:rPr>
        <w:t>提交订单并支付费用。</w:t>
      </w:r>
      <w:r>
        <w:rPr>
          <w:lang w:eastAsia="zh-CN"/>
        </w:rPr>
        <w:br/>
        <w:t xml:space="preserve">     f. </w:t>
      </w:r>
      <w:r>
        <w:rPr>
          <w:lang w:eastAsia="zh-CN"/>
        </w:rPr>
        <w:t>等待翻译完成，下载翻译后的论文。</w:t>
      </w:r>
      <w:r>
        <w:rPr>
          <w:lang w:eastAsia="zh-CN"/>
        </w:rPr>
        <w:br/>
      </w:r>
      <w:r>
        <w:rPr>
          <w:lang w:eastAsia="zh-CN"/>
        </w:rPr>
        <w:br/>
        <w:t xml:space="preserve">3. </w:t>
      </w:r>
      <w:r>
        <w:rPr>
          <w:lang w:eastAsia="zh-CN"/>
        </w:rPr>
        <w:t>论文查重（</w:t>
      </w:r>
      <w:r>
        <w:rPr>
          <w:lang w:eastAsia="zh-CN"/>
        </w:rPr>
        <w:t>Plagiarism Check</w:t>
      </w:r>
      <w:r>
        <w:rPr>
          <w:lang w:eastAsia="zh-CN"/>
        </w:rPr>
        <w:t>）</w:t>
      </w:r>
      <w:r>
        <w:rPr>
          <w:lang w:eastAsia="zh-CN"/>
        </w:rPr>
        <w:br/>
        <w:t xml:space="preserve">   - </w:t>
      </w:r>
      <w:r>
        <w:rPr>
          <w:lang w:eastAsia="zh-CN"/>
        </w:rPr>
        <w:t>描述：提供论文查重服务，检测论文中的抄袭和重复内容，确保论文的原创性。</w:t>
      </w:r>
      <w:r>
        <w:rPr>
          <w:lang w:eastAsia="zh-CN"/>
        </w:rPr>
        <w:br/>
        <w:t xml:space="preserve">   - </w:t>
      </w:r>
      <w:r>
        <w:rPr>
          <w:lang w:eastAsia="zh-CN"/>
        </w:rPr>
        <w:t>操作步骤：</w:t>
      </w:r>
      <w:r>
        <w:rPr>
          <w:lang w:eastAsia="zh-CN"/>
        </w:rPr>
        <w:br/>
        <w:t xml:space="preserve">     a. </w:t>
      </w:r>
      <w:r>
        <w:rPr>
          <w:lang w:eastAsia="zh-CN"/>
        </w:rPr>
        <w:t>访问</w:t>
      </w:r>
      <w:proofErr w:type="spellStart"/>
      <w:r>
        <w:rPr>
          <w:lang w:eastAsia="zh-CN"/>
        </w:rPr>
        <w:t>LetPub</w:t>
      </w:r>
      <w:proofErr w:type="spellEnd"/>
      <w:r>
        <w:rPr>
          <w:lang w:eastAsia="zh-CN"/>
        </w:rPr>
        <w:t>网站。</w:t>
      </w:r>
      <w:r>
        <w:rPr>
          <w:lang w:eastAsia="zh-CN"/>
        </w:rPr>
        <w:br/>
        <w:t xml:space="preserve">     b. </w:t>
      </w:r>
      <w:proofErr w:type="gramStart"/>
      <w:r>
        <w:rPr>
          <w:lang w:eastAsia="zh-CN"/>
        </w:rPr>
        <w:t>点击</w:t>
      </w:r>
      <w:r>
        <w:rPr>
          <w:lang w:eastAsia="zh-CN"/>
        </w:rPr>
        <w:t>“</w:t>
      </w:r>
      <w:proofErr w:type="gramEnd"/>
      <w:r>
        <w:rPr>
          <w:lang w:eastAsia="zh-CN"/>
        </w:rPr>
        <w:t>论文查重</w:t>
      </w:r>
      <w:r>
        <w:rPr>
          <w:lang w:eastAsia="zh-CN"/>
        </w:rPr>
        <w:t>”</w:t>
      </w:r>
      <w:r>
        <w:rPr>
          <w:lang w:eastAsia="zh-CN"/>
        </w:rPr>
        <w:t>服务。</w:t>
      </w:r>
      <w:r>
        <w:rPr>
          <w:lang w:eastAsia="zh-CN"/>
        </w:rPr>
        <w:br/>
        <w:t xml:space="preserve">     c. </w:t>
      </w:r>
      <w:r>
        <w:rPr>
          <w:lang w:eastAsia="zh-CN"/>
        </w:rPr>
        <w:t>上传需要查重的论文文档。</w:t>
      </w:r>
      <w:r>
        <w:rPr>
          <w:lang w:eastAsia="zh-CN"/>
        </w:rPr>
        <w:br/>
        <w:t xml:space="preserve">     d. </w:t>
      </w:r>
      <w:r>
        <w:rPr>
          <w:lang w:eastAsia="zh-CN"/>
        </w:rPr>
        <w:t>选择查重范围，如全文查重或部分查重。</w:t>
      </w:r>
      <w:r>
        <w:rPr>
          <w:lang w:eastAsia="zh-CN"/>
        </w:rPr>
        <w:br/>
        <w:t xml:space="preserve">     e. </w:t>
      </w:r>
      <w:r>
        <w:rPr>
          <w:lang w:eastAsia="zh-CN"/>
        </w:rPr>
        <w:t>提交查重请求并支付费用。</w:t>
      </w:r>
      <w:r>
        <w:rPr>
          <w:lang w:eastAsia="zh-CN"/>
        </w:rPr>
        <w:br/>
        <w:t xml:space="preserve">     f. </w:t>
      </w:r>
      <w:r>
        <w:rPr>
          <w:lang w:eastAsia="zh-CN"/>
        </w:rPr>
        <w:t>查看查重报告，了解论文的重复率和抄袭情况。</w:t>
      </w:r>
      <w:r>
        <w:rPr>
          <w:lang w:eastAsia="zh-CN"/>
        </w:rPr>
        <w:br/>
      </w:r>
      <w:r>
        <w:rPr>
          <w:lang w:eastAsia="zh-CN"/>
        </w:rPr>
        <w:br/>
      </w:r>
      <w:r>
        <w:t xml:space="preserve">4. </w:t>
      </w:r>
      <w:proofErr w:type="spellStart"/>
      <w:r>
        <w:t>期刊查询（</w:t>
      </w:r>
      <w:r>
        <w:t>Journal</w:t>
      </w:r>
      <w:proofErr w:type="spellEnd"/>
      <w:r>
        <w:t xml:space="preserve"> Search</w:t>
      </w:r>
      <w:r>
        <w:t>）</w:t>
      </w:r>
      <w:r>
        <w:br/>
        <w:t xml:space="preserve">   - </w:t>
      </w:r>
      <w:r>
        <w:t>描述：提供期刊查询服务，帮助科研工作者找到合适的期刊发表论文。</w:t>
      </w:r>
      <w:r>
        <w:br/>
        <w:t xml:space="preserve">   - </w:t>
      </w:r>
      <w:r>
        <w:t>操作步骤：</w:t>
      </w:r>
      <w:r>
        <w:br/>
        <w:t xml:space="preserve">     a. </w:t>
      </w:r>
      <w:r>
        <w:t>访问</w:t>
      </w:r>
      <w:r>
        <w:t>LetPub</w:t>
      </w:r>
      <w:r>
        <w:t>网站。</w:t>
      </w:r>
      <w:r>
        <w:br/>
        <w:t xml:space="preserve">     b. </w:t>
      </w:r>
      <w:proofErr w:type="gramStart"/>
      <w:r>
        <w:t>点击</w:t>
      </w:r>
      <w:r>
        <w:t>“</w:t>
      </w:r>
      <w:proofErr w:type="gramEnd"/>
      <w:r>
        <w:t>期刊查询</w:t>
      </w:r>
      <w:r>
        <w:t>”</w:t>
      </w:r>
      <w:r>
        <w:t>服务。</w:t>
      </w:r>
      <w:r>
        <w:br/>
        <w:t xml:space="preserve">     </w:t>
      </w:r>
      <w:r>
        <w:rPr>
          <w:lang w:eastAsia="zh-CN"/>
        </w:rPr>
        <w:t xml:space="preserve">c. </w:t>
      </w:r>
      <w:r>
        <w:rPr>
          <w:lang w:eastAsia="zh-CN"/>
        </w:rPr>
        <w:t>输入关键词或期刊名称进行搜索。</w:t>
      </w:r>
      <w:r>
        <w:rPr>
          <w:lang w:eastAsia="zh-CN"/>
        </w:rPr>
        <w:br/>
        <w:t xml:space="preserve">     d. </w:t>
      </w:r>
      <w:r>
        <w:rPr>
          <w:lang w:eastAsia="zh-CN"/>
        </w:rPr>
        <w:t>查看搜索结果，了解期刊的影响因子、出版周期等信息。</w:t>
      </w:r>
      <w:r>
        <w:rPr>
          <w:lang w:eastAsia="zh-CN"/>
        </w:rPr>
        <w:br/>
        <w:t xml:space="preserve">     e. </w:t>
      </w:r>
      <w:r>
        <w:rPr>
          <w:lang w:eastAsia="zh-CN"/>
        </w:rPr>
        <w:t>选择合适的期刊进行投稿。</w:t>
      </w:r>
      <w:r>
        <w:rPr>
          <w:lang w:eastAsia="zh-CN"/>
        </w:rPr>
        <w:br/>
      </w:r>
      <w:r>
        <w:rPr>
          <w:lang w:eastAsia="zh-CN"/>
        </w:rPr>
        <w:br/>
      </w:r>
      <w:r>
        <w:rPr>
          <w:lang w:eastAsia="zh-CN"/>
        </w:rPr>
        <w:t>网站简介总结：</w:t>
      </w:r>
      <w:r>
        <w:rPr>
          <w:lang w:eastAsia="zh-CN"/>
        </w:rPr>
        <w:br/>
      </w:r>
      <w:proofErr w:type="spellStart"/>
      <w:r>
        <w:rPr>
          <w:lang w:eastAsia="zh-CN"/>
        </w:rPr>
        <w:t>LetPub</w:t>
      </w:r>
      <w:proofErr w:type="spellEnd"/>
      <w:r>
        <w:rPr>
          <w:lang w:eastAsia="zh-CN"/>
        </w:rPr>
        <w:t>是一个为科研工作者提供论文润色、翻译、查重和期刊查询服务的专业平台。通过提供这些服务，</w:t>
      </w:r>
      <w:proofErr w:type="spellStart"/>
      <w:r>
        <w:rPr>
          <w:lang w:eastAsia="zh-CN"/>
        </w:rPr>
        <w:t>LetPub</w:t>
      </w:r>
      <w:proofErr w:type="spellEnd"/>
      <w:r>
        <w:rPr>
          <w:lang w:eastAsia="zh-CN"/>
        </w:rPr>
        <w:t>帮助科研人员提高论文的质量，确保论文的原创性，并找到合适的期刊发表研究成果。使用</w:t>
      </w:r>
      <w:proofErr w:type="spellStart"/>
      <w:r>
        <w:rPr>
          <w:lang w:eastAsia="zh-CN"/>
        </w:rPr>
        <w:t>LetPub</w:t>
      </w:r>
      <w:proofErr w:type="spellEnd"/>
      <w:r>
        <w:rPr>
          <w:lang w:eastAsia="zh-CN"/>
        </w:rPr>
        <w:t>的服务，科研人员可以更专注于研究本身，提高论文发表的成功率。</w:t>
      </w:r>
    </w:p>
    <w:p w14:paraId="50BB66B1" w14:textId="77777777" w:rsidR="00A73E44" w:rsidRDefault="00000000">
      <w:pPr>
        <w:rPr>
          <w:lang w:eastAsia="zh-CN"/>
        </w:rPr>
      </w:pPr>
      <w:r>
        <w:rPr>
          <w:lang w:eastAsia="zh-CN"/>
        </w:rPr>
        <w:lastRenderedPageBreak/>
        <w:br/>
      </w:r>
    </w:p>
    <w:p w14:paraId="405F6D17" w14:textId="77777777" w:rsidR="00A73E44" w:rsidRDefault="00000000">
      <w:pPr>
        <w:rPr>
          <w:lang w:eastAsia="zh-CN"/>
        </w:rPr>
      </w:pPr>
      <w:r>
        <w:rPr>
          <w:lang w:eastAsia="zh-CN"/>
        </w:rPr>
        <w:t>网站名称：</w:t>
      </w:r>
      <w:proofErr w:type="spellStart"/>
      <w:r>
        <w:rPr>
          <w:lang w:eastAsia="zh-CN"/>
        </w:rPr>
        <w:t>AbleSci</w:t>
      </w:r>
      <w:proofErr w:type="spellEnd"/>
      <w:r>
        <w:rPr>
          <w:lang w:eastAsia="zh-CN"/>
        </w:rPr>
        <w:br/>
      </w:r>
      <w:r>
        <w:rPr>
          <w:lang w:eastAsia="zh-CN"/>
        </w:rPr>
        <w:br/>
      </w:r>
      <w:r>
        <w:rPr>
          <w:lang w:eastAsia="zh-CN"/>
        </w:rPr>
        <w:t>功能名称及描述：学术期刊出版平台</w:t>
      </w:r>
      <w:r>
        <w:rPr>
          <w:lang w:eastAsia="zh-CN"/>
        </w:rPr>
        <w:br/>
      </w:r>
      <w:r>
        <w:rPr>
          <w:lang w:eastAsia="zh-CN"/>
        </w:rPr>
        <w:br/>
      </w:r>
      <w:r>
        <w:rPr>
          <w:lang w:eastAsia="zh-CN"/>
        </w:rPr>
        <w:t>操作步骤：</w:t>
      </w:r>
      <w:r>
        <w:rPr>
          <w:lang w:eastAsia="zh-CN"/>
        </w:rPr>
        <w:br/>
        <w:t xml:space="preserve">1. </w:t>
      </w:r>
      <w:r>
        <w:rPr>
          <w:lang w:eastAsia="zh-CN"/>
        </w:rPr>
        <w:t>访问网站：在浏览器中输入网址</w:t>
      </w:r>
      <w:r>
        <w:rPr>
          <w:lang w:eastAsia="zh-CN"/>
        </w:rPr>
        <w:t xml:space="preserve"> https://www.ablesci.com/journal </w:t>
      </w:r>
      <w:r>
        <w:rPr>
          <w:lang w:eastAsia="zh-CN"/>
        </w:rPr>
        <w:t>并访问。</w:t>
      </w:r>
      <w:r>
        <w:rPr>
          <w:lang w:eastAsia="zh-CN"/>
        </w:rPr>
        <w:br/>
        <w:t xml:space="preserve">2. </w:t>
      </w:r>
      <w:r>
        <w:rPr>
          <w:lang w:eastAsia="zh-CN"/>
        </w:rPr>
        <w:t>注册</w:t>
      </w:r>
      <w:r>
        <w:rPr>
          <w:lang w:eastAsia="zh-CN"/>
        </w:rPr>
        <w:t>/</w:t>
      </w:r>
      <w:r>
        <w:rPr>
          <w:lang w:eastAsia="zh-CN"/>
        </w:rPr>
        <w:t>登录：点击页面右上角的</w:t>
      </w:r>
      <w:r>
        <w:rPr>
          <w:lang w:eastAsia="zh-CN"/>
        </w:rPr>
        <w:t>“</w:t>
      </w:r>
      <w:r>
        <w:rPr>
          <w:lang w:eastAsia="zh-CN"/>
        </w:rPr>
        <w:t>注册</w:t>
      </w:r>
      <w:r>
        <w:rPr>
          <w:lang w:eastAsia="zh-CN"/>
        </w:rPr>
        <w:t>”</w:t>
      </w:r>
      <w:r>
        <w:rPr>
          <w:lang w:eastAsia="zh-CN"/>
        </w:rPr>
        <w:t>或</w:t>
      </w:r>
      <w:r>
        <w:rPr>
          <w:lang w:eastAsia="zh-CN"/>
        </w:rPr>
        <w:t>“</w:t>
      </w:r>
      <w:r>
        <w:rPr>
          <w:lang w:eastAsia="zh-CN"/>
        </w:rPr>
        <w:t>登录</w:t>
      </w:r>
      <w:r>
        <w:rPr>
          <w:lang w:eastAsia="zh-CN"/>
        </w:rPr>
        <w:t>”</w:t>
      </w:r>
      <w:r>
        <w:rPr>
          <w:lang w:eastAsia="zh-CN"/>
        </w:rPr>
        <w:t>按钮，输入相关信息完成注册或登录。</w:t>
      </w:r>
      <w:r>
        <w:rPr>
          <w:lang w:eastAsia="zh-CN"/>
        </w:rPr>
        <w:br/>
        <w:t xml:space="preserve">3. </w:t>
      </w:r>
      <w:r>
        <w:rPr>
          <w:lang w:eastAsia="zh-CN"/>
        </w:rPr>
        <w:t>浏览期刊：在首页，可以看到各种学术期刊的列表，点击感兴趣的期刊进入详情页。</w:t>
      </w:r>
      <w:r>
        <w:rPr>
          <w:lang w:eastAsia="zh-CN"/>
        </w:rPr>
        <w:br/>
        <w:t xml:space="preserve">4. </w:t>
      </w:r>
      <w:r>
        <w:rPr>
          <w:lang w:eastAsia="zh-CN"/>
        </w:rPr>
        <w:t>提交论文：在期刊详情页，点击</w:t>
      </w:r>
      <w:r>
        <w:rPr>
          <w:lang w:eastAsia="zh-CN"/>
        </w:rPr>
        <w:t>“</w:t>
      </w:r>
      <w:r>
        <w:rPr>
          <w:lang w:eastAsia="zh-CN"/>
        </w:rPr>
        <w:t>提交论文</w:t>
      </w:r>
      <w:r>
        <w:rPr>
          <w:lang w:eastAsia="zh-CN"/>
        </w:rPr>
        <w:t>”</w:t>
      </w:r>
      <w:r>
        <w:rPr>
          <w:lang w:eastAsia="zh-CN"/>
        </w:rPr>
        <w:t>按钮，按照提示上传论文文件并填写相关信息。</w:t>
      </w:r>
      <w:r>
        <w:rPr>
          <w:lang w:eastAsia="zh-CN"/>
        </w:rPr>
        <w:br/>
        <w:t xml:space="preserve">5. </w:t>
      </w:r>
      <w:r>
        <w:rPr>
          <w:lang w:eastAsia="zh-CN"/>
        </w:rPr>
        <w:t>查看审稿进度：在个人中心，可以查看已提交论文的审稿进度和状态。</w:t>
      </w:r>
      <w:r>
        <w:rPr>
          <w:lang w:eastAsia="zh-CN"/>
        </w:rPr>
        <w:br/>
        <w:t xml:space="preserve">6. </w:t>
      </w:r>
      <w:r>
        <w:rPr>
          <w:lang w:eastAsia="zh-CN"/>
        </w:rPr>
        <w:t>管理个人资料：在个人中心，可以编辑和管理个人资料，如姓名、联系方式等。</w:t>
      </w:r>
      <w:r>
        <w:rPr>
          <w:lang w:eastAsia="zh-CN"/>
        </w:rPr>
        <w:br/>
      </w:r>
      <w:r>
        <w:rPr>
          <w:lang w:eastAsia="zh-CN"/>
        </w:rPr>
        <w:br/>
      </w:r>
      <w:r>
        <w:rPr>
          <w:lang w:eastAsia="zh-CN"/>
        </w:rPr>
        <w:t>网站简介总结：</w:t>
      </w:r>
      <w:r>
        <w:rPr>
          <w:lang w:eastAsia="zh-CN"/>
        </w:rPr>
        <w:br/>
      </w:r>
      <w:proofErr w:type="spellStart"/>
      <w:r>
        <w:rPr>
          <w:lang w:eastAsia="zh-CN"/>
        </w:rPr>
        <w:t>AbleSci</w:t>
      </w:r>
      <w:proofErr w:type="spellEnd"/>
      <w:r>
        <w:rPr>
          <w:lang w:eastAsia="zh-CN"/>
        </w:rPr>
        <w:t xml:space="preserve"> </w:t>
      </w:r>
      <w:r>
        <w:rPr>
          <w:lang w:eastAsia="zh-CN"/>
        </w:rPr>
        <w:t>是一个专注于学术期刊出版的平台，提供在线投稿、审稿、出版等服务。用户可以在这里找到各种学术期刊，提交自己的研究成果，并跟踪审稿进度。同时，平台还支持用户管理个人资料，方便学术交流。</w:t>
      </w:r>
      <w:proofErr w:type="spellStart"/>
      <w:r>
        <w:rPr>
          <w:lang w:eastAsia="zh-CN"/>
        </w:rPr>
        <w:t>AbleSci</w:t>
      </w:r>
      <w:proofErr w:type="spellEnd"/>
      <w:r>
        <w:rPr>
          <w:lang w:eastAsia="zh-CN"/>
        </w:rPr>
        <w:t xml:space="preserve"> </w:t>
      </w:r>
      <w:r>
        <w:rPr>
          <w:lang w:eastAsia="zh-CN"/>
        </w:rPr>
        <w:t>致力于为用户提供一个便捷、高效的学术出版平台，推动学术研究的发展。</w:t>
      </w:r>
    </w:p>
    <w:p w14:paraId="27E8EE90" w14:textId="77777777" w:rsidR="00A73E44" w:rsidRDefault="00000000">
      <w:pPr>
        <w:rPr>
          <w:lang w:eastAsia="zh-CN"/>
        </w:rPr>
      </w:pPr>
      <w:r>
        <w:rPr>
          <w:lang w:eastAsia="zh-CN"/>
        </w:rPr>
        <w:br/>
      </w:r>
    </w:p>
    <w:p w14:paraId="2E14D0AC" w14:textId="77777777" w:rsidR="00A73E44" w:rsidRDefault="00000000">
      <w:pPr>
        <w:rPr>
          <w:lang w:eastAsia="zh-CN"/>
        </w:rPr>
      </w:pPr>
      <w:r>
        <w:rPr>
          <w:lang w:eastAsia="zh-CN"/>
        </w:rPr>
        <w:t>网站名称：</w:t>
      </w:r>
      <w:proofErr w:type="spellStart"/>
      <w:r>
        <w:rPr>
          <w:lang w:eastAsia="zh-CN"/>
        </w:rPr>
        <w:t>GoingPub</w:t>
      </w:r>
      <w:proofErr w:type="spellEnd"/>
      <w:r>
        <w:rPr>
          <w:lang w:eastAsia="zh-CN"/>
        </w:rPr>
        <w:br/>
      </w:r>
      <w:r>
        <w:rPr>
          <w:lang w:eastAsia="zh-CN"/>
        </w:rPr>
        <w:br/>
      </w:r>
      <w:r>
        <w:rPr>
          <w:lang w:eastAsia="zh-CN"/>
        </w:rPr>
        <w:t>功能名称及描述：学术期刊搜索与分析</w:t>
      </w:r>
      <w:r>
        <w:rPr>
          <w:lang w:eastAsia="zh-CN"/>
        </w:rPr>
        <w:br/>
      </w:r>
      <w:r>
        <w:rPr>
          <w:lang w:eastAsia="zh-CN"/>
        </w:rPr>
        <w:br/>
      </w:r>
      <w:r>
        <w:rPr>
          <w:lang w:eastAsia="zh-CN"/>
        </w:rPr>
        <w:t>操作步骤：</w:t>
      </w:r>
      <w:r>
        <w:rPr>
          <w:lang w:eastAsia="zh-CN"/>
        </w:rPr>
        <w:br/>
        <w:t xml:space="preserve">1. </w:t>
      </w:r>
      <w:r>
        <w:rPr>
          <w:lang w:eastAsia="zh-CN"/>
        </w:rPr>
        <w:t>访问网站：</w:t>
      </w:r>
      <w:r>
        <w:rPr>
          <w:lang w:eastAsia="zh-CN"/>
        </w:rPr>
        <w:t>https://www.goingpub.com/journal/</w:t>
      </w:r>
      <w:r>
        <w:rPr>
          <w:lang w:eastAsia="zh-CN"/>
        </w:rPr>
        <w:br/>
        <w:t xml:space="preserve">2. </w:t>
      </w:r>
      <w:r>
        <w:rPr>
          <w:lang w:eastAsia="zh-CN"/>
        </w:rPr>
        <w:t>在搜索框中输入您想要查询的期刊名称或关键词。</w:t>
      </w:r>
      <w:r>
        <w:rPr>
          <w:lang w:eastAsia="zh-CN"/>
        </w:rPr>
        <w:br/>
        <w:t xml:space="preserve">3. </w:t>
      </w:r>
      <w:r>
        <w:rPr>
          <w:lang w:eastAsia="zh-CN"/>
        </w:rPr>
        <w:t>点击搜索按钮或按回车键进行搜索。</w:t>
      </w:r>
      <w:r>
        <w:rPr>
          <w:lang w:eastAsia="zh-CN"/>
        </w:rPr>
        <w:br/>
        <w:t xml:space="preserve">4. </w:t>
      </w:r>
      <w:r>
        <w:rPr>
          <w:lang w:eastAsia="zh-CN"/>
        </w:rPr>
        <w:t>在搜索结果中，找到您感兴趣的期刊，点击期刊名称进入详情页面。</w:t>
      </w:r>
      <w:r>
        <w:rPr>
          <w:lang w:eastAsia="zh-CN"/>
        </w:rPr>
        <w:br/>
        <w:t xml:space="preserve">5. </w:t>
      </w:r>
      <w:r>
        <w:rPr>
          <w:lang w:eastAsia="zh-CN"/>
        </w:rPr>
        <w:t>在详情页面，您可以查看期刊的影响因子、出版周期、出版商等信息。</w:t>
      </w:r>
      <w:r>
        <w:rPr>
          <w:lang w:eastAsia="zh-CN"/>
        </w:rPr>
        <w:br/>
      </w:r>
      <w:r>
        <w:rPr>
          <w:lang w:eastAsia="zh-CN"/>
        </w:rPr>
        <w:lastRenderedPageBreak/>
        <w:t xml:space="preserve">6. </w:t>
      </w:r>
      <w:r>
        <w:rPr>
          <w:lang w:eastAsia="zh-CN"/>
        </w:rPr>
        <w:t>您还可以查看期刊的投稿指南、审稿周期等重要信息，以帮助您决定是否投稿。</w:t>
      </w:r>
      <w:r>
        <w:rPr>
          <w:lang w:eastAsia="zh-CN"/>
        </w:rPr>
        <w:br/>
      </w:r>
      <w:r>
        <w:rPr>
          <w:lang w:eastAsia="zh-CN"/>
        </w:rPr>
        <w:br/>
      </w:r>
      <w:r>
        <w:rPr>
          <w:lang w:eastAsia="zh-CN"/>
        </w:rPr>
        <w:t>功能名称及描述：学术会议信息查询</w:t>
      </w:r>
      <w:r>
        <w:rPr>
          <w:lang w:eastAsia="zh-CN"/>
        </w:rPr>
        <w:br/>
      </w:r>
      <w:r>
        <w:rPr>
          <w:lang w:eastAsia="zh-CN"/>
        </w:rPr>
        <w:br/>
      </w:r>
      <w:r>
        <w:rPr>
          <w:lang w:eastAsia="zh-CN"/>
        </w:rPr>
        <w:t>操作步骤：</w:t>
      </w:r>
      <w:r>
        <w:rPr>
          <w:lang w:eastAsia="zh-CN"/>
        </w:rPr>
        <w:br/>
        <w:t xml:space="preserve">1. </w:t>
      </w:r>
      <w:r>
        <w:rPr>
          <w:lang w:eastAsia="zh-CN"/>
        </w:rPr>
        <w:t>访问网站：</w:t>
      </w:r>
      <w:r>
        <w:rPr>
          <w:lang w:eastAsia="zh-CN"/>
        </w:rPr>
        <w:t>https://www.goingpub.com/journal/</w:t>
      </w:r>
      <w:r>
        <w:rPr>
          <w:lang w:eastAsia="zh-CN"/>
        </w:rPr>
        <w:br/>
        <w:t xml:space="preserve">2. </w:t>
      </w:r>
      <w:r>
        <w:rPr>
          <w:lang w:eastAsia="zh-CN"/>
        </w:rPr>
        <w:t>点击页面顶部的</w:t>
      </w:r>
      <w:r>
        <w:rPr>
          <w:lang w:eastAsia="zh-CN"/>
        </w:rPr>
        <w:t>“</w:t>
      </w:r>
      <w:r>
        <w:rPr>
          <w:lang w:eastAsia="zh-CN"/>
        </w:rPr>
        <w:t>会议</w:t>
      </w:r>
      <w:r>
        <w:rPr>
          <w:lang w:eastAsia="zh-CN"/>
        </w:rPr>
        <w:t>”</w:t>
      </w:r>
      <w:r>
        <w:rPr>
          <w:lang w:eastAsia="zh-CN"/>
        </w:rPr>
        <w:t>选项卡。</w:t>
      </w:r>
      <w:r>
        <w:rPr>
          <w:lang w:eastAsia="zh-CN"/>
        </w:rPr>
        <w:br/>
        <w:t xml:space="preserve">3. </w:t>
      </w:r>
      <w:r>
        <w:rPr>
          <w:lang w:eastAsia="zh-CN"/>
        </w:rPr>
        <w:t>在搜索框中输入您想要查询的会议名称或关键词。</w:t>
      </w:r>
      <w:r>
        <w:rPr>
          <w:lang w:eastAsia="zh-CN"/>
        </w:rPr>
        <w:br/>
        <w:t xml:space="preserve">4. </w:t>
      </w:r>
      <w:r>
        <w:rPr>
          <w:lang w:eastAsia="zh-CN"/>
        </w:rPr>
        <w:t>点击搜索按钮或按回车键进行搜索。</w:t>
      </w:r>
      <w:r>
        <w:rPr>
          <w:lang w:eastAsia="zh-CN"/>
        </w:rPr>
        <w:br/>
        <w:t xml:space="preserve">5. </w:t>
      </w:r>
      <w:r>
        <w:rPr>
          <w:lang w:eastAsia="zh-CN"/>
        </w:rPr>
        <w:t>在搜索结果中，找到您感兴趣的会议，点击会议名称进入详情页面。</w:t>
      </w:r>
      <w:r>
        <w:rPr>
          <w:lang w:eastAsia="zh-CN"/>
        </w:rPr>
        <w:br/>
        <w:t xml:space="preserve">6. </w:t>
      </w:r>
      <w:r>
        <w:rPr>
          <w:lang w:eastAsia="zh-CN"/>
        </w:rPr>
        <w:t>在详情页面，您可以查看会议的举办时间、地点、主题等信息。</w:t>
      </w:r>
      <w:r>
        <w:rPr>
          <w:lang w:eastAsia="zh-CN"/>
        </w:rPr>
        <w:br/>
        <w:t xml:space="preserve">7. </w:t>
      </w:r>
      <w:r>
        <w:rPr>
          <w:lang w:eastAsia="zh-CN"/>
        </w:rPr>
        <w:t>您还可以查看会议的投稿指南、审稿周期等重要信息，以帮助您决定是否投稿。</w:t>
      </w:r>
      <w:r>
        <w:rPr>
          <w:lang w:eastAsia="zh-CN"/>
        </w:rPr>
        <w:br/>
      </w:r>
      <w:r>
        <w:rPr>
          <w:lang w:eastAsia="zh-CN"/>
        </w:rPr>
        <w:br/>
      </w:r>
      <w:r>
        <w:rPr>
          <w:lang w:eastAsia="zh-CN"/>
        </w:rPr>
        <w:t>功能名称及描述：学术新闻与动态</w:t>
      </w:r>
      <w:r>
        <w:rPr>
          <w:lang w:eastAsia="zh-CN"/>
        </w:rPr>
        <w:br/>
      </w:r>
      <w:r>
        <w:rPr>
          <w:lang w:eastAsia="zh-CN"/>
        </w:rPr>
        <w:br/>
      </w:r>
      <w:r>
        <w:rPr>
          <w:lang w:eastAsia="zh-CN"/>
        </w:rPr>
        <w:t>操作步骤：</w:t>
      </w:r>
      <w:r>
        <w:rPr>
          <w:lang w:eastAsia="zh-CN"/>
        </w:rPr>
        <w:br/>
        <w:t xml:space="preserve">1. </w:t>
      </w:r>
      <w:r>
        <w:rPr>
          <w:lang w:eastAsia="zh-CN"/>
        </w:rPr>
        <w:t>访问网站：</w:t>
      </w:r>
      <w:r>
        <w:rPr>
          <w:lang w:eastAsia="zh-CN"/>
        </w:rPr>
        <w:t>https://www.goingpub.com/journal/</w:t>
      </w:r>
      <w:r>
        <w:rPr>
          <w:lang w:eastAsia="zh-CN"/>
        </w:rPr>
        <w:br/>
        <w:t xml:space="preserve">2. </w:t>
      </w:r>
      <w:r>
        <w:rPr>
          <w:lang w:eastAsia="zh-CN"/>
        </w:rPr>
        <w:t>点击页面顶部的</w:t>
      </w:r>
      <w:r>
        <w:rPr>
          <w:lang w:eastAsia="zh-CN"/>
        </w:rPr>
        <w:t>“</w:t>
      </w:r>
      <w:r>
        <w:rPr>
          <w:lang w:eastAsia="zh-CN"/>
        </w:rPr>
        <w:t>新闻</w:t>
      </w:r>
      <w:r>
        <w:rPr>
          <w:lang w:eastAsia="zh-CN"/>
        </w:rPr>
        <w:t>”</w:t>
      </w:r>
      <w:r>
        <w:rPr>
          <w:lang w:eastAsia="zh-CN"/>
        </w:rPr>
        <w:t>选项卡。</w:t>
      </w:r>
      <w:r>
        <w:rPr>
          <w:lang w:eastAsia="zh-CN"/>
        </w:rPr>
        <w:br/>
        <w:t xml:space="preserve">3. </w:t>
      </w:r>
      <w:r>
        <w:rPr>
          <w:lang w:eastAsia="zh-CN"/>
        </w:rPr>
        <w:t>在新闻列表中，浏览最新的学术新闻和动态。</w:t>
      </w:r>
      <w:r>
        <w:rPr>
          <w:lang w:eastAsia="zh-CN"/>
        </w:rPr>
        <w:br/>
        <w:t xml:space="preserve">4. </w:t>
      </w:r>
      <w:r>
        <w:rPr>
          <w:lang w:eastAsia="zh-CN"/>
        </w:rPr>
        <w:t>点击感兴趣的新闻标题，进入详情页面查看完整内容。</w:t>
      </w:r>
      <w:r>
        <w:rPr>
          <w:lang w:eastAsia="zh-CN"/>
        </w:rPr>
        <w:br/>
      </w:r>
      <w:r>
        <w:rPr>
          <w:lang w:eastAsia="zh-CN"/>
        </w:rPr>
        <w:br/>
      </w:r>
      <w:r>
        <w:rPr>
          <w:lang w:eastAsia="zh-CN"/>
        </w:rPr>
        <w:t>网站简介总结：</w:t>
      </w:r>
      <w:r>
        <w:rPr>
          <w:lang w:eastAsia="zh-CN"/>
        </w:rPr>
        <w:br/>
      </w:r>
      <w:proofErr w:type="spellStart"/>
      <w:r>
        <w:rPr>
          <w:lang w:eastAsia="zh-CN"/>
        </w:rPr>
        <w:t>GoingPub</w:t>
      </w:r>
      <w:proofErr w:type="spellEnd"/>
      <w:r>
        <w:rPr>
          <w:lang w:eastAsia="zh-CN"/>
        </w:rPr>
        <w:t>是一个专注于学术期刊、会议和新闻的平台，旨在为研究人员提供一个便捷的信息查询和分析工具。通过该网站，用户可以快速找到所需的期刊和会议信息，了解其影响因子、出版周期等关键数据，以及投稿指南和审稿周期等重要信息。此外，网站还提供学术新闻和动态，帮助用户及时了解学术界的最新发展。</w:t>
      </w:r>
    </w:p>
    <w:p w14:paraId="6F961F76" w14:textId="77777777" w:rsidR="00A73E44" w:rsidRDefault="00000000">
      <w:pPr>
        <w:rPr>
          <w:lang w:eastAsia="zh-CN"/>
        </w:rPr>
      </w:pPr>
      <w:r>
        <w:rPr>
          <w:lang w:eastAsia="zh-CN"/>
        </w:rPr>
        <w:br/>
      </w:r>
    </w:p>
    <w:p w14:paraId="6D41EEEC" w14:textId="77777777" w:rsidR="00A73E44" w:rsidRDefault="00000000">
      <w:pPr>
        <w:rPr>
          <w:lang w:eastAsia="zh-CN"/>
        </w:rPr>
      </w:pPr>
      <w:r>
        <w:rPr>
          <w:lang w:eastAsia="zh-CN"/>
        </w:rPr>
        <w:t xml:space="preserve">### </w:t>
      </w:r>
      <w:r>
        <w:rPr>
          <w:lang w:eastAsia="zh-CN"/>
        </w:rPr>
        <w:t>网站名称：中国学术期刊网</w:t>
      </w:r>
    </w:p>
    <w:p w14:paraId="1577B3B8" w14:textId="77777777" w:rsidR="00A73E44" w:rsidRDefault="00000000">
      <w:pPr>
        <w:rPr>
          <w:lang w:eastAsia="zh-CN"/>
        </w:rPr>
      </w:pPr>
      <w:r>
        <w:rPr>
          <w:lang w:eastAsia="zh-CN"/>
        </w:rPr>
        <w:t xml:space="preserve">### </w:t>
      </w:r>
      <w:r>
        <w:rPr>
          <w:lang w:eastAsia="zh-CN"/>
        </w:rPr>
        <w:t>功能名称及描述：</w:t>
      </w:r>
    </w:p>
    <w:p w14:paraId="2C36678C" w14:textId="77777777" w:rsidR="00A73E44" w:rsidRDefault="00A73E44">
      <w:pPr>
        <w:rPr>
          <w:lang w:eastAsia="zh-CN"/>
        </w:rPr>
      </w:pPr>
    </w:p>
    <w:p w14:paraId="3E2F2733" w14:textId="77777777" w:rsidR="00A73E44" w:rsidRDefault="00000000">
      <w:pPr>
        <w:rPr>
          <w:lang w:eastAsia="zh-CN"/>
        </w:rPr>
      </w:pPr>
      <w:r>
        <w:rPr>
          <w:lang w:eastAsia="zh-CN"/>
        </w:rPr>
        <w:t>1. **</w:t>
      </w:r>
      <w:r>
        <w:rPr>
          <w:lang w:eastAsia="zh-CN"/>
        </w:rPr>
        <w:t>文献检索</w:t>
      </w:r>
      <w:r>
        <w:rPr>
          <w:lang w:eastAsia="zh-CN"/>
        </w:rPr>
        <w:t>**</w:t>
      </w:r>
    </w:p>
    <w:p w14:paraId="31FF91FD"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：提供对学术期刊文献的检索功能，用户可以通过多种检索方式查找所需的文献。</w:t>
      </w:r>
    </w:p>
    <w:p w14:paraId="3490752C"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4EBDFCB" w14:textId="77777777" w:rsidR="00A73E44" w:rsidRDefault="00000000">
      <w:pPr>
        <w:rPr>
          <w:lang w:eastAsia="zh-CN"/>
        </w:rPr>
      </w:pPr>
      <w:r>
        <w:rPr>
          <w:lang w:eastAsia="zh-CN"/>
        </w:rPr>
        <w:t xml:space="preserve">     1. </w:t>
      </w:r>
      <w:r>
        <w:rPr>
          <w:lang w:eastAsia="zh-CN"/>
        </w:rPr>
        <w:t>访问网站</w:t>
      </w:r>
      <w:r>
        <w:rPr>
          <w:lang w:eastAsia="zh-CN"/>
        </w:rPr>
        <w:t xml:space="preserve"> [https://cajn.cnki.net/cajn/](https://cajn.cnki.net/cajn/)</w:t>
      </w:r>
      <w:r>
        <w:rPr>
          <w:lang w:eastAsia="zh-CN"/>
        </w:rPr>
        <w:t>。</w:t>
      </w:r>
    </w:p>
    <w:p w14:paraId="07F53B2D" w14:textId="77777777" w:rsidR="00A73E44" w:rsidRDefault="00000000">
      <w:pPr>
        <w:rPr>
          <w:lang w:eastAsia="zh-CN"/>
        </w:rPr>
      </w:pPr>
      <w:r>
        <w:rPr>
          <w:lang w:eastAsia="zh-CN"/>
        </w:rPr>
        <w:t xml:space="preserve">     2. </w:t>
      </w:r>
      <w:r>
        <w:rPr>
          <w:lang w:eastAsia="zh-CN"/>
        </w:rPr>
        <w:t>在首页的检索框中选择检索字段（如主题、关键词、篇名、作者等）。</w:t>
      </w:r>
    </w:p>
    <w:p w14:paraId="65EBEB50" w14:textId="77777777" w:rsidR="00A73E44" w:rsidRDefault="00000000">
      <w:pPr>
        <w:rPr>
          <w:lang w:eastAsia="zh-CN"/>
        </w:rPr>
      </w:pPr>
      <w:r>
        <w:rPr>
          <w:lang w:eastAsia="zh-CN"/>
        </w:rPr>
        <w:t xml:space="preserve">     3. </w:t>
      </w:r>
      <w:r>
        <w:rPr>
          <w:lang w:eastAsia="zh-CN"/>
        </w:rPr>
        <w:t>输入检索词，点击</w:t>
      </w:r>
      <w:r>
        <w:rPr>
          <w:lang w:eastAsia="zh-CN"/>
        </w:rPr>
        <w:t>“</w:t>
      </w:r>
      <w:r>
        <w:rPr>
          <w:lang w:eastAsia="zh-CN"/>
        </w:rPr>
        <w:t>检索</w:t>
      </w:r>
      <w:r>
        <w:rPr>
          <w:lang w:eastAsia="zh-CN"/>
        </w:rPr>
        <w:t>”</w:t>
      </w:r>
      <w:r>
        <w:rPr>
          <w:lang w:eastAsia="zh-CN"/>
        </w:rPr>
        <w:t>按钮。</w:t>
      </w:r>
    </w:p>
    <w:p w14:paraId="26AF3E38" w14:textId="77777777" w:rsidR="00A73E44" w:rsidRDefault="00000000">
      <w:pPr>
        <w:rPr>
          <w:lang w:eastAsia="zh-CN"/>
        </w:rPr>
      </w:pPr>
      <w:r>
        <w:rPr>
          <w:lang w:eastAsia="zh-CN"/>
        </w:rPr>
        <w:t xml:space="preserve">     4. </w:t>
      </w:r>
      <w:r>
        <w:rPr>
          <w:lang w:eastAsia="zh-CN"/>
        </w:rPr>
        <w:t>浏览检索结果，点击感兴趣的文献条目查看详细信息，包括摘要、作者、期刊来源等。</w:t>
      </w:r>
    </w:p>
    <w:p w14:paraId="2BF2C23C" w14:textId="77777777" w:rsidR="00A73E44" w:rsidRDefault="00A73E44">
      <w:pPr>
        <w:rPr>
          <w:lang w:eastAsia="zh-CN"/>
        </w:rPr>
      </w:pPr>
    </w:p>
    <w:p w14:paraId="1B12541C" w14:textId="77777777" w:rsidR="00A73E44" w:rsidRDefault="00000000">
      <w:pPr>
        <w:rPr>
          <w:lang w:eastAsia="zh-CN"/>
        </w:rPr>
      </w:pPr>
      <w:r>
        <w:rPr>
          <w:lang w:eastAsia="zh-CN"/>
        </w:rPr>
        <w:t>2. **</w:t>
      </w:r>
      <w:proofErr w:type="gramStart"/>
      <w:r>
        <w:rPr>
          <w:lang w:eastAsia="zh-CN"/>
        </w:rPr>
        <w:t>知识元</w:t>
      </w:r>
      <w:proofErr w:type="gramEnd"/>
      <w:r>
        <w:rPr>
          <w:lang w:eastAsia="zh-CN"/>
        </w:rPr>
        <w:t>检索</w:t>
      </w:r>
      <w:r>
        <w:rPr>
          <w:lang w:eastAsia="zh-CN"/>
        </w:rPr>
        <w:t>**</w:t>
      </w:r>
    </w:p>
    <w:p w14:paraId="2931879F"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：提供对文献中的知识单元（如概念、术语、数据等）的检索功能，帮助用户更精准地查找特定知识点。</w:t>
      </w:r>
    </w:p>
    <w:p w14:paraId="6C2CA33E"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077F827B" w14:textId="77777777" w:rsidR="00A73E44" w:rsidRDefault="00000000">
      <w:pPr>
        <w:rPr>
          <w:lang w:eastAsia="zh-CN"/>
        </w:rPr>
      </w:pPr>
      <w:r>
        <w:rPr>
          <w:lang w:eastAsia="zh-CN"/>
        </w:rPr>
        <w:t xml:space="preserve">     1. </w:t>
      </w:r>
      <w:r>
        <w:rPr>
          <w:lang w:eastAsia="zh-CN"/>
        </w:rPr>
        <w:t>在首页的检索框中选择</w:t>
      </w:r>
      <w:r>
        <w:rPr>
          <w:lang w:eastAsia="zh-CN"/>
        </w:rPr>
        <w:t>“</w:t>
      </w:r>
      <w:r>
        <w:rPr>
          <w:lang w:eastAsia="zh-CN"/>
        </w:rPr>
        <w:t>知识元检索</w:t>
      </w:r>
      <w:r>
        <w:rPr>
          <w:lang w:eastAsia="zh-CN"/>
        </w:rPr>
        <w:t>”</w:t>
      </w:r>
      <w:r>
        <w:rPr>
          <w:lang w:eastAsia="zh-CN"/>
        </w:rPr>
        <w:t>。</w:t>
      </w:r>
    </w:p>
    <w:p w14:paraId="41BD4D06" w14:textId="77777777" w:rsidR="00A73E44" w:rsidRDefault="00000000">
      <w:pPr>
        <w:rPr>
          <w:lang w:eastAsia="zh-CN"/>
        </w:rPr>
      </w:pPr>
      <w:r>
        <w:rPr>
          <w:lang w:eastAsia="zh-CN"/>
        </w:rPr>
        <w:t xml:space="preserve">     2. </w:t>
      </w:r>
      <w:r>
        <w:rPr>
          <w:lang w:eastAsia="zh-CN"/>
        </w:rPr>
        <w:t>输入相关的</w:t>
      </w:r>
      <w:proofErr w:type="gramStart"/>
      <w:r>
        <w:rPr>
          <w:lang w:eastAsia="zh-CN"/>
        </w:rPr>
        <w:t>知识元</w:t>
      </w:r>
      <w:proofErr w:type="gramEnd"/>
      <w:r>
        <w:rPr>
          <w:lang w:eastAsia="zh-CN"/>
        </w:rPr>
        <w:t>关键词。</w:t>
      </w:r>
    </w:p>
    <w:p w14:paraId="1640BCB1"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检索</w:t>
      </w:r>
      <w:r>
        <w:rPr>
          <w:lang w:eastAsia="zh-CN"/>
        </w:rPr>
        <w:t>”</w:t>
      </w:r>
      <w:r>
        <w:rPr>
          <w:lang w:eastAsia="zh-CN"/>
        </w:rPr>
        <w:t>按钮，系统会显示与</w:t>
      </w:r>
      <w:proofErr w:type="gramStart"/>
      <w:r>
        <w:rPr>
          <w:lang w:eastAsia="zh-CN"/>
        </w:rPr>
        <w:t>知识元相关</w:t>
      </w:r>
      <w:proofErr w:type="gramEnd"/>
      <w:r>
        <w:rPr>
          <w:lang w:eastAsia="zh-CN"/>
        </w:rPr>
        <w:t>的文献列表。</w:t>
      </w:r>
    </w:p>
    <w:p w14:paraId="4C93A027" w14:textId="77777777" w:rsidR="00A73E44" w:rsidRDefault="00000000">
      <w:pPr>
        <w:rPr>
          <w:lang w:eastAsia="zh-CN"/>
        </w:rPr>
      </w:pPr>
      <w:r>
        <w:rPr>
          <w:lang w:eastAsia="zh-CN"/>
        </w:rPr>
        <w:t xml:space="preserve">     4. </w:t>
      </w:r>
      <w:r>
        <w:rPr>
          <w:lang w:eastAsia="zh-CN"/>
        </w:rPr>
        <w:t>点击具体文献条目查看详细内容。</w:t>
      </w:r>
    </w:p>
    <w:p w14:paraId="5673C771" w14:textId="77777777" w:rsidR="00A73E44" w:rsidRDefault="00A73E44">
      <w:pPr>
        <w:rPr>
          <w:lang w:eastAsia="zh-CN"/>
        </w:rPr>
      </w:pPr>
    </w:p>
    <w:p w14:paraId="32B71AA2" w14:textId="77777777" w:rsidR="00A73E44" w:rsidRDefault="00000000">
      <w:pPr>
        <w:rPr>
          <w:lang w:eastAsia="zh-CN"/>
        </w:rPr>
      </w:pPr>
      <w:r>
        <w:rPr>
          <w:lang w:eastAsia="zh-CN"/>
        </w:rPr>
        <w:t>3. **</w:t>
      </w:r>
      <w:r>
        <w:rPr>
          <w:lang w:eastAsia="zh-CN"/>
        </w:rPr>
        <w:t>引文检索</w:t>
      </w:r>
      <w:r>
        <w:rPr>
          <w:lang w:eastAsia="zh-CN"/>
        </w:rPr>
        <w:t>**</w:t>
      </w:r>
    </w:p>
    <w:p w14:paraId="358597DD"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：提供对文献引用关系的检索功能，用户可以查找某篇文献的引用情况或被引用文献。</w:t>
      </w:r>
    </w:p>
    <w:p w14:paraId="611FB90C" w14:textId="77777777" w:rsidR="00A73E44" w:rsidRDefault="00000000">
      <w:pPr>
        <w:rPr>
          <w:lang w:eastAsia="zh-CN"/>
        </w:rPr>
      </w:pPr>
      <w:r>
        <w:rPr>
          <w:lang w:eastAsia="zh-CN"/>
        </w:rPr>
        <w:lastRenderedPageBreak/>
        <w:t xml:space="preserve">   - **</w:t>
      </w:r>
      <w:r>
        <w:rPr>
          <w:lang w:eastAsia="zh-CN"/>
        </w:rPr>
        <w:t>操作步骤</w:t>
      </w:r>
      <w:r>
        <w:rPr>
          <w:lang w:eastAsia="zh-CN"/>
        </w:rPr>
        <w:t>**</w:t>
      </w:r>
      <w:r>
        <w:rPr>
          <w:lang w:eastAsia="zh-CN"/>
        </w:rPr>
        <w:t>：</w:t>
      </w:r>
    </w:p>
    <w:p w14:paraId="190AF14E" w14:textId="77777777" w:rsidR="00A73E44" w:rsidRDefault="00000000">
      <w:pPr>
        <w:rPr>
          <w:lang w:eastAsia="zh-CN"/>
        </w:rPr>
      </w:pPr>
      <w:r>
        <w:rPr>
          <w:lang w:eastAsia="zh-CN"/>
        </w:rPr>
        <w:t xml:space="preserve">     1. </w:t>
      </w:r>
      <w:r>
        <w:rPr>
          <w:lang w:eastAsia="zh-CN"/>
        </w:rPr>
        <w:t>在首页的检索框中选择</w:t>
      </w:r>
      <w:r>
        <w:rPr>
          <w:lang w:eastAsia="zh-CN"/>
        </w:rPr>
        <w:t>“</w:t>
      </w:r>
      <w:r>
        <w:rPr>
          <w:lang w:eastAsia="zh-CN"/>
        </w:rPr>
        <w:t>引文检索</w:t>
      </w:r>
      <w:r>
        <w:rPr>
          <w:lang w:eastAsia="zh-CN"/>
        </w:rPr>
        <w:t>”</w:t>
      </w:r>
      <w:r>
        <w:rPr>
          <w:lang w:eastAsia="zh-CN"/>
        </w:rPr>
        <w:t>。</w:t>
      </w:r>
    </w:p>
    <w:p w14:paraId="53D7FF0C" w14:textId="77777777" w:rsidR="00A73E44" w:rsidRDefault="00000000">
      <w:pPr>
        <w:rPr>
          <w:lang w:eastAsia="zh-CN"/>
        </w:rPr>
      </w:pPr>
      <w:r>
        <w:rPr>
          <w:lang w:eastAsia="zh-CN"/>
        </w:rPr>
        <w:t xml:space="preserve">     2. </w:t>
      </w:r>
      <w:r>
        <w:rPr>
          <w:lang w:eastAsia="zh-CN"/>
        </w:rPr>
        <w:t>输入文献的标题、作者或</w:t>
      </w:r>
      <w:r>
        <w:rPr>
          <w:lang w:eastAsia="zh-CN"/>
        </w:rPr>
        <w:t>DOI</w:t>
      </w:r>
      <w:r>
        <w:rPr>
          <w:lang w:eastAsia="zh-CN"/>
        </w:rPr>
        <w:t>等信息。</w:t>
      </w:r>
    </w:p>
    <w:p w14:paraId="206054AA"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检索</w:t>
      </w:r>
      <w:r>
        <w:rPr>
          <w:lang w:eastAsia="zh-CN"/>
        </w:rPr>
        <w:t>”</w:t>
      </w:r>
      <w:r>
        <w:rPr>
          <w:lang w:eastAsia="zh-CN"/>
        </w:rPr>
        <w:t>按钮，系统会显示该文献的引用和被引用情况。</w:t>
      </w:r>
    </w:p>
    <w:p w14:paraId="2A9CC76A" w14:textId="77777777" w:rsidR="00A73E44" w:rsidRDefault="00000000">
      <w:pPr>
        <w:rPr>
          <w:lang w:eastAsia="zh-CN"/>
        </w:rPr>
      </w:pPr>
      <w:r>
        <w:rPr>
          <w:lang w:eastAsia="zh-CN"/>
        </w:rPr>
        <w:t xml:space="preserve">     4. </w:t>
      </w:r>
      <w:r>
        <w:rPr>
          <w:lang w:eastAsia="zh-CN"/>
        </w:rPr>
        <w:t>点击相关文献条目查看详细信息。</w:t>
      </w:r>
    </w:p>
    <w:p w14:paraId="5B9AF630" w14:textId="77777777" w:rsidR="00A73E44" w:rsidRDefault="00A73E44">
      <w:pPr>
        <w:rPr>
          <w:lang w:eastAsia="zh-CN"/>
        </w:rPr>
      </w:pPr>
    </w:p>
    <w:p w14:paraId="62E3709E" w14:textId="77777777" w:rsidR="00A73E44" w:rsidRDefault="00000000">
      <w:pPr>
        <w:rPr>
          <w:lang w:eastAsia="zh-CN"/>
        </w:rPr>
      </w:pPr>
      <w:r>
        <w:rPr>
          <w:lang w:eastAsia="zh-CN"/>
        </w:rPr>
        <w:t>4. **</w:t>
      </w:r>
      <w:r>
        <w:rPr>
          <w:lang w:eastAsia="zh-CN"/>
        </w:rPr>
        <w:t>高级检索</w:t>
      </w:r>
      <w:r>
        <w:rPr>
          <w:lang w:eastAsia="zh-CN"/>
        </w:rPr>
        <w:t>**</w:t>
      </w:r>
    </w:p>
    <w:p w14:paraId="4A644DCA"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：提供更复杂的检索功能，用户可以通过组合多个检索条件进行精准检索。</w:t>
      </w:r>
    </w:p>
    <w:p w14:paraId="050929E9"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4B9975DC" w14:textId="77777777" w:rsidR="00A73E44" w:rsidRDefault="00000000">
      <w:pPr>
        <w:rPr>
          <w:lang w:eastAsia="zh-CN"/>
        </w:rPr>
      </w:pPr>
      <w:r>
        <w:rPr>
          <w:lang w:eastAsia="zh-CN"/>
        </w:rPr>
        <w:t xml:space="preserve">     1. </w:t>
      </w:r>
      <w:r>
        <w:rPr>
          <w:lang w:eastAsia="zh-CN"/>
        </w:rPr>
        <w:t>点击首页的</w:t>
      </w:r>
      <w:r>
        <w:rPr>
          <w:lang w:eastAsia="zh-CN"/>
        </w:rPr>
        <w:t>“</w:t>
      </w:r>
      <w:r>
        <w:rPr>
          <w:lang w:eastAsia="zh-CN"/>
        </w:rPr>
        <w:t>高级检索</w:t>
      </w:r>
      <w:r>
        <w:rPr>
          <w:lang w:eastAsia="zh-CN"/>
        </w:rPr>
        <w:t>”</w:t>
      </w:r>
      <w:r>
        <w:rPr>
          <w:lang w:eastAsia="zh-CN"/>
        </w:rPr>
        <w:t>按钮。</w:t>
      </w:r>
    </w:p>
    <w:p w14:paraId="594B44D3" w14:textId="77777777" w:rsidR="00A73E44" w:rsidRDefault="00000000">
      <w:pPr>
        <w:rPr>
          <w:lang w:eastAsia="zh-CN"/>
        </w:rPr>
      </w:pPr>
      <w:r>
        <w:rPr>
          <w:lang w:eastAsia="zh-CN"/>
        </w:rPr>
        <w:t xml:space="preserve">     2. </w:t>
      </w:r>
      <w:r>
        <w:rPr>
          <w:lang w:eastAsia="zh-CN"/>
        </w:rPr>
        <w:t>在高级检索页面中输入多个检索条件，如作者、期刊名称、发表时间等。</w:t>
      </w:r>
    </w:p>
    <w:p w14:paraId="379C2C91" w14:textId="77777777" w:rsidR="00A73E44" w:rsidRDefault="00000000">
      <w:pPr>
        <w:rPr>
          <w:lang w:eastAsia="zh-CN"/>
        </w:rPr>
      </w:pPr>
      <w:r>
        <w:rPr>
          <w:lang w:eastAsia="zh-CN"/>
        </w:rPr>
        <w:t xml:space="preserve">     3. </w:t>
      </w:r>
      <w:r>
        <w:rPr>
          <w:lang w:eastAsia="zh-CN"/>
        </w:rPr>
        <w:t>选择布尔运算符（如</w:t>
      </w:r>
      <w:r>
        <w:rPr>
          <w:lang w:eastAsia="zh-CN"/>
        </w:rPr>
        <w:t>“AND”“OR”“NOT”</w:t>
      </w:r>
      <w:r>
        <w:rPr>
          <w:lang w:eastAsia="zh-CN"/>
        </w:rPr>
        <w:t>）组合条件。</w:t>
      </w:r>
    </w:p>
    <w:p w14:paraId="7D668F50" w14:textId="77777777" w:rsidR="00A73E44" w:rsidRDefault="00000000">
      <w:pPr>
        <w:rPr>
          <w:lang w:eastAsia="zh-CN"/>
        </w:rPr>
      </w:pPr>
      <w:r>
        <w:rPr>
          <w:lang w:eastAsia="zh-CN"/>
        </w:rPr>
        <w:t xml:space="preserve">     4. </w:t>
      </w:r>
      <w:r>
        <w:rPr>
          <w:lang w:eastAsia="zh-CN"/>
        </w:rPr>
        <w:t>点击</w:t>
      </w:r>
      <w:r>
        <w:rPr>
          <w:lang w:eastAsia="zh-CN"/>
        </w:rPr>
        <w:t>“</w:t>
      </w:r>
      <w:r>
        <w:rPr>
          <w:lang w:eastAsia="zh-CN"/>
        </w:rPr>
        <w:t>检索</w:t>
      </w:r>
      <w:r>
        <w:rPr>
          <w:lang w:eastAsia="zh-CN"/>
        </w:rPr>
        <w:t>”</w:t>
      </w:r>
      <w:r>
        <w:rPr>
          <w:lang w:eastAsia="zh-CN"/>
        </w:rPr>
        <w:t>按钮，系统会显示符合所有条件的文献列表。</w:t>
      </w:r>
    </w:p>
    <w:p w14:paraId="6294EBB1" w14:textId="77777777" w:rsidR="00A73E44" w:rsidRDefault="00A73E44">
      <w:pPr>
        <w:rPr>
          <w:lang w:eastAsia="zh-CN"/>
        </w:rPr>
      </w:pPr>
    </w:p>
    <w:p w14:paraId="0622DA6B" w14:textId="77777777" w:rsidR="00A73E44" w:rsidRDefault="00000000">
      <w:pPr>
        <w:rPr>
          <w:lang w:eastAsia="zh-CN"/>
        </w:rPr>
      </w:pPr>
      <w:r>
        <w:rPr>
          <w:lang w:eastAsia="zh-CN"/>
        </w:rPr>
        <w:t>5. **</w:t>
      </w:r>
      <w:r>
        <w:rPr>
          <w:lang w:eastAsia="zh-CN"/>
        </w:rPr>
        <w:t>期刊检索</w:t>
      </w:r>
      <w:r>
        <w:rPr>
          <w:lang w:eastAsia="zh-CN"/>
        </w:rPr>
        <w:t>**</w:t>
      </w:r>
    </w:p>
    <w:p w14:paraId="0221EAAE"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：提供对学术期刊的检索功能，用户可以查找特定的期刊或浏览期刊列表。</w:t>
      </w:r>
    </w:p>
    <w:p w14:paraId="6A34C457"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055D211E" w14:textId="77777777" w:rsidR="00A73E44" w:rsidRDefault="00000000">
      <w:pPr>
        <w:rPr>
          <w:lang w:eastAsia="zh-CN"/>
        </w:rPr>
      </w:pPr>
      <w:r>
        <w:rPr>
          <w:lang w:eastAsia="zh-CN"/>
        </w:rPr>
        <w:t xml:space="preserve">     1. </w:t>
      </w:r>
      <w:r>
        <w:rPr>
          <w:lang w:eastAsia="zh-CN"/>
        </w:rPr>
        <w:t>点击首页的</w:t>
      </w:r>
      <w:r>
        <w:rPr>
          <w:lang w:eastAsia="zh-CN"/>
        </w:rPr>
        <w:t>“</w:t>
      </w:r>
      <w:r>
        <w:rPr>
          <w:lang w:eastAsia="zh-CN"/>
        </w:rPr>
        <w:t>期刊检索</w:t>
      </w:r>
      <w:r>
        <w:rPr>
          <w:lang w:eastAsia="zh-CN"/>
        </w:rPr>
        <w:t>”</w:t>
      </w:r>
      <w:r>
        <w:rPr>
          <w:lang w:eastAsia="zh-CN"/>
        </w:rPr>
        <w:t>按钮。</w:t>
      </w:r>
    </w:p>
    <w:p w14:paraId="60CC2867" w14:textId="77777777" w:rsidR="00A73E44" w:rsidRDefault="00000000">
      <w:pPr>
        <w:rPr>
          <w:lang w:eastAsia="zh-CN"/>
        </w:rPr>
      </w:pPr>
      <w:r>
        <w:rPr>
          <w:lang w:eastAsia="zh-CN"/>
        </w:rPr>
        <w:t xml:space="preserve">     2. </w:t>
      </w:r>
      <w:r>
        <w:rPr>
          <w:lang w:eastAsia="zh-CN"/>
        </w:rPr>
        <w:t>输入期刊名称或</w:t>
      </w:r>
      <w:r>
        <w:rPr>
          <w:lang w:eastAsia="zh-CN"/>
        </w:rPr>
        <w:t>ISSN</w:t>
      </w:r>
      <w:r>
        <w:rPr>
          <w:lang w:eastAsia="zh-CN"/>
        </w:rPr>
        <w:t>等信息进行检索。</w:t>
      </w:r>
    </w:p>
    <w:p w14:paraId="1336F394" w14:textId="77777777" w:rsidR="00A73E44" w:rsidRDefault="00000000">
      <w:pPr>
        <w:rPr>
          <w:lang w:eastAsia="zh-CN"/>
        </w:rPr>
      </w:pPr>
      <w:r>
        <w:rPr>
          <w:lang w:eastAsia="zh-CN"/>
        </w:rPr>
        <w:t xml:space="preserve">     3. </w:t>
      </w:r>
      <w:r>
        <w:rPr>
          <w:lang w:eastAsia="zh-CN"/>
        </w:rPr>
        <w:t>点击感兴趣的期刊条目，进入期刊详情页面。</w:t>
      </w:r>
    </w:p>
    <w:p w14:paraId="3E2B276B" w14:textId="77777777" w:rsidR="00A73E44" w:rsidRDefault="00000000">
      <w:pPr>
        <w:rPr>
          <w:lang w:eastAsia="zh-CN"/>
        </w:rPr>
      </w:pPr>
      <w:r>
        <w:rPr>
          <w:lang w:eastAsia="zh-CN"/>
        </w:rPr>
        <w:t xml:space="preserve">     4. </w:t>
      </w:r>
      <w:r>
        <w:rPr>
          <w:lang w:eastAsia="zh-CN"/>
        </w:rPr>
        <w:t>在期刊详情页面中可以查看期刊的介绍、最新文章、投稿指南等信息。</w:t>
      </w:r>
    </w:p>
    <w:p w14:paraId="1894059F" w14:textId="77777777" w:rsidR="00A73E44" w:rsidRDefault="00A73E44">
      <w:pPr>
        <w:rPr>
          <w:lang w:eastAsia="zh-CN"/>
        </w:rPr>
      </w:pPr>
    </w:p>
    <w:p w14:paraId="01A85EC3" w14:textId="77777777" w:rsidR="00A73E44" w:rsidRDefault="00000000">
      <w:pPr>
        <w:rPr>
          <w:lang w:eastAsia="zh-CN"/>
        </w:rPr>
      </w:pPr>
      <w:r>
        <w:rPr>
          <w:lang w:eastAsia="zh-CN"/>
        </w:rPr>
        <w:t>6. **</w:t>
      </w:r>
      <w:r>
        <w:rPr>
          <w:lang w:eastAsia="zh-CN"/>
        </w:rPr>
        <w:t>知识问答</w:t>
      </w:r>
      <w:r>
        <w:rPr>
          <w:lang w:eastAsia="zh-CN"/>
        </w:rPr>
        <w:t>**</w:t>
      </w:r>
    </w:p>
    <w:p w14:paraId="33480295"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：提供学术知识问答服务，用户可以在这里提问或查找已有的学术问题解答。</w:t>
      </w:r>
    </w:p>
    <w:p w14:paraId="6C97DA41"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89CE9F0" w14:textId="77777777" w:rsidR="00A73E44" w:rsidRDefault="00000000">
      <w:pPr>
        <w:rPr>
          <w:lang w:eastAsia="zh-CN"/>
        </w:rPr>
      </w:pPr>
      <w:r>
        <w:rPr>
          <w:lang w:eastAsia="zh-CN"/>
        </w:rPr>
        <w:t xml:space="preserve">     1. </w:t>
      </w:r>
      <w:r>
        <w:rPr>
          <w:lang w:eastAsia="zh-CN"/>
        </w:rPr>
        <w:t>在首页找到</w:t>
      </w:r>
      <w:r>
        <w:rPr>
          <w:lang w:eastAsia="zh-CN"/>
        </w:rPr>
        <w:t>“</w:t>
      </w:r>
      <w:r>
        <w:rPr>
          <w:lang w:eastAsia="zh-CN"/>
        </w:rPr>
        <w:t>知识问答</w:t>
      </w:r>
      <w:r>
        <w:rPr>
          <w:lang w:eastAsia="zh-CN"/>
        </w:rPr>
        <w:t>”</w:t>
      </w:r>
      <w:r>
        <w:rPr>
          <w:lang w:eastAsia="zh-CN"/>
        </w:rPr>
        <w:t>功能区。</w:t>
      </w:r>
    </w:p>
    <w:p w14:paraId="56C750DC" w14:textId="77777777" w:rsidR="00A73E44" w:rsidRDefault="00000000">
      <w:pPr>
        <w:rPr>
          <w:lang w:eastAsia="zh-CN"/>
        </w:rPr>
      </w:pPr>
      <w:r>
        <w:rPr>
          <w:lang w:eastAsia="zh-CN"/>
        </w:rPr>
        <w:t xml:space="preserve">     2. </w:t>
      </w:r>
      <w:r>
        <w:rPr>
          <w:lang w:eastAsia="zh-CN"/>
        </w:rPr>
        <w:t>输入问题或关键词进行检索。</w:t>
      </w:r>
    </w:p>
    <w:p w14:paraId="3775FC5C" w14:textId="77777777" w:rsidR="00A73E44" w:rsidRDefault="00000000">
      <w:pPr>
        <w:rPr>
          <w:lang w:eastAsia="zh-CN"/>
        </w:rPr>
      </w:pPr>
      <w:r>
        <w:rPr>
          <w:lang w:eastAsia="zh-CN"/>
        </w:rPr>
        <w:t xml:space="preserve">     3. </w:t>
      </w:r>
      <w:r>
        <w:rPr>
          <w:lang w:eastAsia="zh-CN"/>
        </w:rPr>
        <w:t>浏览检索结果，点击感兴趣的问答条目查看详细解答。</w:t>
      </w:r>
    </w:p>
    <w:p w14:paraId="445F399A" w14:textId="77777777" w:rsidR="00A73E44" w:rsidRDefault="00A73E44">
      <w:pPr>
        <w:rPr>
          <w:lang w:eastAsia="zh-CN"/>
        </w:rPr>
      </w:pPr>
    </w:p>
    <w:p w14:paraId="14319D2B" w14:textId="77777777" w:rsidR="00A73E44" w:rsidRDefault="00000000">
      <w:pPr>
        <w:rPr>
          <w:lang w:eastAsia="zh-CN"/>
        </w:rPr>
      </w:pPr>
      <w:r>
        <w:rPr>
          <w:lang w:eastAsia="zh-CN"/>
        </w:rPr>
        <w:t>7. **</w:t>
      </w:r>
      <w:r>
        <w:rPr>
          <w:lang w:eastAsia="zh-CN"/>
        </w:rPr>
        <w:t>图片检索</w:t>
      </w:r>
      <w:r>
        <w:rPr>
          <w:lang w:eastAsia="zh-CN"/>
        </w:rPr>
        <w:t>**</w:t>
      </w:r>
    </w:p>
    <w:p w14:paraId="4E673464"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：提供对文献</w:t>
      </w:r>
      <w:proofErr w:type="gramStart"/>
      <w:r>
        <w:rPr>
          <w:lang w:eastAsia="zh-CN"/>
        </w:rPr>
        <w:t>中图片</w:t>
      </w:r>
      <w:proofErr w:type="gramEnd"/>
      <w:r>
        <w:rPr>
          <w:lang w:eastAsia="zh-CN"/>
        </w:rPr>
        <w:t>的检索功能，用户可以通过图片内容或描述查找相关文献。</w:t>
      </w:r>
    </w:p>
    <w:p w14:paraId="6851BBE3"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2A1F252" w14:textId="77777777" w:rsidR="00A73E44" w:rsidRDefault="00000000">
      <w:pPr>
        <w:rPr>
          <w:lang w:eastAsia="zh-CN"/>
        </w:rPr>
      </w:pPr>
      <w:r>
        <w:rPr>
          <w:lang w:eastAsia="zh-CN"/>
        </w:rPr>
        <w:t xml:space="preserve">     1. </w:t>
      </w:r>
      <w:r>
        <w:rPr>
          <w:lang w:eastAsia="zh-CN"/>
        </w:rPr>
        <w:t>在首页的检索框中选择</w:t>
      </w:r>
      <w:r>
        <w:rPr>
          <w:lang w:eastAsia="zh-CN"/>
        </w:rPr>
        <w:t>“</w:t>
      </w:r>
      <w:r>
        <w:rPr>
          <w:lang w:eastAsia="zh-CN"/>
        </w:rPr>
        <w:t>图片检索</w:t>
      </w:r>
      <w:r>
        <w:rPr>
          <w:lang w:eastAsia="zh-CN"/>
        </w:rPr>
        <w:t>”</w:t>
      </w:r>
      <w:r>
        <w:rPr>
          <w:lang w:eastAsia="zh-CN"/>
        </w:rPr>
        <w:t>。</w:t>
      </w:r>
    </w:p>
    <w:p w14:paraId="39D9FB1F" w14:textId="77777777" w:rsidR="00A73E44" w:rsidRDefault="00000000">
      <w:pPr>
        <w:rPr>
          <w:lang w:eastAsia="zh-CN"/>
        </w:rPr>
      </w:pPr>
      <w:r>
        <w:rPr>
          <w:lang w:eastAsia="zh-CN"/>
        </w:rPr>
        <w:t xml:space="preserve">     2. </w:t>
      </w:r>
      <w:r>
        <w:rPr>
          <w:lang w:eastAsia="zh-CN"/>
        </w:rPr>
        <w:t>输入图片描述或关键词。</w:t>
      </w:r>
    </w:p>
    <w:p w14:paraId="7A83AB1A"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检索</w:t>
      </w:r>
      <w:r>
        <w:rPr>
          <w:lang w:eastAsia="zh-CN"/>
        </w:rPr>
        <w:t>”</w:t>
      </w:r>
      <w:r>
        <w:rPr>
          <w:lang w:eastAsia="zh-CN"/>
        </w:rPr>
        <w:t>按钮，系统会显示包含相关图片的文献列表。</w:t>
      </w:r>
    </w:p>
    <w:p w14:paraId="2847F24B" w14:textId="77777777" w:rsidR="00A73E44" w:rsidRDefault="00000000">
      <w:pPr>
        <w:rPr>
          <w:lang w:eastAsia="zh-CN"/>
        </w:rPr>
      </w:pPr>
      <w:r>
        <w:rPr>
          <w:lang w:eastAsia="zh-CN"/>
        </w:rPr>
        <w:t xml:space="preserve">     4. </w:t>
      </w:r>
      <w:r>
        <w:rPr>
          <w:lang w:eastAsia="zh-CN"/>
        </w:rPr>
        <w:t>点击具体文献条目查看详细内容。</w:t>
      </w:r>
    </w:p>
    <w:p w14:paraId="6B26E5CF" w14:textId="77777777" w:rsidR="00A73E44" w:rsidRDefault="00A73E44">
      <w:pPr>
        <w:rPr>
          <w:lang w:eastAsia="zh-CN"/>
        </w:rPr>
      </w:pPr>
    </w:p>
    <w:p w14:paraId="4E4B29BD" w14:textId="77777777" w:rsidR="00A73E44" w:rsidRDefault="00000000">
      <w:pPr>
        <w:rPr>
          <w:lang w:eastAsia="zh-CN"/>
        </w:rPr>
      </w:pPr>
      <w:r>
        <w:rPr>
          <w:lang w:eastAsia="zh-CN"/>
        </w:rPr>
        <w:t>8. **</w:t>
      </w:r>
      <w:r>
        <w:rPr>
          <w:lang w:eastAsia="zh-CN"/>
        </w:rPr>
        <w:t>中国引文数据库</w:t>
      </w:r>
      <w:r>
        <w:rPr>
          <w:lang w:eastAsia="zh-CN"/>
        </w:rPr>
        <w:t>**</w:t>
      </w:r>
    </w:p>
    <w:p w14:paraId="348D1519"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：提供中国学术文献的引文数据库，用户可以查找文献的引用和被引用情况。</w:t>
      </w:r>
    </w:p>
    <w:p w14:paraId="236F26F7"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7A36A51F" w14:textId="77777777" w:rsidR="00A73E44" w:rsidRDefault="00000000">
      <w:pPr>
        <w:rPr>
          <w:lang w:eastAsia="zh-CN"/>
        </w:rPr>
      </w:pPr>
      <w:r>
        <w:rPr>
          <w:lang w:eastAsia="zh-CN"/>
        </w:rPr>
        <w:t xml:space="preserve">     1. </w:t>
      </w:r>
      <w:r>
        <w:rPr>
          <w:lang w:eastAsia="zh-CN"/>
        </w:rPr>
        <w:t>在首页找到</w:t>
      </w:r>
      <w:r>
        <w:rPr>
          <w:lang w:eastAsia="zh-CN"/>
        </w:rPr>
        <w:t>“</w:t>
      </w:r>
      <w:r>
        <w:rPr>
          <w:lang w:eastAsia="zh-CN"/>
        </w:rPr>
        <w:t>中国引文数据库</w:t>
      </w:r>
      <w:r>
        <w:rPr>
          <w:lang w:eastAsia="zh-CN"/>
        </w:rPr>
        <w:t>”</w:t>
      </w:r>
      <w:r>
        <w:rPr>
          <w:lang w:eastAsia="zh-CN"/>
        </w:rPr>
        <w:t>链接。</w:t>
      </w:r>
    </w:p>
    <w:p w14:paraId="1D699CD6" w14:textId="77777777" w:rsidR="00A73E44" w:rsidRDefault="00000000">
      <w:pPr>
        <w:rPr>
          <w:lang w:eastAsia="zh-CN"/>
        </w:rPr>
      </w:pPr>
      <w:r>
        <w:rPr>
          <w:lang w:eastAsia="zh-CN"/>
        </w:rPr>
        <w:t xml:space="preserve">     2. </w:t>
      </w:r>
      <w:r>
        <w:rPr>
          <w:lang w:eastAsia="zh-CN"/>
        </w:rPr>
        <w:t>点击进入引文数据库页面。</w:t>
      </w:r>
    </w:p>
    <w:p w14:paraId="77B279E8" w14:textId="77777777" w:rsidR="00A73E44" w:rsidRDefault="00000000">
      <w:pPr>
        <w:rPr>
          <w:lang w:eastAsia="zh-CN"/>
        </w:rPr>
      </w:pPr>
      <w:r>
        <w:rPr>
          <w:lang w:eastAsia="zh-CN"/>
        </w:rPr>
        <w:lastRenderedPageBreak/>
        <w:t xml:space="preserve">     3. </w:t>
      </w:r>
      <w:r>
        <w:rPr>
          <w:lang w:eastAsia="zh-CN"/>
        </w:rPr>
        <w:t>输入文献的标题、作者或</w:t>
      </w:r>
      <w:r>
        <w:rPr>
          <w:lang w:eastAsia="zh-CN"/>
        </w:rPr>
        <w:t>DOI</w:t>
      </w:r>
      <w:r>
        <w:rPr>
          <w:lang w:eastAsia="zh-CN"/>
        </w:rPr>
        <w:t>等信息进行检索。</w:t>
      </w:r>
    </w:p>
    <w:p w14:paraId="14FBB404" w14:textId="77777777" w:rsidR="00A73E44" w:rsidRDefault="00000000">
      <w:pPr>
        <w:rPr>
          <w:lang w:eastAsia="zh-CN"/>
        </w:rPr>
      </w:pPr>
      <w:r>
        <w:rPr>
          <w:lang w:eastAsia="zh-CN"/>
        </w:rPr>
        <w:t xml:space="preserve">     4. </w:t>
      </w:r>
      <w:r>
        <w:rPr>
          <w:lang w:eastAsia="zh-CN"/>
        </w:rPr>
        <w:t>浏览检索结果，查看文献的引用和被引用情况。</w:t>
      </w:r>
    </w:p>
    <w:p w14:paraId="1735C550" w14:textId="77777777" w:rsidR="00A73E44" w:rsidRDefault="00A73E44">
      <w:pPr>
        <w:rPr>
          <w:lang w:eastAsia="zh-CN"/>
        </w:rPr>
      </w:pPr>
    </w:p>
    <w:p w14:paraId="04DF48F6" w14:textId="77777777" w:rsidR="00A73E44" w:rsidRDefault="00000000">
      <w:pPr>
        <w:rPr>
          <w:lang w:eastAsia="zh-CN"/>
        </w:rPr>
      </w:pPr>
      <w:r>
        <w:rPr>
          <w:lang w:eastAsia="zh-CN"/>
        </w:rPr>
        <w:t xml:space="preserve">### </w:t>
      </w:r>
      <w:r>
        <w:rPr>
          <w:lang w:eastAsia="zh-CN"/>
        </w:rPr>
        <w:t>网站简介总结：</w:t>
      </w:r>
    </w:p>
    <w:p w14:paraId="04FEB001" w14:textId="77777777" w:rsidR="00A73E44" w:rsidRDefault="00000000">
      <w:pPr>
        <w:rPr>
          <w:lang w:eastAsia="zh-CN"/>
        </w:rPr>
      </w:pPr>
      <w:r>
        <w:rPr>
          <w:lang w:eastAsia="zh-CN"/>
        </w:rPr>
        <w:t>中国学术期刊网（</w:t>
      </w:r>
      <w:r>
        <w:rPr>
          <w:lang w:eastAsia="zh-CN"/>
        </w:rPr>
        <w:t>CAJ-N</w:t>
      </w:r>
      <w:r>
        <w:rPr>
          <w:lang w:eastAsia="zh-CN"/>
        </w:rPr>
        <w:t>）是</w:t>
      </w:r>
      <w:proofErr w:type="gramStart"/>
      <w:r>
        <w:rPr>
          <w:lang w:eastAsia="zh-CN"/>
        </w:rPr>
        <w:t>中国知网旗下</w:t>
      </w:r>
      <w:proofErr w:type="gramEnd"/>
      <w:r>
        <w:rPr>
          <w:lang w:eastAsia="zh-CN"/>
        </w:rPr>
        <w:t>的一个重要的学术资源平台，专注于提供学术期刊文献的检索、浏览和下载服务。它涵盖了广泛的学科领域，提供了多种检索方式，包括文献检索、</w:t>
      </w:r>
      <w:proofErr w:type="gramStart"/>
      <w:r>
        <w:rPr>
          <w:lang w:eastAsia="zh-CN"/>
        </w:rPr>
        <w:t>知识元</w:t>
      </w:r>
      <w:proofErr w:type="gramEnd"/>
      <w:r>
        <w:rPr>
          <w:lang w:eastAsia="zh-CN"/>
        </w:rPr>
        <w:t>检索、引文检索等，以满足不同用户的需求。此外，该平台还提供高级检索、期刊检索、知识问答和图片检索等功能，帮助用户更精准地查找和利用学术资源。中国学术期刊（网络版）是高校师生、科研人员和学术爱好者获取高质量学术文献的重要工具。</w:t>
      </w:r>
    </w:p>
    <w:p w14:paraId="39B2D767" w14:textId="77777777" w:rsidR="00A73E44" w:rsidRDefault="00000000">
      <w:pPr>
        <w:rPr>
          <w:lang w:eastAsia="zh-CN"/>
        </w:rPr>
      </w:pPr>
      <w:r>
        <w:rPr>
          <w:lang w:eastAsia="zh-CN"/>
        </w:rPr>
        <w:br/>
      </w:r>
    </w:p>
    <w:p w14:paraId="1CFE575F" w14:textId="77777777" w:rsidR="00A73E44" w:rsidRDefault="00000000">
      <w:pPr>
        <w:rPr>
          <w:lang w:eastAsia="zh-CN"/>
        </w:rPr>
      </w:pPr>
      <w:r>
        <w:rPr>
          <w:lang w:eastAsia="zh-CN"/>
        </w:rPr>
        <w:t>网站名称：</w:t>
      </w:r>
      <w:proofErr w:type="spellStart"/>
      <w:r>
        <w:rPr>
          <w:lang w:eastAsia="zh-CN"/>
        </w:rPr>
        <w:t>MedSci</w:t>
      </w:r>
      <w:proofErr w:type="spellEnd"/>
      <w:r>
        <w:rPr>
          <w:lang w:eastAsia="zh-CN"/>
        </w:rPr>
        <w:br/>
      </w:r>
      <w:r>
        <w:rPr>
          <w:lang w:eastAsia="zh-CN"/>
        </w:rPr>
        <w:br/>
      </w:r>
      <w:r>
        <w:rPr>
          <w:lang w:eastAsia="zh-CN"/>
        </w:rPr>
        <w:t>功能名称及描述：</w:t>
      </w:r>
      <w:r>
        <w:rPr>
          <w:lang w:eastAsia="zh-CN"/>
        </w:rPr>
        <w:br/>
        <w:t xml:space="preserve">1. </w:t>
      </w:r>
      <w:r>
        <w:rPr>
          <w:lang w:eastAsia="zh-CN"/>
        </w:rPr>
        <w:t>文献检索</w:t>
      </w:r>
      <w:r>
        <w:rPr>
          <w:lang w:eastAsia="zh-CN"/>
        </w:rPr>
        <w:br/>
        <w:t xml:space="preserve">   </w:t>
      </w:r>
      <w:r>
        <w:rPr>
          <w:lang w:eastAsia="zh-CN"/>
        </w:rPr>
        <w:t>描述：提供生物医学领域的文献检索服务，用户可以通过关键词、作者、标题等方式搜索相关文献。</w:t>
      </w:r>
      <w:r>
        <w:rPr>
          <w:lang w:eastAsia="zh-CN"/>
        </w:rPr>
        <w:br/>
        <w:t xml:space="preserve">   </w:t>
      </w:r>
      <w:r>
        <w:rPr>
          <w:lang w:eastAsia="zh-CN"/>
        </w:rPr>
        <w:t>操作步骤：</w:t>
      </w:r>
      <w:r>
        <w:rPr>
          <w:lang w:eastAsia="zh-CN"/>
        </w:rPr>
        <w:br/>
        <w:t xml:space="preserve">   a. </w:t>
      </w:r>
      <w:r>
        <w:rPr>
          <w:lang w:eastAsia="zh-CN"/>
        </w:rPr>
        <w:t>访问</w:t>
      </w:r>
      <w:proofErr w:type="spellStart"/>
      <w:r>
        <w:rPr>
          <w:lang w:eastAsia="zh-CN"/>
        </w:rPr>
        <w:t>MedSci</w:t>
      </w:r>
      <w:proofErr w:type="spellEnd"/>
      <w:r>
        <w:rPr>
          <w:lang w:eastAsia="zh-CN"/>
        </w:rPr>
        <w:t>官网。</w:t>
      </w:r>
      <w:r>
        <w:rPr>
          <w:lang w:eastAsia="zh-CN"/>
        </w:rPr>
        <w:br/>
        <w:t xml:space="preserve">   b. </w:t>
      </w:r>
      <w:r>
        <w:rPr>
          <w:lang w:eastAsia="zh-CN"/>
        </w:rPr>
        <w:t>在首页的搜索框中输入关键词。</w:t>
      </w:r>
      <w:r>
        <w:rPr>
          <w:lang w:eastAsia="zh-CN"/>
        </w:rPr>
        <w:br/>
        <w:t xml:space="preserve">   c. </w:t>
      </w:r>
      <w:r>
        <w:rPr>
          <w:lang w:eastAsia="zh-CN"/>
        </w:rPr>
        <w:t>点击搜索按钮或按回车键进行搜索。</w:t>
      </w:r>
      <w:r>
        <w:rPr>
          <w:lang w:eastAsia="zh-CN"/>
        </w:rPr>
        <w:br/>
        <w:t xml:space="preserve">   d. </w:t>
      </w:r>
      <w:r>
        <w:rPr>
          <w:lang w:eastAsia="zh-CN"/>
        </w:rPr>
        <w:t>在搜索结果页面查看相关文献，并点击文献标题查看详细摘要或全文。</w:t>
      </w:r>
      <w:r>
        <w:rPr>
          <w:lang w:eastAsia="zh-CN"/>
        </w:rPr>
        <w:br/>
      </w:r>
      <w:r>
        <w:rPr>
          <w:lang w:eastAsia="zh-CN"/>
        </w:rPr>
        <w:br/>
        <w:t xml:space="preserve">2. </w:t>
      </w:r>
      <w:r>
        <w:rPr>
          <w:lang w:eastAsia="zh-CN"/>
        </w:rPr>
        <w:t>期刊影响因子查询</w:t>
      </w:r>
      <w:r>
        <w:rPr>
          <w:lang w:eastAsia="zh-CN"/>
        </w:rPr>
        <w:br/>
        <w:t xml:space="preserve">   </w:t>
      </w:r>
      <w:r>
        <w:rPr>
          <w:lang w:eastAsia="zh-CN"/>
        </w:rPr>
        <w:t>描述：提供期刊影响因子查询服务，用户可以查询特定期刊的影响因子。</w:t>
      </w:r>
      <w:r>
        <w:rPr>
          <w:lang w:eastAsia="zh-CN"/>
        </w:rPr>
        <w:br/>
        <w:t xml:space="preserve">   </w:t>
      </w:r>
      <w:r>
        <w:rPr>
          <w:lang w:eastAsia="zh-CN"/>
        </w:rPr>
        <w:t>操作步骤：</w:t>
      </w:r>
      <w:r>
        <w:rPr>
          <w:lang w:eastAsia="zh-CN"/>
        </w:rPr>
        <w:br/>
        <w:t xml:space="preserve">   a. </w:t>
      </w:r>
      <w:r>
        <w:rPr>
          <w:lang w:eastAsia="zh-CN"/>
        </w:rPr>
        <w:t>访问</w:t>
      </w:r>
      <w:proofErr w:type="spellStart"/>
      <w:r>
        <w:rPr>
          <w:lang w:eastAsia="zh-CN"/>
        </w:rPr>
        <w:t>MedSci</w:t>
      </w:r>
      <w:proofErr w:type="spellEnd"/>
      <w:r>
        <w:rPr>
          <w:lang w:eastAsia="zh-CN"/>
        </w:rPr>
        <w:t>官网。</w:t>
      </w:r>
      <w:r>
        <w:rPr>
          <w:lang w:eastAsia="zh-CN"/>
        </w:rPr>
        <w:br/>
        <w:t xml:space="preserve">   b. </w:t>
      </w:r>
      <w:proofErr w:type="gramStart"/>
      <w:r>
        <w:rPr>
          <w:lang w:eastAsia="zh-CN"/>
        </w:rPr>
        <w:t>在首页导航栏找到</w:t>
      </w:r>
      <w:r>
        <w:rPr>
          <w:lang w:eastAsia="zh-CN"/>
        </w:rPr>
        <w:t>“</w:t>
      </w:r>
      <w:proofErr w:type="gramEnd"/>
      <w:r>
        <w:rPr>
          <w:lang w:eastAsia="zh-CN"/>
        </w:rPr>
        <w:t>期刊</w:t>
      </w:r>
      <w:r>
        <w:rPr>
          <w:lang w:eastAsia="zh-CN"/>
        </w:rPr>
        <w:t>”</w:t>
      </w:r>
      <w:r>
        <w:rPr>
          <w:lang w:eastAsia="zh-CN"/>
        </w:rPr>
        <w:t>选项并点击进入。</w:t>
      </w:r>
      <w:r>
        <w:rPr>
          <w:lang w:eastAsia="zh-CN"/>
        </w:rPr>
        <w:br/>
      </w:r>
      <w:r>
        <w:rPr>
          <w:lang w:eastAsia="zh-CN"/>
        </w:rPr>
        <w:lastRenderedPageBreak/>
        <w:t xml:space="preserve">   c. </w:t>
      </w:r>
      <w:r>
        <w:rPr>
          <w:lang w:eastAsia="zh-CN"/>
        </w:rPr>
        <w:t>在期刊页面的搜索框中输入期刊名称或</w:t>
      </w:r>
      <w:r>
        <w:rPr>
          <w:lang w:eastAsia="zh-CN"/>
        </w:rPr>
        <w:t>ISSN</w:t>
      </w:r>
      <w:r>
        <w:rPr>
          <w:lang w:eastAsia="zh-CN"/>
        </w:rPr>
        <w:t>号。</w:t>
      </w:r>
      <w:r>
        <w:rPr>
          <w:lang w:eastAsia="zh-CN"/>
        </w:rPr>
        <w:br/>
        <w:t xml:space="preserve">   d. </w:t>
      </w:r>
      <w:r>
        <w:rPr>
          <w:lang w:eastAsia="zh-CN"/>
        </w:rPr>
        <w:t>点击搜索按钮或按回车键进行搜索。</w:t>
      </w:r>
      <w:r>
        <w:rPr>
          <w:lang w:eastAsia="zh-CN"/>
        </w:rPr>
        <w:br/>
        <w:t xml:space="preserve">   e. </w:t>
      </w:r>
      <w:r>
        <w:rPr>
          <w:lang w:eastAsia="zh-CN"/>
        </w:rPr>
        <w:t>在搜索结果页面查看期刊的影响因子等信息。</w:t>
      </w:r>
      <w:r>
        <w:rPr>
          <w:lang w:eastAsia="zh-CN"/>
        </w:rPr>
        <w:br/>
      </w:r>
      <w:r>
        <w:rPr>
          <w:lang w:eastAsia="zh-CN"/>
        </w:rPr>
        <w:br/>
        <w:t xml:space="preserve">3. </w:t>
      </w:r>
      <w:r>
        <w:rPr>
          <w:lang w:eastAsia="zh-CN"/>
        </w:rPr>
        <w:t>基金项目查询</w:t>
      </w:r>
      <w:r>
        <w:rPr>
          <w:lang w:eastAsia="zh-CN"/>
        </w:rPr>
        <w:br/>
        <w:t xml:space="preserve">   </w:t>
      </w:r>
      <w:r>
        <w:rPr>
          <w:lang w:eastAsia="zh-CN"/>
        </w:rPr>
        <w:t>描述：提供科研项目查询服务，用户可以查询</w:t>
      </w:r>
      <w:proofErr w:type="gramStart"/>
      <w:r>
        <w:rPr>
          <w:lang w:eastAsia="zh-CN"/>
        </w:rPr>
        <w:t>特定基金</w:t>
      </w:r>
      <w:proofErr w:type="gramEnd"/>
      <w:r>
        <w:rPr>
          <w:lang w:eastAsia="zh-CN"/>
        </w:rPr>
        <w:t>项目的信息。</w:t>
      </w:r>
      <w:r>
        <w:rPr>
          <w:lang w:eastAsia="zh-CN"/>
        </w:rPr>
        <w:br/>
        <w:t xml:space="preserve">   </w:t>
      </w:r>
      <w:r>
        <w:rPr>
          <w:lang w:eastAsia="zh-CN"/>
        </w:rPr>
        <w:t>操作步骤：</w:t>
      </w:r>
      <w:r>
        <w:rPr>
          <w:lang w:eastAsia="zh-CN"/>
        </w:rPr>
        <w:br/>
        <w:t xml:space="preserve">   a. </w:t>
      </w:r>
      <w:r>
        <w:rPr>
          <w:lang w:eastAsia="zh-CN"/>
        </w:rPr>
        <w:t>访问</w:t>
      </w:r>
      <w:proofErr w:type="spellStart"/>
      <w:r>
        <w:rPr>
          <w:lang w:eastAsia="zh-CN"/>
        </w:rPr>
        <w:t>MedSci</w:t>
      </w:r>
      <w:proofErr w:type="spellEnd"/>
      <w:r>
        <w:rPr>
          <w:lang w:eastAsia="zh-CN"/>
        </w:rPr>
        <w:t>官网。</w:t>
      </w:r>
      <w:r>
        <w:rPr>
          <w:lang w:eastAsia="zh-CN"/>
        </w:rPr>
        <w:br/>
        <w:t xml:space="preserve">   b. </w:t>
      </w:r>
      <w:proofErr w:type="gramStart"/>
      <w:r>
        <w:rPr>
          <w:lang w:eastAsia="zh-CN"/>
        </w:rPr>
        <w:t>在首页导航栏找到</w:t>
      </w:r>
      <w:r>
        <w:rPr>
          <w:lang w:eastAsia="zh-CN"/>
        </w:rPr>
        <w:t>“</w:t>
      </w:r>
      <w:proofErr w:type="gramEnd"/>
      <w:r>
        <w:rPr>
          <w:lang w:eastAsia="zh-CN"/>
        </w:rPr>
        <w:t>基金</w:t>
      </w:r>
      <w:r>
        <w:rPr>
          <w:lang w:eastAsia="zh-CN"/>
        </w:rPr>
        <w:t>”</w:t>
      </w:r>
      <w:r>
        <w:rPr>
          <w:lang w:eastAsia="zh-CN"/>
        </w:rPr>
        <w:t>选项并点击进入。</w:t>
      </w:r>
      <w:r>
        <w:rPr>
          <w:lang w:eastAsia="zh-CN"/>
        </w:rPr>
        <w:br/>
        <w:t xml:space="preserve">   c. </w:t>
      </w:r>
      <w:r>
        <w:rPr>
          <w:lang w:eastAsia="zh-CN"/>
        </w:rPr>
        <w:t>在基金页面的搜索框中输入项目名称或项目编号。</w:t>
      </w:r>
      <w:r>
        <w:rPr>
          <w:lang w:eastAsia="zh-CN"/>
        </w:rPr>
        <w:br/>
        <w:t xml:space="preserve">   d. </w:t>
      </w:r>
      <w:r>
        <w:rPr>
          <w:lang w:eastAsia="zh-CN"/>
        </w:rPr>
        <w:t>点击搜索按钮或按回车键进行搜索。</w:t>
      </w:r>
      <w:r>
        <w:rPr>
          <w:lang w:eastAsia="zh-CN"/>
        </w:rPr>
        <w:br/>
        <w:t xml:space="preserve">   e. </w:t>
      </w:r>
      <w:r>
        <w:rPr>
          <w:lang w:eastAsia="zh-CN"/>
        </w:rPr>
        <w:t>在搜索结果页面查看项目的详细信息。</w:t>
      </w:r>
      <w:r>
        <w:rPr>
          <w:lang w:eastAsia="zh-CN"/>
        </w:rPr>
        <w:br/>
      </w:r>
      <w:r>
        <w:rPr>
          <w:lang w:eastAsia="zh-CN"/>
        </w:rPr>
        <w:br/>
        <w:t xml:space="preserve">4. </w:t>
      </w:r>
      <w:r>
        <w:rPr>
          <w:lang w:eastAsia="zh-CN"/>
        </w:rPr>
        <w:t>会议信息查询</w:t>
      </w:r>
      <w:r>
        <w:rPr>
          <w:lang w:eastAsia="zh-CN"/>
        </w:rPr>
        <w:br/>
        <w:t xml:space="preserve">   </w:t>
      </w:r>
      <w:r>
        <w:rPr>
          <w:lang w:eastAsia="zh-CN"/>
        </w:rPr>
        <w:t>描述：提供生物医学领域的会议信息查询服务，用户可以查询</w:t>
      </w:r>
      <w:proofErr w:type="gramStart"/>
      <w:r>
        <w:rPr>
          <w:lang w:eastAsia="zh-CN"/>
        </w:rPr>
        <w:t>特定会议</w:t>
      </w:r>
      <w:proofErr w:type="gramEnd"/>
      <w:r>
        <w:rPr>
          <w:lang w:eastAsia="zh-CN"/>
        </w:rPr>
        <w:t>的详细信息。</w:t>
      </w:r>
      <w:r>
        <w:rPr>
          <w:lang w:eastAsia="zh-CN"/>
        </w:rPr>
        <w:br/>
        <w:t xml:space="preserve">   </w:t>
      </w:r>
      <w:r>
        <w:rPr>
          <w:lang w:eastAsia="zh-CN"/>
        </w:rPr>
        <w:t>操作步骤：</w:t>
      </w:r>
      <w:r>
        <w:rPr>
          <w:lang w:eastAsia="zh-CN"/>
        </w:rPr>
        <w:br/>
        <w:t xml:space="preserve">   a. </w:t>
      </w:r>
      <w:r>
        <w:rPr>
          <w:lang w:eastAsia="zh-CN"/>
        </w:rPr>
        <w:t>访问</w:t>
      </w:r>
      <w:proofErr w:type="spellStart"/>
      <w:r>
        <w:rPr>
          <w:lang w:eastAsia="zh-CN"/>
        </w:rPr>
        <w:t>MedSci</w:t>
      </w:r>
      <w:proofErr w:type="spellEnd"/>
      <w:r>
        <w:rPr>
          <w:lang w:eastAsia="zh-CN"/>
        </w:rPr>
        <w:t>官网。</w:t>
      </w:r>
      <w:r>
        <w:rPr>
          <w:lang w:eastAsia="zh-CN"/>
        </w:rPr>
        <w:br/>
        <w:t xml:space="preserve">   b. </w:t>
      </w:r>
      <w:proofErr w:type="gramStart"/>
      <w:r>
        <w:rPr>
          <w:lang w:eastAsia="zh-CN"/>
        </w:rPr>
        <w:t>在首页导航栏找到</w:t>
      </w:r>
      <w:r>
        <w:rPr>
          <w:lang w:eastAsia="zh-CN"/>
        </w:rPr>
        <w:t>“</w:t>
      </w:r>
      <w:proofErr w:type="gramEnd"/>
      <w:r>
        <w:rPr>
          <w:lang w:eastAsia="zh-CN"/>
        </w:rPr>
        <w:t>会议</w:t>
      </w:r>
      <w:r>
        <w:rPr>
          <w:lang w:eastAsia="zh-CN"/>
        </w:rPr>
        <w:t>”</w:t>
      </w:r>
      <w:r>
        <w:rPr>
          <w:lang w:eastAsia="zh-CN"/>
        </w:rPr>
        <w:t>选项并点击进入。</w:t>
      </w:r>
      <w:r>
        <w:rPr>
          <w:lang w:eastAsia="zh-CN"/>
        </w:rPr>
        <w:br/>
        <w:t xml:space="preserve">   c. </w:t>
      </w:r>
      <w:r>
        <w:rPr>
          <w:lang w:eastAsia="zh-CN"/>
        </w:rPr>
        <w:t>在会议页面的搜索框中输入会议名称或会议编号。</w:t>
      </w:r>
      <w:r>
        <w:rPr>
          <w:lang w:eastAsia="zh-CN"/>
        </w:rPr>
        <w:br/>
        <w:t xml:space="preserve">   d. </w:t>
      </w:r>
      <w:r>
        <w:rPr>
          <w:lang w:eastAsia="zh-CN"/>
        </w:rPr>
        <w:t>点击搜索按钮或按回车键进行搜索。</w:t>
      </w:r>
      <w:r>
        <w:rPr>
          <w:lang w:eastAsia="zh-CN"/>
        </w:rPr>
        <w:br/>
        <w:t xml:space="preserve">   e. </w:t>
      </w:r>
      <w:r>
        <w:rPr>
          <w:lang w:eastAsia="zh-CN"/>
        </w:rPr>
        <w:t>在搜索结果页面查看会议的详细信息。</w:t>
      </w:r>
      <w:r>
        <w:rPr>
          <w:lang w:eastAsia="zh-CN"/>
        </w:rPr>
        <w:br/>
      </w:r>
      <w:r>
        <w:rPr>
          <w:lang w:eastAsia="zh-CN"/>
        </w:rPr>
        <w:br/>
      </w:r>
      <w:r>
        <w:rPr>
          <w:lang w:eastAsia="zh-CN"/>
        </w:rPr>
        <w:t>网站简介总结：</w:t>
      </w:r>
      <w:r>
        <w:rPr>
          <w:lang w:eastAsia="zh-CN"/>
        </w:rPr>
        <w:br/>
      </w:r>
      <w:proofErr w:type="spellStart"/>
      <w:r>
        <w:rPr>
          <w:lang w:eastAsia="zh-CN"/>
        </w:rPr>
        <w:t>MedSci</w:t>
      </w:r>
      <w:proofErr w:type="spellEnd"/>
      <w:r>
        <w:rPr>
          <w:lang w:eastAsia="zh-CN"/>
        </w:rPr>
        <w:t>是一个专注于生物医学领域的综合性学术资源平台，提供文献检索、期刊影响因子查询、基金项目查询和会议信息查询等多种功能。用户可以通过关键词、作者、标题等方式快速找到所需的学术资源，同时还可以查询特定期刊的影响因子、科研项目和会议信息。</w:t>
      </w:r>
      <w:proofErr w:type="spellStart"/>
      <w:r>
        <w:rPr>
          <w:lang w:eastAsia="zh-CN"/>
        </w:rPr>
        <w:t>MedSci</w:t>
      </w:r>
      <w:proofErr w:type="spellEnd"/>
      <w:r>
        <w:rPr>
          <w:lang w:eastAsia="zh-CN"/>
        </w:rPr>
        <w:t>致力于为用户提供便捷、高效的学术资源服务，助力科研人员更好地开展学术研究。</w:t>
      </w:r>
    </w:p>
    <w:p w14:paraId="646A9FE4" w14:textId="77777777" w:rsidR="00A73E44" w:rsidRDefault="00000000">
      <w:pPr>
        <w:rPr>
          <w:lang w:eastAsia="zh-CN"/>
        </w:rPr>
      </w:pPr>
      <w:r>
        <w:rPr>
          <w:lang w:eastAsia="zh-CN"/>
        </w:rPr>
        <w:br/>
      </w:r>
    </w:p>
    <w:p w14:paraId="6984D97F" w14:textId="77777777" w:rsidR="00A73E44" w:rsidRDefault="00000000">
      <w:pPr>
        <w:rPr>
          <w:lang w:eastAsia="zh-CN"/>
        </w:rPr>
      </w:pPr>
      <w:r>
        <w:rPr>
          <w:lang w:eastAsia="zh-CN"/>
        </w:rPr>
        <w:lastRenderedPageBreak/>
        <w:t>网站名称：</w:t>
      </w:r>
      <w:proofErr w:type="spellStart"/>
      <w:r>
        <w:rPr>
          <w:lang w:eastAsia="zh-CN"/>
        </w:rPr>
        <w:t>JustScience</w:t>
      </w:r>
      <w:proofErr w:type="spellEnd"/>
      <w:r>
        <w:rPr>
          <w:lang w:eastAsia="zh-CN"/>
        </w:rPr>
        <w:t>（科学之家）</w:t>
      </w:r>
      <w:r>
        <w:rPr>
          <w:lang w:eastAsia="zh-CN"/>
        </w:rPr>
        <w:br/>
      </w:r>
      <w:r>
        <w:rPr>
          <w:lang w:eastAsia="zh-CN"/>
        </w:rPr>
        <w:br/>
      </w:r>
      <w:r>
        <w:rPr>
          <w:lang w:eastAsia="zh-CN"/>
        </w:rPr>
        <w:t>功能名称及描述：学术资源搜索</w:t>
      </w:r>
      <w:r>
        <w:rPr>
          <w:lang w:eastAsia="zh-CN"/>
        </w:rPr>
        <w:br/>
      </w:r>
      <w:r>
        <w:rPr>
          <w:lang w:eastAsia="zh-CN"/>
        </w:rPr>
        <w:t>操作步骤：</w:t>
      </w:r>
      <w:r>
        <w:rPr>
          <w:lang w:eastAsia="zh-CN"/>
        </w:rPr>
        <w:br/>
        <w:t xml:space="preserve">1. </w:t>
      </w:r>
      <w:r>
        <w:rPr>
          <w:lang w:eastAsia="zh-CN"/>
        </w:rPr>
        <w:t>访问</w:t>
      </w:r>
      <w:r>
        <w:rPr>
          <w:lang w:eastAsia="zh-CN"/>
        </w:rPr>
        <w:t xml:space="preserve"> https://sci.justscience.cn/</w:t>
      </w:r>
      <w:r>
        <w:rPr>
          <w:lang w:eastAsia="zh-CN"/>
        </w:rPr>
        <w:br/>
        <w:t xml:space="preserve">2. </w:t>
      </w:r>
      <w:r>
        <w:rPr>
          <w:lang w:eastAsia="zh-CN"/>
        </w:rPr>
        <w:t>在首页的搜索框中输入您想要查询的学术关键词或标题。</w:t>
      </w:r>
      <w:r>
        <w:rPr>
          <w:lang w:eastAsia="zh-CN"/>
        </w:rPr>
        <w:br/>
        <w:t xml:space="preserve">3. </w:t>
      </w:r>
      <w:r>
        <w:rPr>
          <w:lang w:eastAsia="zh-CN"/>
        </w:rPr>
        <w:t>点击搜索按钮或按回车键进行搜索。</w:t>
      </w:r>
      <w:r>
        <w:rPr>
          <w:lang w:eastAsia="zh-CN"/>
        </w:rPr>
        <w:br/>
        <w:t xml:space="preserve">4. </w:t>
      </w:r>
      <w:r>
        <w:rPr>
          <w:lang w:eastAsia="zh-CN"/>
        </w:rPr>
        <w:t>浏览搜索结果，点击感兴趣的文章标题进入详细页面查看全文或摘要。</w:t>
      </w:r>
      <w:r>
        <w:rPr>
          <w:lang w:eastAsia="zh-CN"/>
        </w:rPr>
        <w:br/>
      </w:r>
      <w:r>
        <w:rPr>
          <w:lang w:eastAsia="zh-CN"/>
        </w:rPr>
        <w:br/>
      </w:r>
      <w:r>
        <w:rPr>
          <w:lang w:eastAsia="zh-CN"/>
        </w:rPr>
        <w:t>功能名称及描述：在线学术期刊阅读</w:t>
      </w:r>
      <w:r>
        <w:rPr>
          <w:lang w:eastAsia="zh-CN"/>
        </w:rPr>
        <w:br/>
      </w:r>
      <w:r>
        <w:rPr>
          <w:lang w:eastAsia="zh-CN"/>
        </w:rPr>
        <w:t>操作步骤：</w:t>
      </w:r>
      <w:r>
        <w:rPr>
          <w:lang w:eastAsia="zh-CN"/>
        </w:rPr>
        <w:br/>
        <w:t xml:space="preserve">1. </w:t>
      </w:r>
      <w:r>
        <w:rPr>
          <w:lang w:eastAsia="zh-CN"/>
        </w:rPr>
        <w:t>在网站首页找到</w:t>
      </w:r>
      <w:r>
        <w:rPr>
          <w:lang w:eastAsia="zh-CN"/>
        </w:rPr>
        <w:t>“</w:t>
      </w:r>
      <w:r>
        <w:rPr>
          <w:lang w:eastAsia="zh-CN"/>
        </w:rPr>
        <w:t>学术期刊</w:t>
      </w:r>
      <w:r>
        <w:rPr>
          <w:lang w:eastAsia="zh-CN"/>
        </w:rPr>
        <w:t>”</w:t>
      </w:r>
      <w:r>
        <w:rPr>
          <w:lang w:eastAsia="zh-CN"/>
        </w:rPr>
        <w:t>板块。</w:t>
      </w:r>
      <w:r>
        <w:rPr>
          <w:lang w:eastAsia="zh-CN"/>
        </w:rPr>
        <w:br/>
        <w:t xml:space="preserve">2. </w:t>
      </w:r>
      <w:r>
        <w:rPr>
          <w:lang w:eastAsia="zh-CN"/>
        </w:rPr>
        <w:t>点击感兴趣的期刊封面或名称，进入期刊页面。</w:t>
      </w:r>
      <w:r>
        <w:rPr>
          <w:lang w:eastAsia="zh-CN"/>
        </w:rPr>
        <w:br/>
        <w:t xml:space="preserve">3. </w:t>
      </w:r>
      <w:r>
        <w:rPr>
          <w:lang w:eastAsia="zh-CN"/>
        </w:rPr>
        <w:t>在期刊页面中，浏览当期文章列表，点击文章标题阅读全文。</w:t>
      </w:r>
      <w:r>
        <w:rPr>
          <w:lang w:eastAsia="zh-CN"/>
        </w:rPr>
        <w:br/>
        <w:t xml:space="preserve">4. </w:t>
      </w:r>
      <w:r>
        <w:rPr>
          <w:lang w:eastAsia="zh-CN"/>
        </w:rPr>
        <w:t>也可以通过搜索功能查找特定文章。</w:t>
      </w:r>
      <w:r>
        <w:rPr>
          <w:lang w:eastAsia="zh-CN"/>
        </w:rPr>
        <w:br/>
      </w:r>
      <w:r>
        <w:rPr>
          <w:lang w:eastAsia="zh-CN"/>
        </w:rPr>
        <w:br/>
      </w:r>
      <w:r>
        <w:rPr>
          <w:lang w:eastAsia="zh-CN"/>
        </w:rPr>
        <w:t>功能名称及描述：学术会议信息查询</w:t>
      </w:r>
      <w:r>
        <w:rPr>
          <w:lang w:eastAsia="zh-CN"/>
        </w:rPr>
        <w:br/>
      </w:r>
      <w:r>
        <w:rPr>
          <w:lang w:eastAsia="zh-CN"/>
        </w:rPr>
        <w:t>操作步骤：</w:t>
      </w:r>
      <w:r>
        <w:rPr>
          <w:lang w:eastAsia="zh-CN"/>
        </w:rPr>
        <w:br/>
        <w:t xml:space="preserve">1. </w:t>
      </w:r>
      <w:r>
        <w:rPr>
          <w:lang w:eastAsia="zh-CN"/>
        </w:rPr>
        <w:t>在网站首页找到</w:t>
      </w:r>
      <w:r>
        <w:rPr>
          <w:lang w:eastAsia="zh-CN"/>
        </w:rPr>
        <w:t>“</w:t>
      </w:r>
      <w:r>
        <w:rPr>
          <w:lang w:eastAsia="zh-CN"/>
        </w:rPr>
        <w:t>学术会议</w:t>
      </w:r>
      <w:r>
        <w:rPr>
          <w:lang w:eastAsia="zh-CN"/>
        </w:rPr>
        <w:t>”</w:t>
      </w:r>
      <w:r>
        <w:rPr>
          <w:lang w:eastAsia="zh-CN"/>
        </w:rPr>
        <w:t>板块。</w:t>
      </w:r>
      <w:r>
        <w:rPr>
          <w:lang w:eastAsia="zh-CN"/>
        </w:rPr>
        <w:br/>
        <w:t xml:space="preserve">2. </w:t>
      </w:r>
      <w:r>
        <w:rPr>
          <w:lang w:eastAsia="zh-CN"/>
        </w:rPr>
        <w:t>点击感兴趣的会议标题，进入会议详情页面。</w:t>
      </w:r>
      <w:r>
        <w:rPr>
          <w:lang w:eastAsia="zh-CN"/>
        </w:rPr>
        <w:br/>
        <w:t xml:space="preserve">3. </w:t>
      </w:r>
      <w:r>
        <w:rPr>
          <w:lang w:eastAsia="zh-CN"/>
        </w:rPr>
        <w:t>在会议详情页面中，查看会议时间、地点、主题等信息。</w:t>
      </w:r>
      <w:r>
        <w:rPr>
          <w:lang w:eastAsia="zh-CN"/>
        </w:rPr>
        <w:br/>
        <w:t xml:space="preserve">4. </w:t>
      </w:r>
      <w:r>
        <w:rPr>
          <w:lang w:eastAsia="zh-CN"/>
        </w:rPr>
        <w:t>如有需要，可以点击</w:t>
      </w:r>
      <w:r>
        <w:rPr>
          <w:lang w:eastAsia="zh-CN"/>
        </w:rPr>
        <w:t>“</w:t>
      </w:r>
      <w:r>
        <w:rPr>
          <w:lang w:eastAsia="zh-CN"/>
        </w:rPr>
        <w:t>注册参会</w:t>
      </w:r>
      <w:r>
        <w:rPr>
          <w:lang w:eastAsia="zh-CN"/>
        </w:rPr>
        <w:t>”</w:t>
      </w:r>
      <w:r>
        <w:rPr>
          <w:lang w:eastAsia="zh-CN"/>
        </w:rPr>
        <w:t>按钮进行在线报名。</w:t>
      </w:r>
      <w:r>
        <w:rPr>
          <w:lang w:eastAsia="zh-CN"/>
        </w:rPr>
        <w:br/>
      </w:r>
      <w:r>
        <w:rPr>
          <w:lang w:eastAsia="zh-CN"/>
        </w:rPr>
        <w:br/>
      </w:r>
      <w:r>
        <w:rPr>
          <w:lang w:eastAsia="zh-CN"/>
        </w:rPr>
        <w:t>功能名称及描述：在线学术交流论坛</w:t>
      </w:r>
      <w:r>
        <w:rPr>
          <w:lang w:eastAsia="zh-CN"/>
        </w:rPr>
        <w:br/>
      </w:r>
      <w:r>
        <w:rPr>
          <w:lang w:eastAsia="zh-CN"/>
        </w:rPr>
        <w:t>操作步骤：</w:t>
      </w:r>
      <w:r>
        <w:rPr>
          <w:lang w:eastAsia="zh-CN"/>
        </w:rPr>
        <w:br/>
        <w:t xml:space="preserve">1. </w:t>
      </w:r>
      <w:r>
        <w:rPr>
          <w:lang w:eastAsia="zh-CN"/>
        </w:rPr>
        <w:t>在网站首页找到</w:t>
      </w:r>
      <w:r>
        <w:rPr>
          <w:lang w:eastAsia="zh-CN"/>
        </w:rPr>
        <w:t>“</w:t>
      </w:r>
      <w:r>
        <w:rPr>
          <w:lang w:eastAsia="zh-CN"/>
        </w:rPr>
        <w:t>学术交流</w:t>
      </w:r>
      <w:r>
        <w:rPr>
          <w:lang w:eastAsia="zh-CN"/>
        </w:rPr>
        <w:t>”</w:t>
      </w:r>
      <w:r>
        <w:rPr>
          <w:lang w:eastAsia="zh-CN"/>
        </w:rPr>
        <w:t>板块。</w:t>
      </w:r>
      <w:r>
        <w:rPr>
          <w:lang w:eastAsia="zh-CN"/>
        </w:rPr>
        <w:br/>
        <w:t xml:space="preserve">2. </w:t>
      </w:r>
      <w:r>
        <w:rPr>
          <w:lang w:eastAsia="zh-CN"/>
        </w:rPr>
        <w:t>点击</w:t>
      </w:r>
      <w:r>
        <w:rPr>
          <w:lang w:eastAsia="zh-CN"/>
        </w:rPr>
        <w:t>“</w:t>
      </w:r>
      <w:r>
        <w:rPr>
          <w:lang w:eastAsia="zh-CN"/>
        </w:rPr>
        <w:t>进入论坛</w:t>
      </w:r>
      <w:r>
        <w:rPr>
          <w:lang w:eastAsia="zh-CN"/>
        </w:rPr>
        <w:t>”</w:t>
      </w:r>
      <w:r>
        <w:rPr>
          <w:lang w:eastAsia="zh-CN"/>
        </w:rPr>
        <w:t>按钮，注册或登录账户。</w:t>
      </w:r>
      <w:r>
        <w:rPr>
          <w:lang w:eastAsia="zh-CN"/>
        </w:rPr>
        <w:br/>
        <w:t xml:space="preserve">3. </w:t>
      </w:r>
      <w:r>
        <w:rPr>
          <w:lang w:eastAsia="zh-CN"/>
        </w:rPr>
        <w:t>在论坛中发布或回复帖子，与其他学者进行学术交流。</w:t>
      </w:r>
      <w:r>
        <w:rPr>
          <w:lang w:eastAsia="zh-CN"/>
        </w:rPr>
        <w:br/>
        <w:t xml:space="preserve">4. </w:t>
      </w:r>
      <w:r>
        <w:rPr>
          <w:lang w:eastAsia="zh-CN"/>
        </w:rPr>
        <w:t>也可以通过搜索功能查找特定话题的讨论。</w:t>
      </w:r>
      <w:r>
        <w:rPr>
          <w:lang w:eastAsia="zh-CN"/>
        </w:rPr>
        <w:br/>
      </w:r>
      <w:r>
        <w:rPr>
          <w:lang w:eastAsia="zh-CN"/>
        </w:rPr>
        <w:br/>
      </w:r>
      <w:r>
        <w:rPr>
          <w:lang w:eastAsia="zh-CN"/>
        </w:rPr>
        <w:t>网站简介总结：</w:t>
      </w:r>
      <w:r>
        <w:rPr>
          <w:lang w:eastAsia="zh-CN"/>
        </w:rPr>
        <w:br/>
      </w:r>
      <w:proofErr w:type="spellStart"/>
      <w:r>
        <w:rPr>
          <w:lang w:eastAsia="zh-CN"/>
        </w:rPr>
        <w:lastRenderedPageBreak/>
        <w:t>JustScience</w:t>
      </w:r>
      <w:proofErr w:type="spellEnd"/>
      <w:r>
        <w:rPr>
          <w:lang w:eastAsia="zh-CN"/>
        </w:rPr>
        <w:t>（科学之家）是一个综合性的学术资源平台，提供学术资源搜索、在线学术期刊阅读、学术会议信息查询以及在线学术交流论坛等功能。用户可以在这里方便地查找和阅读学术文章，了解最新的学术会议信息，并与其他学者进行在线交流。</w:t>
      </w:r>
      <w:proofErr w:type="spellStart"/>
      <w:r>
        <w:rPr>
          <w:lang w:eastAsia="zh-CN"/>
        </w:rPr>
        <w:t>JustScience</w:t>
      </w:r>
      <w:proofErr w:type="spellEnd"/>
      <w:r>
        <w:rPr>
          <w:lang w:eastAsia="zh-CN"/>
        </w:rPr>
        <w:t>致力于为用户提供一个便捷、高效的学术资源获取和交流平台。</w:t>
      </w:r>
    </w:p>
    <w:p w14:paraId="2898DE04" w14:textId="77777777" w:rsidR="00A73E44" w:rsidRDefault="00000000">
      <w:pPr>
        <w:rPr>
          <w:lang w:eastAsia="zh-CN"/>
        </w:rPr>
      </w:pPr>
      <w:r>
        <w:rPr>
          <w:lang w:eastAsia="zh-CN"/>
        </w:rPr>
        <w:br/>
      </w:r>
    </w:p>
    <w:p w14:paraId="0B8A031E" w14:textId="77777777" w:rsidR="00A73E44" w:rsidRDefault="00000000">
      <w:pPr>
        <w:rPr>
          <w:lang w:eastAsia="zh-CN"/>
        </w:rPr>
      </w:pPr>
      <w:r>
        <w:rPr>
          <w:lang w:eastAsia="zh-CN"/>
        </w:rPr>
        <w:t>网站名称：</w:t>
      </w:r>
      <w:r>
        <w:rPr>
          <w:lang w:eastAsia="zh-CN"/>
        </w:rPr>
        <w:t>X-MOL</w:t>
      </w:r>
      <w:r>
        <w:rPr>
          <w:lang w:eastAsia="zh-CN"/>
        </w:rPr>
        <w:t>化学资讯平台</w:t>
      </w:r>
      <w:r>
        <w:rPr>
          <w:lang w:eastAsia="zh-CN"/>
        </w:rPr>
        <w:br/>
      </w:r>
      <w:r>
        <w:rPr>
          <w:lang w:eastAsia="zh-CN"/>
        </w:rPr>
        <w:br/>
      </w:r>
      <w:r>
        <w:rPr>
          <w:lang w:eastAsia="zh-CN"/>
        </w:rPr>
        <w:t>功能名称及描述：文献检索</w:t>
      </w:r>
      <w:r>
        <w:rPr>
          <w:lang w:eastAsia="zh-CN"/>
        </w:rPr>
        <w:br/>
      </w:r>
      <w:r>
        <w:rPr>
          <w:lang w:eastAsia="zh-CN"/>
        </w:rPr>
        <w:t>操作步骤：</w:t>
      </w:r>
      <w:r>
        <w:rPr>
          <w:lang w:eastAsia="zh-CN"/>
        </w:rPr>
        <w:br/>
        <w:t xml:space="preserve">1. </w:t>
      </w:r>
      <w:r>
        <w:rPr>
          <w:lang w:eastAsia="zh-CN"/>
        </w:rPr>
        <w:t>访问</w:t>
      </w:r>
      <w:r>
        <w:rPr>
          <w:lang w:eastAsia="zh-CN"/>
        </w:rPr>
        <w:t>X-MOL</w:t>
      </w:r>
      <w:r>
        <w:rPr>
          <w:lang w:eastAsia="zh-CN"/>
        </w:rPr>
        <w:t>化学资讯平台官网（</w:t>
      </w:r>
      <w:r>
        <w:rPr>
          <w:lang w:eastAsia="zh-CN"/>
        </w:rPr>
        <w:t>https://www.x-mol.com/paper/chem</w:t>
      </w:r>
      <w:r>
        <w:rPr>
          <w:lang w:eastAsia="zh-CN"/>
        </w:rPr>
        <w:t>）。</w:t>
      </w:r>
      <w:r>
        <w:rPr>
          <w:lang w:eastAsia="zh-CN"/>
        </w:rPr>
        <w:br/>
        <w:t xml:space="preserve">2. </w:t>
      </w:r>
      <w:r>
        <w:rPr>
          <w:lang w:eastAsia="zh-CN"/>
        </w:rPr>
        <w:t>在首页的搜索框中输入您想要检索的文献关键词。</w:t>
      </w:r>
      <w:r>
        <w:rPr>
          <w:lang w:eastAsia="zh-CN"/>
        </w:rPr>
        <w:br/>
        <w:t xml:space="preserve">3. </w:t>
      </w:r>
      <w:r>
        <w:rPr>
          <w:lang w:eastAsia="zh-CN"/>
        </w:rPr>
        <w:t>点击搜索按钮或按回车键进行检索。</w:t>
      </w:r>
      <w:r>
        <w:rPr>
          <w:lang w:eastAsia="zh-CN"/>
        </w:rPr>
        <w:br/>
        <w:t xml:space="preserve">4. </w:t>
      </w:r>
      <w:r>
        <w:rPr>
          <w:lang w:eastAsia="zh-CN"/>
        </w:rPr>
        <w:t>系统会展示与关键词相关的文献列表，您可以根据需要筛选文献类型、发表时间等条件。</w:t>
      </w:r>
      <w:r>
        <w:rPr>
          <w:lang w:eastAsia="zh-CN"/>
        </w:rPr>
        <w:br/>
        <w:t xml:space="preserve">5. </w:t>
      </w:r>
      <w:r>
        <w:rPr>
          <w:lang w:eastAsia="zh-CN"/>
        </w:rPr>
        <w:t>点击感兴趣的文献标题，进入文献详情页查看更多信息，如摘要、作者、发表期刊等。</w:t>
      </w:r>
      <w:r>
        <w:rPr>
          <w:lang w:eastAsia="zh-CN"/>
        </w:rPr>
        <w:br/>
      </w:r>
      <w:r>
        <w:rPr>
          <w:lang w:eastAsia="zh-CN"/>
        </w:rPr>
        <w:br/>
      </w:r>
      <w:r>
        <w:rPr>
          <w:lang w:eastAsia="zh-CN"/>
        </w:rPr>
        <w:t>功能名称及描述：期刊导航</w:t>
      </w:r>
      <w:r>
        <w:rPr>
          <w:lang w:eastAsia="zh-CN"/>
        </w:rPr>
        <w:br/>
      </w:r>
      <w:r>
        <w:rPr>
          <w:lang w:eastAsia="zh-CN"/>
        </w:rPr>
        <w:t>操作步骤：</w:t>
      </w:r>
      <w:r>
        <w:rPr>
          <w:lang w:eastAsia="zh-CN"/>
        </w:rPr>
        <w:br/>
        <w:t xml:space="preserve">1. </w:t>
      </w:r>
      <w:r>
        <w:rPr>
          <w:lang w:eastAsia="zh-CN"/>
        </w:rPr>
        <w:t>访问</w:t>
      </w:r>
      <w:r>
        <w:rPr>
          <w:lang w:eastAsia="zh-CN"/>
        </w:rPr>
        <w:t>X-MOL</w:t>
      </w:r>
      <w:r>
        <w:rPr>
          <w:lang w:eastAsia="zh-CN"/>
        </w:rPr>
        <w:t>化学资讯平台官网（</w:t>
      </w:r>
      <w:r>
        <w:rPr>
          <w:lang w:eastAsia="zh-CN"/>
        </w:rPr>
        <w:t>https://www.x-mol.com/paper/chem</w:t>
      </w:r>
      <w:r>
        <w:rPr>
          <w:lang w:eastAsia="zh-CN"/>
        </w:rPr>
        <w:t>）。</w:t>
      </w:r>
      <w:r>
        <w:rPr>
          <w:lang w:eastAsia="zh-CN"/>
        </w:rPr>
        <w:br/>
        <w:t xml:space="preserve">2. </w:t>
      </w:r>
      <w:r>
        <w:rPr>
          <w:lang w:eastAsia="zh-CN"/>
        </w:rPr>
        <w:t>点击首页顶部导航栏中的</w:t>
      </w:r>
      <w:r>
        <w:rPr>
          <w:lang w:eastAsia="zh-CN"/>
        </w:rPr>
        <w:t>“</w:t>
      </w:r>
      <w:r>
        <w:rPr>
          <w:lang w:eastAsia="zh-CN"/>
        </w:rPr>
        <w:t>期刊导航</w:t>
      </w:r>
      <w:r>
        <w:rPr>
          <w:lang w:eastAsia="zh-CN"/>
        </w:rPr>
        <w:t>”</w:t>
      </w:r>
      <w:r>
        <w:rPr>
          <w:lang w:eastAsia="zh-CN"/>
        </w:rPr>
        <w:t>选项。</w:t>
      </w:r>
      <w:r>
        <w:rPr>
          <w:lang w:eastAsia="zh-CN"/>
        </w:rPr>
        <w:br/>
        <w:t xml:space="preserve">3. </w:t>
      </w:r>
      <w:r>
        <w:rPr>
          <w:lang w:eastAsia="zh-CN"/>
        </w:rPr>
        <w:t>在期刊导航页面，您可以看到各个化学领域的期刊列表。</w:t>
      </w:r>
      <w:r>
        <w:rPr>
          <w:lang w:eastAsia="zh-CN"/>
        </w:rPr>
        <w:br/>
        <w:t xml:space="preserve">4. </w:t>
      </w:r>
      <w:r>
        <w:rPr>
          <w:lang w:eastAsia="zh-CN"/>
        </w:rPr>
        <w:t>点击感兴趣的期刊名称，进入该期刊的详情页，查看期刊的影响因子、出版周期等信息。</w:t>
      </w:r>
      <w:r>
        <w:rPr>
          <w:lang w:eastAsia="zh-CN"/>
        </w:rPr>
        <w:br/>
        <w:t xml:space="preserve">5. </w:t>
      </w:r>
      <w:r>
        <w:rPr>
          <w:lang w:eastAsia="zh-CN"/>
        </w:rPr>
        <w:t>您还可以在期刊详情页中进行文献检索，直接查找该期刊发表的相关文献。</w:t>
      </w:r>
      <w:r>
        <w:rPr>
          <w:lang w:eastAsia="zh-CN"/>
        </w:rPr>
        <w:br/>
      </w:r>
      <w:r>
        <w:rPr>
          <w:lang w:eastAsia="zh-CN"/>
        </w:rPr>
        <w:br/>
      </w:r>
      <w:r>
        <w:rPr>
          <w:lang w:eastAsia="zh-CN"/>
        </w:rPr>
        <w:t>功能名称及描述：文献推荐</w:t>
      </w:r>
      <w:r>
        <w:rPr>
          <w:lang w:eastAsia="zh-CN"/>
        </w:rPr>
        <w:br/>
      </w:r>
      <w:r>
        <w:rPr>
          <w:lang w:eastAsia="zh-CN"/>
        </w:rPr>
        <w:t>操作步骤：</w:t>
      </w:r>
      <w:r>
        <w:rPr>
          <w:lang w:eastAsia="zh-CN"/>
        </w:rPr>
        <w:br/>
        <w:t xml:space="preserve">1. </w:t>
      </w:r>
      <w:r>
        <w:rPr>
          <w:lang w:eastAsia="zh-CN"/>
        </w:rPr>
        <w:t>访问</w:t>
      </w:r>
      <w:r>
        <w:rPr>
          <w:lang w:eastAsia="zh-CN"/>
        </w:rPr>
        <w:t>X-MOL</w:t>
      </w:r>
      <w:r>
        <w:rPr>
          <w:lang w:eastAsia="zh-CN"/>
        </w:rPr>
        <w:t>化学资讯平台官网（</w:t>
      </w:r>
      <w:r>
        <w:rPr>
          <w:lang w:eastAsia="zh-CN"/>
        </w:rPr>
        <w:t>https://www.x-mol.com/paper/chem</w:t>
      </w:r>
      <w:r>
        <w:rPr>
          <w:lang w:eastAsia="zh-CN"/>
        </w:rPr>
        <w:t>）。</w:t>
      </w:r>
      <w:r>
        <w:rPr>
          <w:lang w:eastAsia="zh-CN"/>
        </w:rPr>
        <w:br/>
        <w:t xml:space="preserve">2. </w:t>
      </w:r>
      <w:r>
        <w:rPr>
          <w:lang w:eastAsia="zh-CN"/>
        </w:rPr>
        <w:t>在首页的</w:t>
      </w:r>
      <w:r>
        <w:rPr>
          <w:lang w:eastAsia="zh-CN"/>
        </w:rPr>
        <w:t>“</w:t>
      </w:r>
      <w:r>
        <w:rPr>
          <w:lang w:eastAsia="zh-CN"/>
        </w:rPr>
        <w:t>文献推荐</w:t>
      </w:r>
      <w:r>
        <w:rPr>
          <w:lang w:eastAsia="zh-CN"/>
        </w:rPr>
        <w:t>”</w:t>
      </w:r>
      <w:r>
        <w:rPr>
          <w:lang w:eastAsia="zh-CN"/>
        </w:rPr>
        <w:t>区域，您可以看到平台为您推荐的热门文献。</w:t>
      </w:r>
      <w:r>
        <w:rPr>
          <w:lang w:eastAsia="zh-CN"/>
        </w:rPr>
        <w:br/>
        <w:t xml:space="preserve">3. </w:t>
      </w:r>
      <w:r>
        <w:rPr>
          <w:lang w:eastAsia="zh-CN"/>
        </w:rPr>
        <w:t>点击感兴趣的文献标题，进入文献详情页查看更多信息，如摘要、作者、发表期刊等。</w:t>
      </w:r>
      <w:r>
        <w:rPr>
          <w:lang w:eastAsia="zh-CN"/>
        </w:rPr>
        <w:br/>
      </w:r>
      <w:r>
        <w:rPr>
          <w:lang w:eastAsia="zh-CN"/>
        </w:rPr>
        <w:br/>
      </w:r>
      <w:r>
        <w:rPr>
          <w:lang w:eastAsia="zh-CN"/>
        </w:rPr>
        <w:t>网站简介总结：</w:t>
      </w:r>
      <w:r>
        <w:rPr>
          <w:lang w:eastAsia="zh-CN"/>
        </w:rPr>
        <w:br/>
      </w:r>
      <w:r>
        <w:rPr>
          <w:lang w:eastAsia="zh-CN"/>
        </w:rPr>
        <w:lastRenderedPageBreak/>
        <w:t>X-MOL</w:t>
      </w:r>
      <w:r>
        <w:rPr>
          <w:lang w:eastAsia="zh-CN"/>
        </w:rPr>
        <w:t>化学资讯平台是一个专注于化学领域的学术资源平台，提供文献检索、期刊导航、文献推荐等功能。用户可以通过关键词检索找到相关领域的文献资料，也可以浏览各个化学领域的期刊信息。此外，平台还会推荐一些热门文献，帮助用户发现最新的研究成果。</w:t>
      </w:r>
      <w:r>
        <w:rPr>
          <w:lang w:eastAsia="zh-CN"/>
        </w:rPr>
        <w:t>X-MOL</w:t>
      </w:r>
      <w:r>
        <w:rPr>
          <w:lang w:eastAsia="zh-CN"/>
        </w:rPr>
        <w:t>化学资讯平台致力于为化学研究者提供便捷的学术资源服务，促进学术交流与合作。</w:t>
      </w:r>
    </w:p>
    <w:p w14:paraId="48A64A33" w14:textId="77777777" w:rsidR="00A73E44" w:rsidRDefault="00000000">
      <w:pPr>
        <w:rPr>
          <w:lang w:eastAsia="zh-CN"/>
        </w:rPr>
      </w:pPr>
      <w:r>
        <w:rPr>
          <w:lang w:eastAsia="zh-CN"/>
        </w:rPr>
        <w:br/>
      </w:r>
    </w:p>
    <w:p w14:paraId="2E795820" w14:textId="77777777" w:rsidR="00A73E44" w:rsidRDefault="00000000">
      <w:pPr>
        <w:rPr>
          <w:lang w:eastAsia="zh-CN"/>
        </w:rPr>
      </w:pPr>
      <w:r>
        <w:rPr>
          <w:lang w:eastAsia="zh-CN"/>
        </w:rPr>
        <w:t>网站名称：</w:t>
      </w:r>
      <w:proofErr w:type="spellStart"/>
      <w:r>
        <w:rPr>
          <w:lang w:eastAsia="zh-CN"/>
        </w:rPr>
        <w:t>iJournal</w:t>
      </w:r>
      <w:proofErr w:type="spellEnd"/>
      <w:r>
        <w:rPr>
          <w:lang w:eastAsia="zh-CN"/>
        </w:rPr>
        <w:br/>
      </w:r>
      <w:r>
        <w:rPr>
          <w:lang w:eastAsia="zh-CN"/>
        </w:rPr>
        <w:br/>
      </w:r>
      <w:r>
        <w:rPr>
          <w:lang w:eastAsia="zh-CN"/>
        </w:rPr>
        <w:t>功能名称及描述：学术期刊搜索与分析</w:t>
      </w:r>
      <w:r>
        <w:rPr>
          <w:lang w:eastAsia="zh-CN"/>
        </w:rPr>
        <w:br/>
      </w:r>
      <w:r>
        <w:rPr>
          <w:lang w:eastAsia="zh-CN"/>
        </w:rPr>
        <w:br/>
      </w:r>
      <w:r>
        <w:rPr>
          <w:lang w:eastAsia="zh-CN"/>
        </w:rPr>
        <w:t>操作步骤：</w:t>
      </w:r>
      <w:r>
        <w:rPr>
          <w:lang w:eastAsia="zh-CN"/>
        </w:rPr>
        <w:br/>
        <w:t xml:space="preserve">1. </w:t>
      </w:r>
      <w:r>
        <w:rPr>
          <w:lang w:eastAsia="zh-CN"/>
        </w:rPr>
        <w:t>访问网站：</w:t>
      </w:r>
      <w:r>
        <w:rPr>
          <w:lang w:eastAsia="zh-CN"/>
        </w:rPr>
        <w:t>https://ijournal.topeditsci.com/home</w:t>
      </w:r>
      <w:r>
        <w:rPr>
          <w:lang w:eastAsia="zh-CN"/>
        </w:rPr>
        <w:br/>
        <w:t xml:space="preserve">2. </w:t>
      </w:r>
      <w:r>
        <w:rPr>
          <w:lang w:eastAsia="zh-CN"/>
        </w:rPr>
        <w:t>在搜索框中输入关键词，例如研究领域、期刊名称或主题。</w:t>
      </w:r>
      <w:r>
        <w:rPr>
          <w:lang w:eastAsia="zh-CN"/>
        </w:rPr>
        <w:br/>
        <w:t xml:space="preserve">3. </w:t>
      </w:r>
      <w:r>
        <w:rPr>
          <w:lang w:eastAsia="zh-CN"/>
        </w:rPr>
        <w:t>点击搜索按钮或按回车键进行搜索。</w:t>
      </w:r>
      <w:r>
        <w:rPr>
          <w:lang w:eastAsia="zh-CN"/>
        </w:rPr>
        <w:br/>
        <w:t xml:space="preserve">4. </w:t>
      </w:r>
      <w:r>
        <w:rPr>
          <w:lang w:eastAsia="zh-CN"/>
        </w:rPr>
        <w:t>查看搜索结果，包括期刊的基本信息、影响因子、出版周期等。</w:t>
      </w:r>
      <w:r>
        <w:rPr>
          <w:lang w:eastAsia="zh-CN"/>
        </w:rPr>
        <w:br/>
        <w:t xml:space="preserve">5. </w:t>
      </w:r>
      <w:r>
        <w:rPr>
          <w:lang w:eastAsia="zh-CN"/>
        </w:rPr>
        <w:t>点击感兴趣的期刊，查看更详细的信息，如投稿指南、审稿周期等。</w:t>
      </w:r>
      <w:r>
        <w:rPr>
          <w:lang w:eastAsia="zh-CN"/>
        </w:rPr>
        <w:br/>
      </w:r>
      <w:r>
        <w:rPr>
          <w:lang w:eastAsia="zh-CN"/>
        </w:rPr>
        <w:br/>
      </w:r>
      <w:r>
        <w:rPr>
          <w:lang w:eastAsia="zh-CN"/>
        </w:rPr>
        <w:t>功能名称及描述：期刊影响因子查询</w:t>
      </w:r>
      <w:r>
        <w:rPr>
          <w:lang w:eastAsia="zh-CN"/>
        </w:rPr>
        <w:br/>
      </w:r>
      <w:r>
        <w:rPr>
          <w:lang w:eastAsia="zh-CN"/>
        </w:rPr>
        <w:br/>
      </w:r>
      <w:r>
        <w:rPr>
          <w:lang w:eastAsia="zh-CN"/>
        </w:rPr>
        <w:t>操作步骤：</w:t>
      </w:r>
      <w:r>
        <w:rPr>
          <w:lang w:eastAsia="zh-CN"/>
        </w:rPr>
        <w:br/>
        <w:t xml:space="preserve">1. </w:t>
      </w:r>
      <w:r>
        <w:rPr>
          <w:lang w:eastAsia="zh-CN"/>
        </w:rPr>
        <w:t>在网站首页找到</w:t>
      </w:r>
      <w:r>
        <w:rPr>
          <w:lang w:eastAsia="zh-CN"/>
        </w:rPr>
        <w:t>“</w:t>
      </w:r>
      <w:r>
        <w:rPr>
          <w:lang w:eastAsia="zh-CN"/>
        </w:rPr>
        <w:t>期刊影响因子查询</w:t>
      </w:r>
      <w:r>
        <w:rPr>
          <w:lang w:eastAsia="zh-CN"/>
        </w:rPr>
        <w:t>”</w:t>
      </w:r>
      <w:r>
        <w:rPr>
          <w:lang w:eastAsia="zh-CN"/>
        </w:rPr>
        <w:t>功能。</w:t>
      </w:r>
      <w:r>
        <w:rPr>
          <w:lang w:eastAsia="zh-CN"/>
        </w:rPr>
        <w:br/>
        <w:t xml:space="preserve">2. </w:t>
      </w:r>
      <w:r>
        <w:rPr>
          <w:lang w:eastAsia="zh-CN"/>
        </w:rPr>
        <w:t>输入期刊名称或</w:t>
      </w:r>
      <w:r>
        <w:rPr>
          <w:lang w:eastAsia="zh-CN"/>
        </w:rPr>
        <w:t>ISSN</w:t>
      </w:r>
      <w:r>
        <w:rPr>
          <w:lang w:eastAsia="zh-CN"/>
        </w:rPr>
        <w:t>号。</w:t>
      </w:r>
      <w:r>
        <w:rPr>
          <w:lang w:eastAsia="zh-CN"/>
        </w:rPr>
        <w:br/>
        <w:t xml:space="preserve">3. </w:t>
      </w:r>
      <w:r>
        <w:rPr>
          <w:lang w:eastAsia="zh-CN"/>
        </w:rPr>
        <w:t>点击查询按钮。</w:t>
      </w:r>
      <w:r>
        <w:rPr>
          <w:lang w:eastAsia="zh-CN"/>
        </w:rPr>
        <w:br/>
        <w:t xml:space="preserve">4. </w:t>
      </w:r>
      <w:r>
        <w:rPr>
          <w:lang w:eastAsia="zh-CN"/>
        </w:rPr>
        <w:t>查看查询结果，包括期刊的影响因子、排名等信息。</w:t>
      </w:r>
      <w:r>
        <w:rPr>
          <w:lang w:eastAsia="zh-CN"/>
        </w:rPr>
        <w:br/>
      </w:r>
      <w:r>
        <w:rPr>
          <w:lang w:eastAsia="zh-CN"/>
        </w:rPr>
        <w:br/>
      </w:r>
      <w:r>
        <w:rPr>
          <w:lang w:eastAsia="zh-CN"/>
        </w:rPr>
        <w:t>功能名称及描述：投稿指南查询</w:t>
      </w:r>
      <w:r>
        <w:rPr>
          <w:lang w:eastAsia="zh-CN"/>
        </w:rPr>
        <w:br/>
      </w:r>
      <w:r>
        <w:rPr>
          <w:lang w:eastAsia="zh-CN"/>
        </w:rPr>
        <w:br/>
      </w:r>
      <w:r>
        <w:rPr>
          <w:lang w:eastAsia="zh-CN"/>
        </w:rPr>
        <w:t>操作步骤：</w:t>
      </w:r>
      <w:r>
        <w:rPr>
          <w:lang w:eastAsia="zh-CN"/>
        </w:rPr>
        <w:br/>
        <w:t xml:space="preserve">1. </w:t>
      </w:r>
      <w:r>
        <w:rPr>
          <w:lang w:eastAsia="zh-CN"/>
        </w:rPr>
        <w:t>在搜索结果中找到感兴趣的期刊。</w:t>
      </w:r>
      <w:r>
        <w:rPr>
          <w:lang w:eastAsia="zh-CN"/>
        </w:rPr>
        <w:br/>
        <w:t xml:space="preserve">2. </w:t>
      </w:r>
      <w:r>
        <w:rPr>
          <w:lang w:eastAsia="zh-CN"/>
        </w:rPr>
        <w:t>点击期刊名称，进入期刊详情页面。</w:t>
      </w:r>
      <w:r>
        <w:rPr>
          <w:lang w:eastAsia="zh-CN"/>
        </w:rPr>
        <w:br/>
        <w:t xml:space="preserve">3. </w:t>
      </w:r>
      <w:r>
        <w:rPr>
          <w:lang w:eastAsia="zh-CN"/>
        </w:rPr>
        <w:t>查看</w:t>
      </w:r>
      <w:r>
        <w:rPr>
          <w:lang w:eastAsia="zh-CN"/>
        </w:rPr>
        <w:t>“</w:t>
      </w:r>
      <w:r>
        <w:rPr>
          <w:lang w:eastAsia="zh-CN"/>
        </w:rPr>
        <w:t>投稿指南</w:t>
      </w:r>
      <w:r>
        <w:rPr>
          <w:lang w:eastAsia="zh-CN"/>
        </w:rPr>
        <w:t>”</w:t>
      </w:r>
      <w:r>
        <w:rPr>
          <w:lang w:eastAsia="zh-CN"/>
        </w:rPr>
        <w:t>部分，了解投稿要求、格式规范等信息。</w:t>
      </w:r>
      <w:r>
        <w:rPr>
          <w:lang w:eastAsia="zh-CN"/>
        </w:rPr>
        <w:br/>
      </w:r>
      <w:r>
        <w:rPr>
          <w:lang w:eastAsia="zh-CN"/>
        </w:rPr>
        <w:br/>
      </w:r>
      <w:r>
        <w:rPr>
          <w:lang w:eastAsia="zh-CN"/>
        </w:rPr>
        <w:lastRenderedPageBreak/>
        <w:t>功能名称及描述：审稿周期查询</w:t>
      </w:r>
      <w:r>
        <w:rPr>
          <w:lang w:eastAsia="zh-CN"/>
        </w:rPr>
        <w:br/>
      </w:r>
      <w:r>
        <w:rPr>
          <w:lang w:eastAsia="zh-CN"/>
        </w:rPr>
        <w:br/>
      </w:r>
      <w:r>
        <w:rPr>
          <w:lang w:eastAsia="zh-CN"/>
        </w:rPr>
        <w:t>操作步骤：</w:t>
      </w:r>
      <w:r>
        <w:rPr>
          <w:lang w:eastAsia="zh-CN"/>
        </w:rPr>
        <w:br/>
        <w:t xml:space="preserve">1. </w:t>
      </w:r>
      <w:r>
        <w:rPr>
          <w:lang w:eastAsia="zh-CN"/>
        </w:rPr>
        <w:t>在期刊详情页面找到</w:t>
      </w:r>
      <w:r>
        <w:rPr>
          <w:lang w:eastAsia="zh-CN"/>
        </w:rPr>
        <w:t>“</w:t>
      </w:r>
      <w:r>
        <w:rPr>
          <w:lang w:eastAsia="zh-CN"/>
        </w:rPr>
        <w:t>审稿周期</w:t>
      </w:r>
      <w:r>
        <w:rPr>
          <w:lang w:eastAsia="zh-CN"/>
        </w:rPr>
        <w:t>”</w:t>
      </w:r>
      <w:r>
        <w:rPr>
          <w:lang w:eastAsia="zh-CN"/>
        </w:rPr>
        <w:t>部分。</w:t>
      </w:r>
      <w:r>
        <w:rPr>
          <w:lang w:eastAsia="zh-CN"/>
        </w:rPr>
        <w:br/>
        <w:t xml:space="preserve">2. </w:t>
      </w:r>
      <w:r>
        <w:rPr>
          <w:lang w:eastAsia="zh-CN"/>
        </w:rPr>
        <w:t>查看该期刊的平均审稿周期，以及不同审稿阶段的时间分布。</w:t>
      </w:r>
      <w:r>
        <w:rPr>
          <w:lang w:eastAsia="zh-CN"/>
        </w:rPr>
        <w:br/>
      </w:r>
      <w:r>
        <w:rPr>
          <w:lang w:eastAsia="zh-CN"/>
        </w:rPr>
        <w:br/>
      </w:r>
      <w:r>
        <w:rPr>
          <w:lang w:eastAsia="zh-CN"/>
        </w:rPr>
        <w:t>网站简介总结：</w:t>
      </w:r>
      <w:r>
        <w:rPr>
          <w:lang w:eastAsia="zh-CN"/>
        </w:rPr>
        <w:br/>
      </w:r>
      <w:proofErr w:type="spellStart"/>
      <w:r>
        <w:rPr>
          <w:lang w:eastAsia="zh-CN"/>
        </w:rPr>
        <w:t>iJournal</w:t>
      </w:r>
      <w:proofErr w:type="spellEnd"/>
      <w:r>
        <w:rPr>
          <w:lang w:eastAsia="zh-CN"/>
        </w:rPr>
        <w:t>是一个专注于学术期刊搜索与分析的平台，提供期刊影响因子查询、投稿指南查询和审稿周期查询等功能。用户可以通过关键词搜索找到感兴趣的期刊，并查看期刊的详细信息，包括影响因子、出版周期、投稿要求等。</w:t>
      </w:r>
      <w:proofErr w:type="spellStart"/>
      <w:r>
        <w:rPr>
          <w:lang w:eastAsia="zh-CN"/>
        </w:rPr>
        <w:t>iJournal</w:t>
      </w:r>
      <w:proofErr w:type="spellEnd"/>
      <w:r>
        <w:rPr>
          <w:lang w:eastAsia="zh-CN"/>
        </w:rPr>
        <w:t>旨在帮助研究人员和学者更高效地选择合适的期刊进行投稿，提高学术成果的发表效率。</w:t>
      </w:r>
    </w:p>
    <w:p w14:paraId="0036960D" w14:textId="77777777" w:rsidR="00A73E44" w:rsidRDefault="00000000">
      <w:pPr>
        <w:rPr>
          <w:lang w:eastAsia="zh-CN"/>
        </w:rPr>
      </w:pPr>
      <w:r>
        <w:rPr>
          <w:lang w:eastAsia="zh-CN"/>
        </w:rPr>
        <w:br/>
      </w:r>
    </w:p>
    <w:p w14:paraId="49271CB5" w14:textId="77777777" w:rsidR="00A73E44" w:rsidRDefault="00000000">
      <w:pPr>
        <w:rPr>
          <w:lang w:eastAsia="zh-CN"/>
        </w:rPr>
      </w:pPr>
      <w:r>
        <w:rPr>
          <w:lang w:eastAsia="zh-CN"/>
        </w:rPr>
        <w:t>网站名称：</w:t>
      </w:r>
      <w:r>
        <w:rPr>
          <w:lang w:eastAsia="zh-CN"/>
        </w:rPr>
        <w:t>IIKX</w:t>
      </w:r>
      <w:proofErr w:type="gramStart"/>
      <w:r>
        <w:rPr>
          <w:lang w:eastAsia="zh-CN"/>
        </w:rPr>
        <w:t>科学网</w:t>
      </w:r>
      <w:proofErr w:type="gramEnd"/>
      <w:r>
        <w:rPr>
          <w:lang w:eastAsia="zh-CN"/>
        </w:rPr>
        <w:br/>
      </w:r>
      <w:r>
        <w:rPr>
          <w:lang w:eastAsia="zh-CN"/>
        </w:rPr>
        <w:br/>
      </w:r>
      <w:r>
        <w:rPr>
          <w:lang w:eastAsia="zh-CN"/>
        </w:rPr>
        <w:t>功能名称及描述：</w:t>
      </w:r>
      <w:r>
        <w:rPr>
          <w:lang w:eastAsia="zh-CN"/>
        </w:rPr>
        <w:br/>
        <w:t xml:space="preserve">1. </w:t>
      </w:r>
      <w:r>
        <w:rPr>
          <w:lang w:eastAsia="zh-CN"/>
        </w:rPr>
        <w:t>文章发布与阅读</w:t>
      </w:r>
      <w:r>
        <w:rPr>
          <w:lang w:eastAsia="zh-CN"/>
        </w:rPr>
        <w:br/>
        <w:t xml:space="preserve">   - </w:t>
      </w:r>
      <w:r>
        <w:rPr>
          <w:lang w:eastAsia="zh-CN"/>
        </w:rPr>
        <w:t>描述：用户可以发布科学相关的文章，也可以阅读其他用户发布的文章。</w:t>
      </w:r>
      <w:r>
        <w:rPr>
          <w:lang w:eastAsia="zh-CN"/>
        </w:rPr>
        <w:br/>
        <w:t xml:space="preserve">   - </w:t>
      </w:r>
      <w:r>
        <w:rPr>
          <w:lang w:eastAsia="zh-CN"/>
        </w:rPr>
        <w:t>操作步骤：</w:t>
      </w:r>
      <w:r>
        <w:rPr>
          <w:lang w:eastAsia="zh-CN"/>
        </w:rPr>
        <w:br/>
        <w:t xml:space="preserve">     a. </w:t>
      </w:r>
      <w:r>
        <w:rPr>
          <w:lang w:eastAsia="zh-CN"/>
        </w:rPr>
        <w:t>注册</w:t>
      </w:r>
      <w:r>
        <w:rPr>
          <w:lang w:eastAsia="zh-CN"/>
        </w:rPr>
        <w:t>/</w:t>
      </w:r>
      <w:r>
        <w:rPr>
          <w:lang w:eastAsia="zh-CN"/>
        </w:rPr>
        <w:t>登录账户。</w:t>
      </w:r>
      <w:r>
        <w:rPr>
          <w:lang w:eastAsia="zh-CN"/>
        </w:rPr>
        <w:br/>
        <w:t xml:space="preserve">     b. </w:t>
      </w:r>
      <w:proofErr w:type="gramStart"/>
      <w:r>
        <w:rPr>
          <w:lang w:eastAsia="zh-CN"/>
        </w:rPr>
        <w:t>点击</w:t>
      </w:r>
      <w:r>
        <w:rPr>
          <w:lang w:eastAsia="zh-CN"/>
        </w:rPr>
        <w:t>“</w:t>
      </w:r>
      <w:proofErr w:type="gramEnd"/>
      <w:r>
        <w:rPr>
          <w:lang w:eastAsia="zh-CN"/>
        </w:rPr>
        <w:t>发布文章</w:t>
      </w:r>
      <w:r>
        <w:rPr>
          <w:lang w:eastAsia="zh-CN"/>
        </w:rPr>
        <w:t>”</w:t>
      </w:r>
      <w:r>
        <w:rPr>
          <w:lang w:eastAsia="zh-CN"/>
        </w:rPr>
        <w:t>按钮。</w:t>
      </w:r>
      <w:r>
        <w:rPr>
          <w:lang w:eastAsia="zh-CN"/>
        </w:rPr>
        <w:br/>
        <w:t xml:space="preserve">     c. </w:t>
      </w:r>
      <w:r>
        <w:rPr>
          <w:lang w:eastAsia="zh-CN"/>
        </w:rPr>
        <w:t>输入文章标题、内容、选择分类等信息。</w:t>
      </w:r>
      <w:r>
        <w:rPr>
          <w:lang w:eastAsia="zh-CN"/>
        </w:rPr>
        <w:br/>
        <w:t xml:space="preserve">     d. </w:t>
      </w:r>
      <w:r>
        <w:rPr>
          <w:lang w:eastAsia="zh-CN"/>
        </w:rPr>
        <w:t>点击</w:t>
      </w:r>
      <w:r>
        <w:rPr>
          <w:lang w:eastAsia="zh-CN"/>
        </w:rPr>
        <w:t>“</w:t>
      </w:r>
      <w:r>
        <w:rPr>
          <w:lang w:eastAsia="zh-CN"/>
        </w:rPr>
        <w:t>提交</w:t>
      </w:r>
      <w:r>
        <w:rPr>
          <w:lang w:eastAsia="zh-CN"/>
        </w:rPr>
        <w:t>”</w:t>
      </w:r>
      <w:r>
        <w:rPr>
          <w:lang w:eastAsia="zh-CN"/>
        </w:rPr>
        <w:t>按钮发布文章。</w:t>
      </w:r>
      <w:r>
        <w:rPr>
          <w:lang w:eastAsia="zh-CN"/>
        </w:rPr>
        <w:br/>
        <w:t xml:space="preserve">     e. </w:t>
      </w:r>
      <w:r>
        <w:rPr>
          <w:lang w:eastAsia="zh-CN"/>
        </w:rPr>
        <w:t>在首页或分类页面浏览文章列表，点击文章标题阅读文章。</w:t>
      </w:r>
      <w:r>
        <w:rPr>
          <w:lang w:eastAsia="zh-CN"/>
        </w:rPr>
        <w:br/>
      </w:r>
      <w:r>
        <w:rPr>
          <w:lang w:eastAsia="zh-CN"/>
        </w:rPr>
        <w:br/>
        <w:t xml:space="preserve">2. </w:t>
      </w:r>
      <w:r>
        <w:rPr>
          <w:lang w:eastAsia="zh-CN"/>
        </w:rPr>
        <w:t>用户互动</w:t>
      </w:r>
      <w:r>
        <w:rPr>
          <w:lang w:eastAsia="zh-CN"/>
        </w:rPr>
        <w:br/>
        <w:t xml:space="preserve">   - </w:t>
      </w:r>
      <w:r>
        <w:rPr>
          <w:lang w:eastAsia="zh-CN"/>
        </w:rPr>
        <w:t>描述：用户可以在文章下方留言、点赞、分享等互动。</w:t>
      </w:r>
      <w:r>
        <w:rPr>
          <w:lang w:eastAsia="zh-CN"/>
        </w:rPr>
        <w:br/>
        <w:t xml:space="preserve">   - </w:t>
      </w:r>
      <w:r>
        <w:rPr>
          <w:lang w:eastAsia="zh-CN"/>
        </w:rPr>
        <w:t>操作步骤：</w:t>
      </w:r>
      <w:r>
        <w:rPr>
          <w:lang w:eastAsia="zh-CN"/>
        </w:rPr>
        <w:br/>
        <w:t xml:space="preserve">     a. </w:t>
      </w:r>
      <w:r>
        <w:rPr>
          <w:lang w:eastAsia="zh-CN"/>
        </w:rPr>
        <w:t>阅读文章后，在文章下方找到留言框。</w:t>
      </w:r>
      <w:r>
        <w:rPr>
          <w:lang w:eastAsia="zh-CN"/>
        </w:rPr>
        <w:br/>
        <w:t xml:space="preserve">     b. </w:t>
      </w:r>
      <w:r>
        <w:rPr>
          <w:lang w:eastAsia="zh-CN"/>
        </w:rPr>
        <w:t>输入留言内容，</w:t>
      </w:r>
      <w:proofErr w:type="gramStart"/>
      <w:r>
        <w:rPr>
          <w:lang w:eastAsia="zh-CN"/>
        </w:rPr>
        <w:t>点击</w:t>
      </w:r>
      <w:r>
        <w:rPr>
          <w:lang w:eastAsia="zh-CN"/>
        </w:rPr>
        <w:t>“</w:t>
      </w:r>
      <w:proofErr w:type="gramEnd"/>
      <w:r>
        <w:rPr>
          <w:lang w:eastAsia="zh-CN"/>
        </w:rPr>
        <w:t>提交</w:t>
      </w:r>
      <w:r>
        <w:rPr>
          <w:lang w:eastAsia="zh-CN"/>
        </w:rPr>
        <w:t>”</w:t>
      </w:r>
      <w:r>
        <w:rPr>
          <w:lang w:eastAsia="zh-CN"/>
        </w:rPr>
        <w:t>按钮发表留言。</w:t>
      </w:r>
      <w:r>
        <w:rPr>
          <w:lang w:eastAsia="zh-CN"/>
        </w:rPr>
        <w:br/>
        <w:t xml:space="preserve">     c. </w:t>
      </w:r>
      <w:r>
        <w:rPr>
          <w:lang w:eastAsia="zh-CN"/>
        </w:rPr>
        <w:t>点击文章下方的</w:t>
      </w:r>
      <w:r>
        <w:rPr>
          <w:lang w:eastAsia="zh-CN"/>
        </w:rPr>
        <w:t>“</w:t>
      </w:r>
      <w:r>
        <w:rPr>
          <w:lang w:eastAsia="zh-CN"/>
        </w:rPr>
        <w:t>点赞</w:t>
      </w:r>
      <w:r>
        <w:rPr>
          <w:lang w:eastAsia="zh-CN"/>
        </w:rPr>
        <w:t>”</w:t>
      </w:r>
      <w:r>
        <w:rPr>
          <w:lang w:eastAsia="zh-CN"/>
        </w:rPr>
        <w:t>按钮，为文章点赞。</w:t>
      </w:r>
      <w:r>
        <w:rPr>
          <w:lang w:eastAsia="zh-CN"/>
        </w:rPr>
        <w:br/>
      </w:r>
      <w:r>
        <w:rPr>
          <w:lang w:eastAsia="zh-CN"/>
        </w:rPr>
        <w:lastRenderedPageBreak/>
        <w:t xml:space="preserve">     d. </w:t>
      </w:r>
      <w:r>
        <w:rPr>
          <w:lang w:eastAsia="zh-CN"/>
        </w:rPr>
        <w:t>点击</w:t>
      </w:r>
      <w:r>
        <w:rPr>
          <w:lang w:eastAsia="zh-CN"/>
        </w:rPr>
        <w:t>“</w:t>
      </w:r>
      <w:r>
        <w:rPr>
          <w:lang w:eastAsia="zh-CN"/>
        </w:rPr>
        <w:t>分享</w:t>
      </w:r>
      <w:r>
        <w:rPr>
          <w:lang w:eastAsia="zh-CN"/>
        </w:rPr>
        <w:t>”</w:t>
      </w:r>
      <w:r>
        <w:rPr>
          <w:lang w:eastAsia="zh-CN"/>
        </w:rPr>
        <w:t>按钮，将文章分享到其他社交平台。</w:t>
      </w:r>
      <w:r>
        <w:rPr>
          <w:lang w:eastAsia="zh-CN"/>
        </w:rPr>
        <w:br/>
      </w:r>
      <w:r>
        <w:rPr>
          <w:lang w:eastAsia="zh-CN"/>
        </w:rPr>
        <w:br/>
        <w:t xml:space="preserve">3. </w:t>
      </w:r>
      <w:r>
        <w:rPr>
          <w:lang w:eastAsia="zh-CN"/>
        </w:rPr>
        <w:t>科学分类浏览</w:t>
      </w:r>
      <w:r>
        <w:rPr>
          <w:lang w:eastAsia="zh-CN"/>
        </w:rPr>
        <w:br/>
        <w:t xml:space="preserve">   - </w:t>
      </w:r>
      <w:r>
        <w:rPr>
          <w:lang w:eastAsia="zh-CN"/>
        </w:rPr>
        <w:t>描述：网站提供多个科学分类，用户可以根据兴趣浏览不同分类的文章。</w:t>
      </w:r>
      <w:r>
        <w:rPr>
          <w:lang w:eastAsia="zh-CN"/>
        </w:rPr>
        <w:br/>
        <w:t xml:space="preserve">   - </w:t>
      </w:r>
      <w:r>
        <w:rPr>
          <w:lang w:eastAsia="zh-CN"/>
        </w:rPr>
        <w:t>操作步骤：</w:t>
      </w:r>
      <w:r>
        <w:rPr>
          <w:lang w:eastAsia="zh-CN"/>
        </w:rPr>
        <w:br/>
        <w:t xml:space="preserve">     a. </w:t>
      </w:r>
      <w:proofErr w:type="gramStart"/>
      <w:r>
        <w:rPr>
          <w:lang w:eastAsia="zh-CN"/>
        </w:rPr>
        <w:t>在首页找到</w:t>
      </w:r>
      <w:r>
        <w:rPr>
          <w:lang w:eastAsia="zh-CN"/>
        </w:rPr>
        <w:t>“</w:t>
      </w:r>
      <w:proofErr w:type="gramEnd"/>
      <w:r>
        <w:rPr>
          <w:lang w:eastAsia="zh-CN"/>
        </w:rPr>
        <w:t>分类</w:t>
      </w:r>
      <w:r>
        <w:rPr>
          <w:lang w:eastAsia="zh-CN"/>
        </w:rPr>
        <w:t>”</w:t>
      </w:r>
      <w:r>
        <w:rPr>
          <w:lang w:eastAsia="zh-CN"/>
        </w:rPr>
        <w:t>导航栏。</w:t>
      </w:r>
      <w:r>
        <w:rPr>
          <w:lang w:eastAsia="zh-CN"/>
        </w:rPr>
        <w:br/>
        <w:t xml:space="preserve">     b. </w:t>
      </w:r>
      <w:r>
        <w:rPr>
          <w:lang w:eastAsia="zh-CN"/>
        </w:rPr>
        <w:t>点击感兴趣的分类，进入该分类的文章列表页面。</w:t>
      </w:r>
      <w:r>
        <w:rPr>
          <w:lang w:eastAsia="zh-CN"/>
        </w:rPr>
        <w:br/>
        <w:t xml:space="preserve">     c. </w:t>
      </w:r>
      <w:r>
        <w:rPr>
          <w:lang w:eastAsia="zh-CN"/>
        </w:rPr>
        <w:t>浏览文章列表，点击文章标题阅读文章。</w:t>
      </w:r>
      <w:r>
        <w:rPr>
          <w:lang w:eastAsia="zh-CN"/>
        </w:rPr>
        <w:br/>
      </w:r>
      <w:r>
        <w:rPr>
          <w:lang w:eastAsia="zh-CN"/>
        </w:rPr>
        <w:br/>
        <w:t xml:space="preserve">4. </w:t>
      </w:r>
      <w:r>
        <w:rPr>
          <w:lang w:eastAsia="zh-CN"/>
        </w:rPr>
        <w:t>搜索功能</w:t>
      </w:r>
      <w:r>
        <w:rPr>
          <w:lang w:eastAsia="zh-CN"/>
        </w:rPr>
        <w:br/>
        <w:t xml:space="preserve">   - </w:t>
      </w:r>
      <w:r>
        <w:rPr>
          <w:lang w:eastAsia="zh-CN"/>
        </w:rPr>
        <w:t>描述：用户可以通过关键词搜索感兴趣的文章。</w:t>
      </w:r>
      <w:r>
        <w:rPr>
          <w:lang w:eastAsia="zh-CN"/>
        </w:rPr>
        <w:br/>
        <w:t xml:space="preserve">   - </w:t>
      </w:r>
      <w:r>
        <w:rPr>
          <w:lang w:eastAsia="zh-CN"/>
        </w:rPr>
        <w:t>操作步骤：</w:t>
      </w:r>
      <w:r>
        <w:rPr>
          <w:lang w:eastAsia="zh-CN"/>
        </w:rPr>
        <w:br/>
        <w:t xml:space="preserve">     a. </w:t>
      </w:r>
      <w:r>
        <w:rPr>
          <w:lang w:eastAsia="zh-CN"/>
        </w:rPr>
        <w:t>在首页找到搜索框。</w:t>
      </w:r>
      <w:r>
        <w:rPr>
          <w:lang w:eastAsia="zh-CN"/>
        </w:rPr>
        <w:br/>
        <w:t xml:space="preserve">     b. </w:t>
      </w:r>
      <w:r>
        <w:rPr>
          <w:lang w:eastAsia="zh-CN"/>
        </w:rPr>
        <w:t>输入关键词，</w:t>
      </w:r>
      <w:proofErr w:type="gramStart"/>
      <w:r>
        <w:rPr>
          <w:lang w:eastAsia="zh-CN"/>
        </w:rPr>
        <w:t>点击</w:t>
      </w:r>
      <w:r>
        <w:rPr>
          <w:lang w:eastAsia="zh-CN"/>
        </w:rPr>
        <w:t>“</w:t>
      </w:r>
      <w:proofErr w:type="gramEnd"/>
      <w:r>
        <w:rPr>
          <w:lang w:eastAsia="zh-CN"/>
        </w:rPr>
        <w:t>搜索</w:t>
      </w:r>
      <w:r>
        <w:rPr>
          <w:lang w:eastAsia="zh-CN"/>
        </w:rPr>
        <w:t>”</w:t>
      </w:r>
      <w:r>
        <w:rPr>
          <w:lang w:eastAsia="zh-CN"/>
        </w:rPr>
        <w:t>按钮或按回车键。</w:t>
      </w:r>
      <w:r>
        <w:rPr>
          <w:lang w:eastAsia="zh-CN"/>
        </w:rPr>
        <w:br/>
        <w:t xml:space="preserve">     c. </w:t>
      </w:r>
      <w:r>
        <w:rPr>
          <w:lang w:eastAsia="zh-CN"/>
        </w:rPr>
        <w:t>浏览搜索结果，点击文章标题阅读文章。</w:t>
      </w:r>
      <w:r>
        <w:rPr>
          <w:lang w:eastAsia="zh-CN"/>
        </w:rPr>
        <w:br/>
      </w:r>
      <w:r>
        <w:rPr>
          <w:lang w:eastAsia="zh-CN"/>
        </w:rPr>
        <w:br/>
      </w:r>
      <w:r>
        <w:rPr>
          <w:lang w:eastAsia="zh-CN"/>
        </w:rPr>
        <w:t>网站简介总结：</w:t>
      </w:r>
      <w:r>
        <w:rPr>
          <w:lang w:eastAsia="zh-CN"/>
        </w:rPr>
        <w:br/>
        <w:t>IIKX</w:t>
      </w:r>
      <w:r>
        <w:rPr>
          <w:lang w:eastAsia="zh-CN"/>
        </w:rPr>
        <w:t>科学网是一个专注于科学领域的内容分享平台，用户可以在这里发布和阅读科学相关的文章。网站提供多个科学分类，方便用户根据自己的兴趣浏览文章。此外，用户还可以在文章下方留言、点赞、分享等互动，以及通过关键词搜索感兴趣的文章。</w:t>
      </w:r>
      <w:r>
        <w:rPr>
          <w:lang w:eastAsia="zh-CN"/>
        </w:rPr>
        <w:t>IIKX</w:t>
      </w:r>
      <w:r>
        <w:rPr>
          <w:lang w:eastAsia="zh-CN"/>
        </w:rPr>
        <w:t>科学网旨在为用户提供一个便捷、高效的科学知识交流平台。</w:t>
      </w:r>
    </w:p>
    <w:p w14:paraId="7C851721" w14:textId="77777777" w:rsidR="00A73E44" w:rsidRDefault="00000000">
      <w:pPr>
        <w:rPr>
          <w:lang w:eastAsia="zh-CN"/>
        </w:rPr>
      </w:pPr>
      <w:r>
        <w:rPr>
          <w:lang w:eastAsia="zh-CN"/>
        </w:rPr>
        <w:br/>
      </w:r>
    </w:p>
    <w:p w14:paraId="18D5513D" w14:textId="77777777" w:rsidR="00A73E44" w:rsidRDefault="00000000">
      <w:pPr>
        <w:rPr>
          <w:lang w:eastAsia="zh-CN"/>
        </w:rPr>
      </w:pPr>
      <w:r>
        <w:rPr>
          <w:lang w:eastAsia="zh-CN"/>
        </w:rPr>
        <w:t>网站名称：爱</w:t>
      </w:r>
      <w:proofErr w:type="gramStart"/>
      <w:r>
        <w:rPr>
          <w:lang w:eastAsia="zh-CN"/>
        </w:rPr>
        <w:t>思学术</w:t>
      </w:r>
      <w:proofErr w:type="gramEnd"/>
      <w:r>
        <w:rPr>
          <w:lang w:eastAsia="zh-CN"/>
        </w:rPr>
        <w:t>期刊网（</w:t>
      </w:r>
      <w:r>
        <w:rPr>
          <w:lang w:eastAsia="zh-CN"/>
        </w:rPr>
        <w:t>AIS</w:t>
      </w:r>
      <w:r>
        <w:rPr>
          <w:lang w:eastAsia="zh-CN"/>
        </w:rPr>
        <w:t>）</w:t>
      </w:r>
      <w:r>
        <w:rPr>
          <w:lang w:eastAsia="zh-CN"/>
        </w:rPr>
        <w:br/>
      </w:r>
      <w:r>
        <w:rPr>
          <w:lang w:eastAsia="zh-CN"/>
        </w:rPr>
        <w:br/>
      </w:r>
      <w:r>
        <w:rPr>
          <w:lang w:eastAsia="zh-CN"/>
        </w:rPr>
        <w:t>功能名称及描述：学术期刊检索</w:t>
      </w:r>
      <w:r>
        <w:rPr>
          <w:lang w:eastAsia="zh-CN"/>
        </w:rPr>
        <w:br/>
      </w:r>
      <w:r>
        <w:rPr>
          <w:lang w:eastAsia="zh-CN"/>
        </w:rPr>
        <w:t>操作步骤：</w:t>
      </w:r>
      <w:r>
        <w:rPr>
          <w:lang w:eastAsia="zh-CN"/>
        </w:rPr>
        <w:br/>
        <w:t xml:space="preserve">1. </w:t>
      </w:r>
      <w:r>
        <w:rPr>
          <w:lang w:eastAsia="zh-CN"/>
        </w:rPr>
        <w:t>访问爱</w:t>
      </w:r>
      <w:proofErr w:type="gramStart"/>
      <w:r>
        <w:rPr>
          <w:lang w:eastAsia="zh-CN"/>
        </w:rPr>
        <w:t>思学术</w:t>
      </w:r>
      <w:proofErr w:type="gramEnd"/>
      <w:r>
        <w:rPr>
          <w:lang w:eastAsia="zh-CN"/>
        </w:rPr>
        <w:t>期刊网（</w:t>
      </w:r>
      <w:r>
        <w:rPr>
          <w:lang w:eastAsia="zh-CN"/>
        </w:rPr>
        <w:t>AIS</w:t>
      </w:r>
      <w:r>
        <w:rPr>
          <w:lang w:eastAsia="zh-CN"/>
        </w:rPr>
        <w:t>）官网：</w:t>
      </w:r>
      <w:r>
        <w:rPr>
          <w:lang w:eastAsia="zh-CN"/>
        </w:rPr>
        <w:t>https://www.ais.cn/journal</w:t>
      </w:r>
      <w:r>
        <w:rPr>
          <w:lang w:eastAsia="zh-CN"/>
        </w:rPr>
        <w:br/>
        <w:t xml:space="preserve">2. </w:t>
      </w:r>
      <w:r>
        <w:rPr>
          <w:lang w:eastAsia="zh-CN"/>
        </w:rPr>
        <w:t>在首页的搜索框中输入您想要检索的关键词，例如</w:t>
      </w:r>
      <w:r>
        <w:rPr>
          <w:lang w:eastAsia="zh-CN"/>
        </w:rPr>
        <w:t>“</w:t>
      </w:r>
      <w:r>
        <w:rPr>
          <w:lang w:eastAsia="zh-CN"/>
        </w:rPr>
        <w:t>人工智能</w:t>
      </w:r>
      <w:r>
        <w:rPr>
          <w:lang w:eastAsia="zh-CN"/>
        </w:rPr>
        <w:t>”</w:t>
      </w:r>
      <w:r>
        <w:rPr>
          <w:lang w:eastAsia="zh-CN"/>
        </w:rPr>
        <w:t>。</w:t>
      </w:r>
      <w:r>
        <w:rPr>
          <w:lang w:eastAsia="zh-CN"/>
        </w:rPr>
        <w:br/>
        <w:t xml:space="preserve">3. </w:t>
      </w:r>
      <w:r>
        <w:rPr>
          <w:lang w:eastAsia="zh-CN"/>
        </w:rPr>
        <w:t>点击搜索按钮或按回车键进行检索。</w:t>
      </w:r>
      <w:r>
        <w:rPr>
          <w:lang w:eastAsia="zh-CN"/>
        </w:rPr>
        <w:br/>
        <w:t xml:space="preserve">4. </w:t>
      </w:r>
      <w:r>
        <w:rPr>
          <w:lang w:eastAsia="zh-CN"/>
        </w:rPr>
        <w:t>在搜索结果页面，您可以查看相关学术期刊的列表，包括期刊名称、影响因子、出版周</w:t>
      </w:r>
      <w:r>
        <w:rPr>
          <w:lang w:eastAsia="zh-CN"/>
        </w:rPr>
        <w:lastRenderedPageBreak/>
        <w:t>期等信息。</w:t>
      </w:r>
      <w:r>
        <w:rPr>
          <w:lang w:eastAsia="zh-CN"/>
        </w:rPr>
        <w:br/>
        <w:t xml:space="preserve">5. </w:t>
      </w:r>
      <w:r>
        <w:rPr>
          <w:lang w:eastAsia="zh-CN"/>
        </w:rPr>
        <w:t>点击感兴趣的期刊名称，进入期刊详情页，查看更多详细信息，如投稿要求、审稿流程等。</w:t>
      </w:r>
      <w:r>
        <w:rPr>
          <w:lang w:eastAsia="zh-CN"/>
        </w:rPr>
        <w:br/>
      </w:r>
      <w:r>
        <w:rPr>
          <w:lang w:eastAsia="zh-CN"/>
        </w:rPr>
        <w:br/>
      </w:r>
      <w:r>
        <w:rPr>
          <w:lang w:eastAsia="zh-CN"/>
        </w:rPr>
        <w:t>功能名称及描述：在线投稿</w:t>
      </w:r>
      <w:r>
        <w:rPr>
          <w:lang w:eastAsia="zh-CN"/>
        </w:rPr>
        <w:br/>
      </w:r>
      <w:r>
        <w:rPr>
          <w:lang w:eastAsia="zh-CN"/>
        </w:rPr>
        <w:t>操作步骤：</w:t>
      </w:r>
      <w:r>
        <w:rPr>
          <w:lang w:eastAsia="zh-CN"/>
        </w:rPr>
        <w:br/>
        <w:t xml:space="preserve">1. </w:t>
      </w:r>
      <w:r>
        <w:rPr>
          <w:lang w:eastAsia="zh-CN"/>
        </w:rPr>
        <w:t>访问爱</w:t>
      </w:r>
      <w:proofErr w:type="gramStart"/>
      <w:r>
        <w:rPr>
          <w:lang w:eastAsia="zh-CN"/>
        </w:rPr>
        <w:t>思学术</w:t>
      </w:r>
      <w:proofErr w:type="gramEnd"/>
      <w:r>
        <w:rPr>
          <w:lang w:eastAsia="zh-CN"/>
        </w:rPr>
        <w:t>期刊网（</w:t>
      </w:r>
      <w:r>
        <w:rPr>
          <w:lang w:eastAsia="zh-CN"/>
        </w:rPr>
        <w:t>AIS</w:t>
      </w:r>
      <w:r>
        <w:rPr>
          <w:lang w:eastAsia="zh-CN"/>
        </w:rPr>
        <w:t>）官网：</w:t>
      </w:r>
      <w:r>
        <w:rPr>
          <w:lang w:eastAsia="zh-CN"/>
        </w:rPr>
        <w:t>https://www.ais.cn/journal</w:t>
      </w:r>
      <w:r>
        <w:rPr>
          <w:lang w:eastAsia="zh-CN"/>
        </w:rPr>
        <w:br/>
        <w:t xml:space="preserve">2. </w:t>
      </w:r>
      <w:r>
        <w:rPr>
          <w:lang w:eastAsia="zh-CN"/>
        </w:rPr>
        <w:t>在首页找到您想要投稿的期刊，点击进入期刊详情页。</w:t>
      </w:r>
      <w:r>
        <w:rPr>
          <w:lang w:eastAsia="zh-CN"/>
        </w:rPr>
        <w:br/>
        <w:t xml:space="preserve">3. </w:t>
      </w:r>
      <w:r>
        <w:rPr>
          <w:lang w:eastAsia="zh-CN"/>
        </w:rPr>
        <w:t>在期刊详情页找到</w:t>
      </w:r>
      <w:r>
        <w:rPr>
          <w:lang w:eastAsia="zh-CN"/>
        </w:rPr>
        <w:t>“</w:t>
      </w:r>
      <w:r>
        <w:rPr>
          <w:lang w:eastAsia="zh-CN"/>
        </w:rPr>
        <w:t>在线投稿</w:t>
      </w:r>
      <w:r>
        <w:rPr>
          <w:lang w:eastAsia="zh-CN"/>
        </w:rPr>
        <w:t>”</w:t>
      </w:r>
      <w:r>
        <w:rPr>
          <w:lang w:eastAsia="zh-CN"/>
        </w:rPr>
        <w:t>按钮，点击进入投稿系统。</w:t>
      </w:r>
      <w:r>
        <w:rPr>
          <w:lang w:eastAsia="zh-CN"/>
        </w:rPr>
        <w:br/>
        <w:t xml:space="preserve">4. </w:t>
      </w:r>
      <w:r>
        <w:rPr>
          <w:lang w:eastAsia="zh-CN"/>
        </w:rPr>
        <w:t>注册并登录投稿系统，按照系统提示填写论文信息、上传论文文件等。</w:t>
      </w:r>
      <w:r>
        <w:rPr>
          <w:lang w:eastAsia="zh-CN"/>
        </w:rPr>
        <w:br/>
        <w:t xml:space="preserve">5. </w:t>
      </w:r>
      <w:r>
        <w:rPr>
          <w:lang w:eastAsia="zh-CN"/>
        </w:rPr>
        <w:t>提交投稿后，您可以在投稿系统内查看审稿进度和审稿结果。</w:t>
      </w:r>
      <w:r>
        <w:rPr>
          <w:lang w:eastAsia="zh-CN"/>
        </w:rPr>
        <w:br/>
      </w:r>
      <w:r>
        <w:rPr>
          <w:lang w:eastAsia="zh-CN"/>
        </w:rPr>
        <w:br/>
      </w:r>
      <w:r>
        <w:rPr>
          <w:lang w:eastAsia="zh-CN"/>
        </w:rPr>
        <w:t>功能名称及描述：期刊影响力分析</w:t>
      </w:r>
      <w:r>
        <w:rPr>
          <w:lang w:eastAsia="zh-CN"/>
        </w:rPr>
        <w:br/>
      </w:r>
      <w:r>
        <w:rPr>
          <w:lang w:eastAsia="zh-CN"/>
        </w:rPr>
        <w:t>操作步骤：</w:t>
      </w:r>
      <w:r>
        <w:rPr>
          <w:lang w:eastAsia="zh-CN"/>
        </w:rPr>
        <w:br/>
        <w:t xml:space="preserve">1. </w:t>
      </w:r>
      <w:r>
        <w:rPr>
          <w:lang w:eastAsia="zh-CN"/>
        </w:rPr>
        <w:t>访问爱</w:t>
      </w:r>
      <w:proofErr w:type="gramStart"/>
      <w:r>
        <w:rPr>
          <w:lang w:eastAsia="zh-CN"/>
        </w:rPr>
        <w:t>思学术</w:t>
      </w:r>
      <w:proofErr w:type="gramEnd"/>
      <w:r>
        <w:rPr>
          <w:lang w:eastAsia="zh-CN"/>
        </w:rPr>
        <w:t>期刊网（</w:t>
      </w:r>
      <w:r>
        <w:rPr>
          <w:lang w:eastAsia="zh-CN"/>
        </w:rPr>
        <w:t>AIS</w:t>
      </w:r>
      <w:r>
        <w:rPr>
          <w:lang w:eastAsia="zh-CN"/>
        </w:rPr>
        <w:t>）官网：</w:t>
      </w:r>
      <w:r>
        <w:rPr>
          <w:lang w:eastAsia="zh-CN"/>
        </w:rPr>
        <w:t>https://www.ais.cn/journal</w:t>
      </w:r>
      <w:r>
        <w:rPr>
          <w:lang w:eastAsia="zh-CN"/>
        </w:rPr>
        <w:br/>
        <w:t xml:space="preserve">2. </w:t>
      </w:r>
      <w:r>
        <w:rPr>
          <w:lang w:eastAsia="zh-CN"/>
        </w:rPr>
        <w:t>在首页的搜索框中输入您想要分析的期刊名称或关键词。</w:t>
      </w:r>
      <w:r>
        <w:rPr>
          <w:lang w:eastAsia="zh-CN"/>
        </w:rPr>
        <w:br/>
        <w:t xml:space="preserve">3. </w:t>
      </w:r>
      <w:r>
        <w:rPr>
          <w:lang w:eastAsia="zh-CN"/>
        </w:rPr>
        <w:t>在搜索结果页面，找到您想要分析的期刊，点击进入期刊详情页。</w:t>
      </w:r>
      <w:r>
        <w:rPr>
          <w:lang w:eastAsia="zh-CN"/>
        </w:rPr>
        <w:br/>
        <w:t xml:space="preserve">4. </w:t>
      </w:r>
      <w:r>
        <w:rPr>
          <w:lang w:eastAsia="zh-CN"/>
        </w:rPr>
        <w:t>在期刊详情页，您可以查看该期刊的影响因子、被引次数等指标，以及与其他期刊的比较分析。</w:t>
      </w:r>
      <w:r>
        <w:rPr>
          <w:lang w:eastAsia="zh-CN"/>
        </w:rPr>
        <w:br/>
      </w:r>
      <w:r>
        <w:rPr>
          <w:lang w:eastAsia="zh-CN"/>
        </w:rPr>
        <w:br/>
      </w:r>
      <w:r>
        <w:rPr>
          <w:lang w:eastAsia="zh-CN"/>
        </w:rPr>
        <w:t>功能名称及描述：学术资讯获取</w:t>
      </w:r>
      <w:r>
        <w:rPr>
          <w:lang w:eastAsia="zh-CN"/>
        </w:rPr>
        <w:br/>
      </w:r>
      <w:r>
        <w:rPr>
          <w:lang w:eastAsia="zh-CN"/>
        </w:rPr>
        <w:t>操作步骤：</w:t>
      </w:r>
      <w:r>
        <w:rPr>
          <w:lang w:eastAsia="zh-CN"/>
        </w:rPr>
        <w:br/>
        <w:t xml:space="preserve">1. </w:t>
      </w:r>
      <w:r>
        <w:rPr>
          <w:lang w:eastAsia="zh-CN"/>
        </w:rPr>
        <w:t>访问爱</w:t>
      </w:r>
      <w:proofErr w:type="gramStart"/>
      <w:r>
        <w:rPr>
          <w:lang w:eastAsia="zh-CN"/>
        </w:rPr>
        <w:t>思学术</w:t>
      </w:r>
      <w:proofErr w:type="gramEnd"/>
      <w:r>
        <w:rPr>
          <w:lang w:eastAsia="zh-CN"/>
        </w:rPr>
        <w:t>期刊网（</w:t>
      </w:r>
      <w:r>
        <w:rPr>
          <w:lang w:eastAsia="zh-CN"/>
        </w:rPr>
        <w:t>AIS</w:t>
      </w:r>
      <w:r>
        <w:rPr>
          <w:lang w:eastAsia="zh-CN"/>
        </w:rPr>
        <w:t>）官网：</w:t>
      </w:r>
      <w:r>
        <w:rPr>
          <w:lang w:eastAsia="zh-CN"/>
        </w:rPr>
        <w:t>https://www.ais.cn/journal</w:t>
      </w:r>
      <w:r>
        <w:rPr>
          <w:lang w:eastAsia="zh-CN"/>
        </w:rPr>
        <w:br/>
        <w:t xml:space="preserve">2. </w:t>
      </w:r>
      <w:r>
        <w:rPr>
          <w:lang w:eastAsia="zh-CN"/>
        </w:rPr>
        <w:t>在首页找到</w:t>
      </w:r>
      <w:r>
        <w:rPr>
          <w:lang w:eastAsia="zh-CN"/>
        </w:rPr>
        <w:t>“</w:t>
      </w:r>
      <w:r>
        <w:rPr>
          <w:lang w:eastAsia="zh-CN"/>
        </w:rPr>
        <w:t>学术资讯</w:t>
      </w:r>
      <w:r>
        <w:rPr>
          <w:lang w:eastAsia="zh-CN"/>
        </w:rPr>
        <w:t>”</w:t>
      </w:r>
      <w:r>
        <w:rPr>
          <w:lang w:eastAsia="zh-CN"/>
        </w:rPr>
        <w:t>栏目，点击进入。</w:t>
      </w:r>
      <w:r>
        <w:rPr>
          <w:lang w:eastAsia="zh-CN"/>
        </w:rPr>
        <w:br/>
        <w:t xml:space="preserve">3. </w:t>
      </w:r>
      <w:r>
        <w:rPr>
          <w:lang w:eastAsia="zh-CN"/>
        </w:rPr>
        <w:t>在学术资讯页面，您可以查看最新的学术新闻、会议通知、学术活动等信息。</w:t>
      </w:r>
      <w:r>
        <w:rPr>
          <w:lang w:eastAsia="zh-CN"/>
        </w:rPr>
        <w:br/>
        <w:t xml:space="preserve">4. </w:t>
      </w:r>
      <w:r>
        <w:rPr>
          <w:lang w:eastAsia="zh-CN"/>
        </w:rPr>
        <w:t>点击感兴趣的资讯标题，进入详情页查看更多详细信息。</w:t>
      </w:r>
      <w:r>
        <w:rPr>
          <w:lang w:eastAsia="zh-CN"/>
        </w:rPr>
        <w:br/>
      </w:r>
      <w:r>
        <w:rPr>
          <w:lang w:eastAsia="zh-CN"/>
        </w:rPr>
        <w:br/>
      </w:r>
      <w:r>
        <w:rPr>
          <w:lang w:eastAsia="zh-CN"/>
        </w:rPr>
        <w:t>网站简介总结：</w:t>
      </w:r>
      <w:r>
        <w:rPr>
          <w:lang w:eastAsia="zh-CN"/>
        </w:rPr>
        <w:br/>
      </w:r>
      <w:r>
        <w:rPr>
          <w:lang w:eastAsia="zh-CN"/>
        </w:rPr>
        <w:t>爱</w:t>
      </w:r>
      <w:proofErr w:type="gramStart"/>
      <w:r>
        <w:rPr>
          <w:lang w:eastAsia="zh-CN"/>
        </w:rPr>
        <w:t>思学术</w:t>
      </w:r>
      <w:proofErr w:type="gramEnd"/>
      <w:r>
        <w:rPr>
          <w:lang w:eastAsia="zh-CN"/>
        </w:rPr>
        <w:t>期刊网（</w:t>
      </w:r>
      <w:r>
        <w:rPr>
          <w:lang w:eastAsia="zh-CN"/>
        </w:rPr>
        <w:t>AIS</w:t>
      </w:r>
      <w:r>
        <w:rPr>
          <w:lang w:eastAsia="zh-CN"/>
        </w:rPr>
        <w:t>）是一个专注于学术期刊领域的综合性服务平台，提供学术期刊检索、在线投稿、期刊影响力分析和学术资讯获取等功能。用户可以通过该网站快速找到所</w:t>
      </w:r>
      <w:r>
        <w:rPr>
          <w:lang w:eastAsia="zh-CN"/>
        </w:rPr>
        <w:lastRenderedPageBreak/>
        <w:t>需的学术期刊信息，进行在线投稿，了解期刊的影响力，以及获取最新的学术资讯。爱</w:t>
      </w:r>
      <w:proofErr w:type="gramStart"/>
      <w:r>
        <w:rPr>
          <w:lang w:eastAsia="zh-CN"/>
        </w:rPr>
        <w:t>思学术期刊网</w:t>
      </w:r>
      <w:proofErr w:type="gramEnd"/>
      <w:r>
        <w:rPr>
          <w:lang w:eastAsia="zh-CN"/>
        </w:rPr>
        <w:t>致力于为用户提供便捷、高效的学术服务，推动学术交流与合作。</w:t>
      </w:r>
    </w:p>
    <w:p w14:paraId="4A9A5B90" w14:textId="77777777" w:rsidR="00A73E44" w:rsidRDefault="00000000">
      <w:pPr>
        <w:rPr>
          <w:lang w:eastAsia="zh-CN"/>
        </w:rPr>
      </w:pPr>
      <w:r>
        <w:rPr>
          <w:lang w:eastAsia="zh-CN"/>
        </w:rPr>
        <w:br/>
      </w:r>
    </w:p>
    <w:p w14:paraId="1EB78B51" w14:textId="77777777" w:rsidR="00A73E44" w:rsidRDefault="00000000">
      <w:pPr>
        <w:rPr>
          <w:lang w:eastAsia="zh-CN"/>
        </w:rPr>
      </w:pPr>
      <w:r>
        <w:rPr>
          <w:lang w:eastAsia="zh-CN"/>
        </w:rPr>
        <w:t>网站名称：华西</w:t>
      </w:r>
      <w:proofErr w:type="gramStart"/>
      <w:r>
        <w:rPr>
          <w:lang w:eastAsia="zh-CN"/>
        </w:rPr>
        <w:t>期刊网</w:t>
      </w:r>
      <w:proofErr w:type="gramEnd"/>
      <w:r>
        <w:rPr>
          <w:lang w:eastAsia="zh-CN"/>
        </w:rPr>
        <w:br/>
      </w:r>
      <w:r>
        <w:rPr>
          <w:lang w:eastAsia="zh-CN"/>
        </w:rPr>
        <w:br/>
      </w:r>
      <w:r>
        <w:rPr>
          <w:lang w:eastAsia="zh-CN"/>
        </w:rPr>
        <w:t>功能名称及描述：</w:t>
      </w:r>
      <w:r>
        <w:rPr>
          <w:lang w:eastAsia="zh-CN"/>
        </w:rPr>
        <w:br/>
        <w:t xml:space="preserve">1. </w:t>
      </w:r>
      <w:r>
        <w:rPr>
          <w:lang w:eastAsia="zh-CN"/>
        </w:rPr>
        <w:t>期刊查询</w:t>
      </w:r>
      <w:r>
        <w:rPr>
          <w:lang w:eastAsia="zh-CN"/>
        </w:rPr>
        <w:br/>
        <w:t xml:space="preserve">   </w:t>
      </w:r>
      <w:r>
        <w:rPr>
          <w:lang w:eastAsia="zh-CN"/>
        </w:rPr>
        <w:t>操作步骤：</w:t>
      </w:r>
      <w:r>
        <w:rPr>
          <w:lang w:eastAsia="zh-CN"/>
        </w:rPr>
        <w:br/>
        <w:t xml:space="preserve">   - </w:t>
      </w:r>
      <w:r>
        <w:rPr>
          <w:lang w:eastAsia="zh-CN"/>
        </w:rPr>
        <w:t>访问华西</w:t>
      </w:r>
      <w:proofErr w:type="gramStart"/>
      <w:r>
        <w:rPr>
          <w:lang w:eastAsia="zh-CN"/>
        </w:rPr>
        <w:t>期刊网</w:t>
      </w:r>
      <w:proofErr w:type="gramEnd"/>
      <w:r>
        <w:rPr>
          <w:lang w:eastAsia="zh-CN"/>
        </w:rPr>
        <w:t>首页。</w:t>
      </w:r>
      <w:r>
        <w:rPr>
          <w:lang w:eastAsia="zh-CN"/>
        </w:rPr>
        <w:br/>
        <w:t xml:space="preserve">   - </w:t>
      </w:r>
      <w:r>
        <w:rPr>
          <w:lang w:eastAsia="zh-CN"/>
        </w:rPr>
        <w:t>在搜索框中输入想要查询的期刊名称或关键词。</w:t>
      </w:r>
      <w:r>
        <w:rPr>
          <w:lang w:eastAsia="zh-CN"/>
        </w:rPr>
        <w:br/>
        <w:t xml:space="preserve">   - </w:t>
      </w:r>
      <w:r>
        <w:rPr>
          <w:lang w:eastAsia="zh-CN"/>
        </w:rPr>
        <w:t>点击搜索按钮或按回车键进行搜索。</w:t>
      </w:r>
      <w:r>
        <w:rPr>
          <w:lang w:eastAsia="zh-CN"/>
        </w:rPr>
        <w:br/>
        <w:t xml:space="preserve">   - </w:t>
      </w:r>
      <w:r>
        <w:rPr>
          <w:lang w:eastAsia="zh-CN"/>
        </w:rPr>
        <w:t>在搜索结果中找到目标期刊，点击即可查看期刊详情。</w:t>
      </w:r>
      <w:r>
        <w:rPr>
          <w:lang w:eastAsia="zh-CN"/>
        </w:rPr>
        <w:br/>
      </w:r>
      <w:r>
        <w:rPr>
          <w:lang w:eastAsia="zh-CN"/>
        </w:rPr>
        <w:br/>
        <w:t xml:space="preserve">2. </w:t>
      </w:r>
      <w:r>
        <w:rPr>
          <w:lang w:eastAsia="zh-CN"/>
        </w:rPr>
        <w:t>论文投稿</w:t>
      </w:r>
      <w:r>
        <w:rPr>
          <w:lang w:eastAsia="zh-CN"/>
        </w:rPr>
        <w:br/>
        <w:t xml:space="preserve">   </w:t>
      </w:r>
      <w:r>
        <w:rPr>
          <w:lang w:eastAsia="zh-CN"/>
        </w:rPr>
        <w:t>操作步骤：</w:t>
      </w:r>
      <w:r>
        <w:rPr>
          <w:lang w:eastAsia="zh-CN"/>
        </w:rPr>
        <w:br/>
        <w:t xml:space="preserve">   - </w:t>
      </w:r>
      <w:r>
        <w:rPr>
          <w:lang w:eastAsia="zh-CN"/>
        </w:rPr>
        <w:t>登录华西</w:t>
      </w:r>
      <w:proofErr w:type="gramStart"/>
      <w:r>
        <w:rPr>
          <w:lang w:eastAsia="zh-CN"/>
        </w:rPr>
        <w:t>期刊网个人</w:t>
      </w:r>
      <w:proofErr w:type="gramEnd"/>
      <w:r>
        <w:rPr>
          <w:lang w:eastAsia="zh-CN"/>
        </w:rPr>
        <w:t>账户。</w:t>
      </w:r>
      <w:r>
        <w:rPr>
          <w:lang w:eastAsia="zh-CN"/>
        </w:rPr>
        <w:br/>
        <w:t xml:space="preserve">   - </w:t>
      </w:r>
      <w:r>
        <w:rPr>
          <w:lang w:eastAsia="zh-CN"/>
        </w:rPr>
        <w:t>点击</w:t>
      </w:r>
      <w:r>
        <w:rPr>
          <w:lang w:eastAsia="zh-CN"/>
        </w:rPr>
        <w:t>“</w:t>
      </w:r>
      <w:r>
        <w:rPr>
          <w:lang w:eastAsia="zh-CN"/>
        </w:rPr>
        <w:t>投稿</w:t>
      </w:r>
      <w:r>
        <w:rPr>
          <w:lang w:eastAsia="zh-CN"/>
        </w:rPr>
        <w:t>”</w:t>
      </w:r>
      <w:r>
        <w:rPr>
          <w:lang w:eastAsia="zh-CN"/>
        </w:rPr>
        <w:t>按钮，进入投稿页面。</w:t>
      </w:r>
      <w:r>
        <w:rPr>
          <w:lang w:eastAsia="zh-CN"/>
        </w:rPr>
        <w:br/>
        <w:t xml:space="preserve">   - </w:t>
      </w:r>
      <w:r>
        <w:rPr>
          <w:lang w:eastAsia="zh-CN"/>
        </w:rPr>
        <w:t>按照页面提示填写论文信息，包括论文标题、作者、摘要等。</w:t>
      </w:r>
      <w:r>
        <w:rPr>
          <w:lang w:eastAsia="zh-CN"/>
        </w:rPr>
        <w:br/>
        <w:t xml:space="preserve">   - </w:t>
      </w:r>
      <w:r>
        <w:rPr>
          <w:lang w:eastAsia="zh-CN"/>
        </w:rPr>
        <w:t>上传论文文档，选择投稿的期刊。</w:t>
      </w:r>
      <w:r>
        <w:rPr>
          <w:lang w:eastAsia="zh-CN"/>
        </w:rPr>
        <w:br/>
        <w:t xml:space="preserve">   - </w:t>
      </w:r>
      <w:r>
        <w:rPr>
          <w:lang w:eastAsia="zh-CN"/>
        </w:rPr>
        <w:t>确认投稿信息无误后，提交投稿。</w:t>
      </w:r>
      <w:r>
        <w:rPr>
          <w:lang w:eastAsia="zh-CN"/>
        </w:rPr>
        <w:br/>
      </w:r>
      <w:r>
        <w:rPr>
          <w:lang w:eastAsia="zh-CN"/>
        </w:rPr>
        <w:br/>
        <w:t xml:space="preserve">3. </w:t>
      </w:r>
      <w:r>
        <w:rPr>
          <w:lang w:eastAsia="zh-CN"/>
        </w:rPr>
        <w:t>论文审稿</w:t>
      </w:r>
      <w:r>
        <w:rPr>
          <w:lang w:eastAsia="zh-CN"/>
        </w:rPr>
        <w:br/>
        <w:t xml:space="preserve">   </w:t>
      </w:r>
      <w:r>
        <w:rPr>
          <w:lang w:eastAsia="zh-CN"/>
        </w:rPr>
        <w:t>操作步骤：</w:t>
      </w:r>
      <w:r>
        <w:rPr>
          <w:lang w:eastAsia="zh-CN"/>
        </w:rPr>
        <w:br/>
        <w:t xml:space="preserve">   - </w:t>
      </w:r>
      <w:r>
        <w:rPr>
          <w:lang w:eastAsia="zh-CN"/>
        </w:rPr>
        <w:t>登录华西</w:t>
      </w:r>
      <w:proofErr w:type="gramStart"/>
      <w:r>
        <w:rPr>
          <w:lang w:eastAsia="zh-CN"/>
        </w:rPr>
        <w:t>期刊网</w:t>
      </w:r>
      <w:proofErr w:type="gramEnd"/>
      <w:r>
        <w:rPr>
          <w:lang w:eastAsia="zh-CN"/>
        </w:rPr>
        <w:t>审稿人账户。</w:t>
      </w:r>
      <w:r>
        <w:rPr>
          <w:lang w:eastAsia="zh-CN"/>
        </w:rPr>
        <w:br/>
        <w:t xml:space="preserve">   - </w:t>
      </w:r>
      <w:r>
        <w:rPr>
          <w:lang w:eastAsia="zh-CN"/>
        </w:rPr>
        <w:t>在个人中心找到待审稿论文列表。</w:t>
      </w:r>
      <w:r>
        <w:rPr>
          <w:lang w:eastAsia="zh-CN"/>
        </w:rPr>
        <w:br/>
        <w:t xml:space="preserve">   - </w:t>
      </w:r>
      <w:r>
        <w:rPr>
          <w:lang w:eastAsia="zh-CN"/>
        </w:rPr>
        <w:t>点击论文标题，查看论文详情。</w:t>
      </w:r>
      <w:r>
        <w:rPr>
          <w:lang w:eastAsia="zh-CN"/>
        </w:rPr>
        <w:br/>
        <w:t xml:space="preserve">   - </w:t>
      </w:r>
      <w:r>
        <w:rPr>
          <w:lang w:eastAsia="zh-CN"/>
        </w:rPr>
        <w:t>根据审稿要求，对论文进行评审，给出评审意见。</w:t>
      </w:r>
      <w:r>
        <w:rPr>
          <w:lang w:eastAsia="zh-CN"/>
        </w:rPr>
        <w:br/>
        <w:t xml:space="preserve">   - </w:t>
      </w:r>
      <w:r>
        <w:rPr>
          <w:lang w:eastAsia="zh-CN"/>
        </w:rPr>
        <w:t>提交评审意见，完成审稿。</w:t>
      </w:r>
      <w:r>
        <w:rPr>
          <w:lang w:eastAsia="zh-CN"/>
        </w:rPr>
        <w:br/>
      </w:r>
      <w:r>
        <w:rPr>
          <w:lang w:eastAsia="zh-CN"/>
        </w:rPr>
        <w:br/>
        <w:t xml:space="preserve">4. </w:t>
      </w:r>
      <w:r>
        <w:rPr>
          <w:lang w:eastAsia="zh-CN"/>
        </w:rPr>
        <w:t>论文下载</w:t>
      </w:r>
      <w:r>
        <w:rPr>
          <w:lang w:eastAsia="zh-CN"/>
        </w:rPr>
        <w:br/>
      </w:r>
      <w:r>
        <w:rPr>
          <w:lang w:eastAsia="zh-CN"/>
        </w:rPr>
        <w:lastRenderedPageBreak/>
        <w:t xml:space="preserve">   </w:t>
      </w:r>
      <w:r>
        <w:rPr>
          <w:lang w:eastAsia="zh-CN"/>
        </w:rPr>
        <w:t>操作步骤：</w:t>
      </w:r>
      <w:r>
        <w:rPr>
          <w:lang w:eastAsia="zh-CN"/>
        </w:rPr>
        <w:br/>
        <w:t xml:space="preserve">   - </w:t>
      </w:r>
      <w:r>
        <w:rPr>
          <w:lang w:eastAsia="zh-CN"/>
        </w:rPr>
        <w:t>在华西</w:t>
      </w:r>
      <w:proofErr w:type="gramStart"/>
      <w:r>
        <w:rPr>
          <w:lang w:eastAsia="zh-CN"/>
        </w:rPr>
        <w:t>期刊网</w:t>
      </w:r>
      <w:proofErr w:type="gramEnd"/>
      <w:r>
        <w:rPr>
          <w:lang w:eastAsia="zh-CN"/>
        </w:rPr>
        <w:t>首页或期刊详情页找到想要下载的论文。</w:t>
      </w:r>
      <w:r>
        <w:rPr>
          <w:lang w:eastAsia="zh-CN"/>
        </w:rPr>
        <w:br/>
        <w:t xml:space="preserve">   - </w:t>
      </w:r>
      <w:r>
        <w:rPr>
          <w:lang w:eastAsia="zh-CN"/>
        </w:rPr>
        <w:t>点击论文标题，进入论文详情页。</w:t>
      </w:r>
      <w:r>
        <w:rPr>
          <w:lang w:eastAsia="zh-CN"/>
        </w:rPr>
        <w:br/>
        <w:t xml:space="preserve">   - </w:t>
      </w:r>
      <w:r>
        <w:rPr>
          <w:lang w:eastAsia="zh-CN"/>
        </w:rPr>
        <w:t>点击</w:t>
      </w:r>
      <w:r>
        <w:rPr>
          <w:lang w:eastAsia="zh-CN"/>
        </w:rPr>
        <w:t>“</w:t>
      </w:r>
      <w:r>
        <w:rPr>
          <w:lang w:eastAsia="zh-CN"/>
        </w:rPr>
        <w:t>下载</w:t>
      </w:r>
      <w:r>
        <w:rPr>
          <w:lang w:eastAsia="zh-CN"/>
        </w:rPr>
        <w:t>”</w:t>
      </w:r>
      <w:r>
        <w:rPr>
          <w:lang w:eastAsia="zh-CN"/>
        </w:rPr>
        <w:t>按钮，选择下载格式（如</w:t>
      </w:r>
      <w:r>
        <w:rPr>
          <w:lang w:eastAsia="zh-CN"/>
        </w:rPr>
        <w:t>PDF</w:t>
      </w:r>
      <w:r>
        <w:rPr>
          <w:lang w:eastAsia="zh-CN"/>
        </w:rPr>
        <w:t>）。</w:t>
      </w:r>
      <w:r>
        <w:rPr>
          <w:lang w:eastAsia="zh-CN"/>
        </w:rPr>
        <w:br/>
        <w:t xml:space="preserve">   - </w:t>
      </w:r>
      <w:r>
        <w:rPr>
          <w:lang w:eastAsia="zh-CN"/>
        </w:rPr>
        <w:t>等待下载完成，即可在本地查看论文。</w:t>
      </w:r>
      <w:r>
        <w:rPr>
          <w:lang w:eastAsia="zh-CN"/>
        </w:rPr>
        <w:br/>
      </w:r>
      <w:r>
        <w:rPr>
          <w:lang w:eastAsia="zh-CN"/>
        </w:rPr>
        <w:br/>
      </w:r>
      <w:r>
        <w:rPr>
          <w:lang w:eastAsia="zh-CN"/>
        </w:rPr>
        <w:t>网站简介总结：</w:t>
      </w:r>
      <w:r>
        <w:rPr>
          <w:lang w:eastAsia="zh-CN"/>
        </w:rPr>
        <w:br/>
      </w:r>
      <w:r>
        <w:rPr>
          <w:lang w:eastAsia="zh-CN"/>
        </w:rPr>
        <w:t>华西</w:t>
      </w:r>
      <w:proofErr w:type="gramStart"/>
      <w:r>
        <w:rPr>
          <w:lang w:eastAsia="zh-CN"/>
        </w:rPr>
        <w:t>期刊网</w:t>
      </w:r>
      <w:proofErr w:type="gramEnd"/>
      <w:r>
        <w:rPr>
          <w:lang w:eastAsia="zh-CN"/>
        </w:rPr>
        <w:t>是一个专业的学术期刊服务平台，提供期刊查询、论文投稿、审稿和下载等功能。用户可以在这里找到感兴趣的期刊和论文，进行投稿和审稿操作。同时，网站还提供了论文下载服务，方便用户获取所需论文。华西</w:t>
      </w:r>
      <w:proofErr w:type="gramStart"/>
      <w:r>
        <w:rPr>
          <w:lang w:eastAsia="zh-CN"/>
        </w:rPr>
        <w:t>期刊网</w:t>
      </w:r>
      <w:proofErr w:type="gramEnd"/>
      <w:r>
        <w:rPr>
          <w:lang w:eastAsia="zh-CN"/>
        </w:rPr>
        <w:t>致力于为用户提供便捷、高效的学术服务，推动学术交流与发展。</w:t>
      </w:r>
    </w:p>
    <w:p w14:paraId="02685A67" w14:textId="77777777" w:rsidR="00A73E44" w:rsidRDefault="00000000">
      <w:pPr>
        <w:rPr>
          <w:lang w:eastAsia="zh-CN"/>
        </w:rPr>
      </w:pPr>
      <w:r>
        <w:rPr>
          <w:lang w:eastAsia="zh-CN"/>
        </w:rPr>
        <w:br/>
      </w:r>
    </w:p>
    <w:p w14:paraId="7860C8D4" w14:textId="77777777" w:rsidR="00A73E44" w:rsidRDefault="00000000">
      <w:pPr>
        <w:rPr>
          <w:lang w:eastAsia="zh-CN"/>
        </w:rPr>
      </w:pPr>
      <w:r>
        <w:rPr>
          <w:lang w:eastAsia="zh-CN"/>
        </w:rPr>
        <w:t>网站名称：</w:t>
      </w:r>
      <w:r>
        <w:rPr>
          <w:lang w:eastAsia="zh-CN"/>
        </w:rPr>
        <w:t>BBS.TOP</w:t>
      </w:r>
      <w:r>
        <w:rPr>
          <w:lang w:eastAsia="zh-CN"/>
        </w:rPr>
        <w:br/>
      </w:r>
      <w:r>
        <w:rPr>
          <w:lang w:eastAsia="zh-CN"/>
        </w:rPr>
        <w:br/>
      </w:r>
      <w:r>
        <w:rPr>
          <w:lang w:eastAsia="zh-CN"/>
        </w:rPr>
        <w:t>功能名称及描述：论坛讨论区</w:t>
      </w:r>
      <w:r>
        <w:rPr>
          <w:lang w:eastAsia="zh-CN"/>
        </w:rPr>
        <w:br/>
      </w:r>
      <w:r>
        <w:rPr>
          <w:lang w:eastAsia="zh-CN"/>
        </w:rPr>
        <w:t>操作步骤：</w:t>
      </w:r>
      <w:r>
        <w:rPr>
          <w:lang w:eastAsia="zh-CN"/>
        </w:rPr>
        <w:br/>
        <w:t xml:space="preserve">1. </w:t>
      </w:r>
      <w:r>
        <w:rPr>
          <w:lang w:eastAsia="zh-CN"/>
        </w:rPr>
        <w:t>访问</w:t>
      </w:r>
      <w:r>
        <w:rPr>
          <w:lang w:eastAsia="zh-CN"/>
        </w:rPr>
        <w:t>BBS.TOP</w:t>
      </w:r>
      <w:r>
        <w:rPr>
          <w:lang w:eastAsia="zh-CN"/>
        </w:rPr>
        <w:t>网站。</w:t>
      </w:r>
      <w:r>
        <w:rPr>
          <w:lang w:eastAsia="zh-CN"/>
        </w:rPr>
        <w:br/>
        <w:t xml:space="preserve">2. </w:t>
      </w:r>
      <w:r>
        <w:rPr>
          <w:lang w:eastAsia="zh-CN"/>
        </w:rPr>
        <w:t>注册并登录账户。</w:t>
      </w:r>
      <w:r>
        <w:rPr>
          <w:lang w:eastAsia="zh-CN"/>
        </w:rPr>
        <w:br/>
        <w:t xml:space="preserve">3. </w:t>
      </w:r>
      <w:r>
        <w:rPr>
          <w:lang w:eastAsia="zh-CN"/>
        </w:rPr>
        <w:t>在首页浏览不同的论坛板块，选择感兴趣的板块点击进入。</w:t>
      </w:r>
      <w:r>
        <w:rPr>
          <w:lang w:eastAsia="zh-CN"/>
        </w:rPr>
        <w:br/>
        <w:t xml:space="preserve">4. </w:t>
      </w:r>
      <w:r>
        <w:rPr>
          <w:lang w:eastAsia="zh-CN"/>
        </w:rPr>
        <w:t>在论坛板块中，浏览帖子列表，点击感兴趣的帖子标题查看详细内容。</w:t>
      </w:r>
      <w:r>
        <w:rPr>
          <w:lang w:eastAsia="zh-CN"/>
        </w:rPr>
        <w:br/>
        <w:t xml:space="preserve">5. </w:t>
      </w:r>
      <w:r>
        <w:rPr>
          <w:lang w:eastAsia="zh-CN"/>
        </w:rPr>
        <w:t>如果想要发表新帖子，点击</w:t>
      </w:r>
      <w:r>
        <w:rPr>
          <w:lang w:eastAsia="zh-CN"/>
        </w:rPr>
        <w:t>“</w:t>
      </w:r>
      <w:r>
        <w:rPr>
          <w:lang w:eastAsia="zh-CN"/>
        </w:rPr>
        <w:t>发表新帖</w:t>
      </w:r>
      <w:r>
        <w:rPr>
          <w:lang w:eastAsia="zh-CN"/>
        </w:rPr>
        <w:t>”</w:t>
      </w:r>
      <w:r>
        <w:rPr>
          <w:lang w:eastAsia="zh-CN"/>
        </w:rPr>
        <w:t>按钮，输入帖子标题和内容，点击</w:t>
      </w:r>
      <w:r>
        <w:rPr>
          <w:lang w:eastAsia="zh-CN"/>
        </w:rPr>
        <w:t>“</w:t>
      </w:r>
      <w:r>
        <w:rPr>
          <w:lang w:eastAsia="zh-CN"/>
        </w:rPr>
        <w:t>提交</w:t>
      </w:r>
      <w:r>
        <w:rPr>
          <w:lang w:eastAsia="zh-CN"/>
        </w:rPr>
        <w:t>”</w:t>
      </w:r>
      <w:r>
        <w:rPr>
          <w:lang w:eastAsia="zh-CN"/>
        </w:rPr>
        <w:t>发布帖子。</w:t>
      </w:r>
      <w:r>
        <w:rPr>
          <w:lang w:eastAsia="zh-CN"/>
        </w:rPr>
        <w:br/>
        <w:t xml:space="preserve">6. </w:t>
      </w:r>
      <w:r>
        <w:rPr>
          <w:lang w:eastAsia="zh-CN"/>
        </w:rPr>
        <w:t>在帖子下方，可以回复其他用户的评论，进行互动交流。</w:t>
      </w:r>
      <w:r>
        <w:rPr>
          <w:lang w:eastAsia="zh-CN"/>
        </w:rPr>
        <w:br/>
        <w:t xml:space="preserve">7. </w:t>
      </w:r>
      <w:r>
        <w:rPr>
          <w:lang w:eastAsia="zh-CN"/>
        </w:rPr>
        <w:t>可以收藏喜欢的帖子，方便以后查看。</w:t>
      </w:r>
      <w:r>
        <w:rPr>
          <w:lang w:eastAsia="zh-CN"/>
        </w:rPr>
        <w:br/>
      </w:r>
      <w:r>
        <w:rPr>
          <w:lang w:eastAsia="zh-CN"/>
        </w:rPr>
        <w:br/>
      </w:r>
      <w:r>
        <w:rPr>
          <w:lang w:eastAsia="zh-CN"/>
        </w:rPr>
        <w:t>功能名称及描述：用户个人中心</w:t>
      </w:r>
      <w:r>
        <w:rPr>
          <w:lang w:eastAsia="zh-CN"/>
        </w:rPr>
        <w:br/>
      </w:r>
      <w:r>
        <w:rPr>
          <w:lang w:eastAsia="zh-CN"/>
        </w:rPr>
        <w:t>操作步骤：</w:t>
      </w:r>
      <w:r>
        <w:rPr>
          <w:lang w:eastAsia="zh-CN"/>
        </w:rPr>
        <w:br/>
        <w:t xml:space="preserve">1. </w:t>
      </w:r>
      <w:r>
        <w:rPr>
          <w:lang w:eastAsia="zh-CN"/>
        </w:rPr>
        <w:t>登录账户后，点击页面右上角的</w:t>
      </w:r>
      <w:r>
        <w:rPr>
          <w:lang w:eastAsia="zh-CN"/>
        </w:rPr>
        <w:t>“</w:t>
      </w:r>
      <w:r>
        <w:rPr>
          <w:lang w:eastAsia="zh-CN"/>
        </w:rPr>
        <w:t>个人中心</w:t>
      </w:r>
      <w:r>
        <w:rPr>
          <w:lang w:eastAsia="zh-CN"/>
        </w:rPr>
        <w:t>”</w:t>
      </w:r>
      <w:r>
        <w:rPr>
          <w:lang w:eastAsia="zh-CN"/>
        </w:rPr>
        <w:t>进入。</w:t>
      </w:r>
      <w:r>
        <w:rPr>
          <w:lang w:eastAsia="zh-CN"/>
        </w:rPr>
        <w:br/>
        <w:t xml:space="preserve">2. </w:t>
      </w:r>
      <w:r>
        <w:rPr>
          <w:lang w:eastAsia="zh-CN"/>
        </w:rPr>
        <w:t>在个人中心，可以查看自己的发帖记录、回复记录、收藏的帖子等。</w:t>
      </w:r>
      <w:r>
        <w:rPr>
          <w:lang w:eastAsia="zh-CN"/>
        </w:rPr>
        <w:br/>
        <w:t xml:space="preserve">3. </w:t>
      </w:r>
      <w:r>
        <w:rPr>
          <w:lang w:eastAsia="zh-CN"/>
        </w:rPr>
        <w:t>点击</w:t>
      </w:r>
      <w:r>
        <w:rPr>
          <w:lang w:eastAsia="zh-CN"/>
        </w:rPr>
        <w:t>“</w:t>
      </w:r>
      <w:r>
        <w:rPr>
          <w:lang w:eastAsia="zh-CN"/>
        </w:rPr>
        <w:t>编辑资料</w:t>
      </w:r>
      <w:r>
        <w:rPr>
          <w:lang w:eastAsia="zh-CN"/>
        </w:rPr>
        <w:t>”</w:t>
      </w:r>
      <w:r>
        <w:rPr>
          <w:lang w:eastAsia="zh-CN"/>
        </w:rPr>
        <w:t>，可以修改个人资料，如头像、昵称、签名等。</w:t>
      </w:r>
      <w:r>
        <w:rPr>
          <w:lang w:eastAsia="zh-CN"/>
        </w:rPr>
        <w:br/>
      </w:r>
      <w:r>
        <w:rPr>
          <w:lang w:eastAsia="zh-CN"/>
        </w:rPr>
        <w:lastRenderedPageBreak/>
        <w:t xml:space="preserve">4. </w:t>
      </w:r>
      <w:r>
        <w:rPr>
          <w:lang w:eastAsia="zh-CN"/>
        </w:rPr>
        <w:t>点击</w:t>
      </w:r>
      <w:r>
        <w:rPr>
          <w:lang w:eastAsia="zh-CN"/>
        </w:rPr>
        <w:t>“</w:t>
      </w:r>
      <w:r>
        <w:rPr>
          <w:lang w:eastAsia="zh-CN"/>
        </w:rPr>
        <w:t>消息中心</w:t>
      </w:r>
      <w:r>
        <w:rPr>
          <w:lang w:eastAsia="zh-CN"/>
        </w:rPr>
        <w:t>”</w:t>
      </w:r>
      <w:r>
        <w:rPr>
          <w:lang w:eastAsia="zh-CN"/>
        </w:rPr>
        <w:t>，可以查看收到的私信和系统通知。</w:t>
      </w:r>
      <w:r>
        <w:rPr>
          <w:lang w:eastAsia="zh-CN"/>
        </w:rPr>
        <w:br/>
        <w:t xml:space="preserve">5. </w:t>
      </w:r>
      <w:r>
        <w:rPr>
          <w:lang w:eastAsia="zh-CN"/>
        </w:rPr>
        <w:t>点击</w:t>
      </w:r>
      <w:r>
        <w:rPr>
          <w:lang w:eastAsia="zh-CN"/>
        </w:rPr>
        <w:t>“</w:t>
      </w:r>
      <w:r>
        <w:rPr>
          <w:lang w:eastAsia="zh-CN"/>
        </w:rPr>
        <w:t>设置</w:t>
      </w:r>
      <w:r>
        <w:rPr>
          <w:lang w:eastAsia="zh-CN"/>
        </w:rPr>
        <w:t>”</w:t>
      </w:r>
      <w:r>
        <w:rPr>
          <w:lang w:eastAsia="zh-CN"/>
        </w:rPr>
        <w:t>，可以修改账户安全设置，如密码、绑定邮箱等。</w:t>
      </w:r>
      <w:r>
        <w:rPr>
          <w:lang w:eastAsia="zh-CN"/>
        </w:rPr>
        <w:br/>
      </w:r>
      <w:r>
        <w:rPr>
          <w:lang w:eastAsia="zh-CN"/>
        </w:rPr>
        <w:br/>
      </w:r>
      <w:r>
        <w:rPr>
          <w:lang w:eastAsia="zh-CN"/>
        </w:rPr>
        <w:t>功能名称及描述：搜索功能</w:t>
      </w:r>
      <w:r>
        <w:rPr>
          <w:lang w:eastAsia="zh-CN"/>
        </w:rPr>
        <w:br/>
      </w:r>
      <w:r>
        <w:rPr>
          <w:lang w:eastAsia="zh-CN"/>
        </w:rPr>
        <w:t>操作步骤：</w:t>
      </w:r>
      <w:r>
        <w:rPr>
          <w:lang w:eastAsia="zh-CN"/>
        </w:rPr>
        <w:br/>
        <w:t xml:space="preserve">1. </w:t>
      </w:r>
      <w:r>
        <w:rPr>
          <w:lang w:eastAsia="zh-CN"/>
        </w:rPr>
        <w:t>在网站首页或论坛板块页面，点击页面顶部的</w:t>
      </w:r>
      <w:r>
        <w:rPr>
          <w:lang w:eastAsia="zh-CN"/>
        </w:rPr>
        <w:t>“</w:t>
      </w:r>
      <w:r>
        <w:rPr>
          <w:lang w:eastAsia="zh-CN"/>
        </w:rPr>
        <w:t>搜索</w:t>
      </w:r>
      <w:r>
        <w:rPr>
          <w:lang w:eastAsia="zh-CN"/>
        </w:rPr>
        <w:t>”</w:t>
      </w:r>
      <w:r>
        <w:rPr>
          <w:lang w:eastAsia="zh-CN"/>
        </w:rPr>
        <w:t>按钮。</w:t>
      </w:r>
      <w:r>
        <w:rPr>
          <w:lang w:eastAsia="zh-CN"/>
        </w:rPr>
        <w:br/>
        <w:t xml:space="preserve">2. </w:t>
      </w:r>
      <w:r>
        <w:rPr>
          <w:lang w:eastAsia="zh-CN"/>
        </w:rPr>
        <w:t>在搜索框中输入关键词，点击</w:t>
      </w:r>
      <w:r>
        <w:rPr>
          <w:lang w:eastAsia="zh-CN"/>
        </w:rPr>
        <w:t>“</w:t>
      </w:r>
      <w:r>
        <w:rPr>
          <w:lang w:eastAsia="zh-CN"/>
        </w:rPr>
        <w:t>搜索</w:t>
      </w:r>
      <w:r>
        <w:rPr>
          <w:lang w:eastAsia="zh-CN"/>
        </w:rPr>
        <w:t>”</w:t>
      </w:r>
      <w:r>
        <w:rPr>
          <w:lang w:eastAsia="zh-CN"/>
        </w:rPr>
        <w:t>按钮或按回车键进行搜索。</w:t>
      </w:r>
      <w:r>
        <w:rPr>
          <w:lang w:eastAsia="zh-CN"/>
        </w:rPr>
        <w:br/>
        <w:t xml:space="preserve">3. </w:t>
      </w:r>
      <w:r>
        <w:rPr>
          <w:lang w:eastAsia="zh-CN"/>
        </w:rPr>
        <w:t>浏览搜索结果，点击感兴趣的帖子标题查看详细内容。</w:t>
      </w:r>
      <w:r>
        <w:rPr>
          <w:lang w:eastAsia="zh-CN"/>
        </w:rPr>
        <w:br/>
      </w:r>
      <w:r>
        <w:rPr>
          <w:lang w:eastAsia="zh-CN"/>
        </w:rPr>
        <w:br/>
      </w:r>
      <w:r>
        <w:rPr>
          <w:lang w:eastAsia="zh-CN"/>
        </w:rPr>
        <w:t>网站简介总结：</w:t>
      </w:r>
      <w:r>
        <w:rPr>
          <w:lang w:eastAsia="zh-CN"/>
        </w:rPr>
        <w:br/>
        <w:t>BBS.TOP</w:t>
      </w:r>
      <w:r>
        <w:rPr>
          <w:lang w:eastAsia="zh-CN"/>
        </w:rPr>
        <w:t>是一个综合性的论坛网站，提供丰富的论坛板块供用户浏览和讨论。用户可以注册账户，发表帖子、回复评论，进行互动交流。同时，网站还提供用户个人中心，方便用户管理自己的发帖记录、回复记录等。此外，网站还提供搜索功能，方便用户快速找到感兴趣的帖子。</w:t>
      </w:r>
      <w:r>
        <w:rPr>
          <w:lang w:eastAsia="zh-CN"/>
        </w:rPr>
        <w:t>BBS.TOP</w:t>
      </w:r>
      <w:r>
        <w:rPr>
          <w:lang w:eastAsia="zh-CN"/>
        </w:rPr>
        <w:t>致力于打造一个开放、自由的交流平台，让用户在这里畅所欲言，分享知识和经验。</w:t>
      </w:r>
    </w:p>
    <w:p w14:paraId="34055BB0" w14:textId="77777777" w:rsidR="00A73E44" w:rsidRDefault="00000000">
      <w:pPr>
        <w:rPr>
          <w:lang w:eastAsia="zh-CN"/>
        </w:rPr>
      </w:pPr>
      <w:r>
        <w:rPr>
          <w:lang w:eastAsia="zh-CN"/>
        </w:rPr>
        <w:br/>
      </w:r>
    </w:p>
    <w:p w14:paraId="4C9B4448" w14:textId="77777777" w:rsidR="00A73E44" w:rsidRDefault="00000000">
      <w:pPr>
        <w:rPr>
          <w:lang w:eastAsia="zh-CN"/>
        </w:rPr>
      </w:pPr>
      <w:r>
        <w:rPr>
          <w:lang w:eastAsia="zh-CN"/>
        </w:rPr>
        <w:t>网站名称：</w:t>
      </w:r>
      <w:proofErr w:type="gramStart"/>
      <w:r>
        <w:rPr>
          <w:lang w:eastAsia="zh-CN"/>
        </w:rPr>
        <w:t>科学网</w:t>
      </w:r>
      <w:proofErr w:type="gramEnd"/>
      <w:r>
        <w:rPr>
          <w:lang w:eastAsia="zh-CN"/>
        </w:rPr>
        <w:br/>
      </w:r>
      <w:r>
        <w:rPr>
          <w:lang w:eastAsia="zh-CN"/>
        </w:rPr>
        <w:br/>
      </w:r>
      <w:r>
        <w:rPr>
          <w:lang w:eastAsia="zh-CN"/>
        </w:rPr>
        <w:t>功能名称及描述：</w:t>
      </w:r>
      <w:r>
        <w:rPr>
          <w:lang w:eastAsia="zh-CN"/>
        </w:rPr>
        <w:br/>
        <w:t xml:space="preserve">1. </w:t>
      </w:r>
      <w:r>
        <w:rPr>
          <w:lang w:eastAsia="zh-CN"/>
        </w:rPr>
        <w:t>最新资讯</w:t>
      </w:r>
      <w:r>
        <w:rPr>
          <w:lang w:eastAsia="zh-CN"/>
        </w:rPr>
        <w:br/>
        <w:t xml:space="preserve">   - </w:t>
      </w:r>
      <w:r>
        <w:rPr>
          <w:lang w:eastAsia="zh-CN"/>
        </w:rPr>
        <w:t>描述：提供最新的科学研究新闻和动态。</w:t>
      </w:r>
      <w:r>
        <w:rPr>
          <w:lang w:eastAsia="zh-CN"/>
        </w:rPr>
        <w:br/>
        <w:t xml:space="preserve">   - </w:t>
      </w:r>
      <w:r>
        <w:rPr>
          <w:lang w:eastAsia="zh-CN"/>
        </w:rPr>
        <w:t>操作步骤：</w:t>
      </w:r>
      <w:r>
        <w:rPr>
          <w:lang w:eastAsia="zh-CN"/>
        </w:rPr>
        <w:br/>
        <w:t xml:space="preserve">     a. </w:t>
      </w:r>
      <w:r>
        <w:rPr>
          <w:lang w:eastAsia="zh-CN"/>
        </w:rPr>
        <w:t>访问科学网首页。</w:t>
      </w:r>
      <w:r>
        <w:rPr>
          <w:lang w:eastAsia="zh-CN"/>
        </w:rPr>
        <w:br/>
        <w:t xml:space="preserve">     b. </w:t>
      </w:r>
      <w:proofErr w:type="gramStart"/>
      <w:r>
        <w:rPr>
          <w:lang w:eastAsia="zh-CN"/>
        </w:rPr>
        <w:t>在首页顶部导航栏中选择</w:t>
      </w:r>
      <w:r>
        <w:rPr>
          <w:lang w:eastAsia="zh-CN"/>
        </w:rPr>
        <w:t>“</w:t>
      </w:r>
      <w:proofErr w:type="gramEnd"/>
      <w:r>
        <w:rPr>
          <w:lang w:eastAsia="zh-CN"/>
        </w:rPr>
        <w:t>最新资讯</w:t>
      </w:r>
      <w:r>
        <w:rPr>
          <w:lang w:eastAsia="zh-CN"/>
        </w:rPr>
        <w:t>”</w:t>
      </w:r>
      <w:r>
        <w:rPr>
          <w:lang w:eastAsia="zh-CN"/>
        </w:rPr>
        <w:t>。</w:t>
      </w:r>
      <w:r>
        <w:rPr>
          <w:lang w:eastAsia="zh-CN"/>
        </w:rPr>
        <w:br/>
        <w:t xml:space="preserve">     c. </w:t>
      </w:r>
      <w:r>
        <w:rPr>
          <w:lang w:eastAsia="zh-CN"/>
        </w:rPr>
        <w:t>浏览最新的科学研究新闻和动态。</w:t>
      </w:r>
      <w:r>
        <w:rPr>
          <w:lang w:eastAsia="zh-CN"/>
        </w:rPr>
        <w:br/>
      </w:r>
      <w:r>
        <w:rPr>
          <w:lang w:eastAsia="zh-CN"/>
        </w:rPr>
        <w:br/>
        <w:t xml:space="preserve">2. </w:t>
      </w:r>
      <w:r>
        <w:rPr>
          <w:lang w:eastAsia="zh-CN"/>
        </w:rPr>
        <w:t>科研论文</w:t>
      </w:r>
      <w:r>
        <w:rPr>
          <w:lang w:eastAsia="zh-CN"/>
        </w:rPr>
        <w:br/>
        <w:t xml:space="preserve">   - </w:t>
      </w:r>
      <w:r>
        <w:rPr>
          <w:lang w:eastAsia="zh-CN"/>
        </w:rPr>
        <w:t>描述：提供科研论文的检索和阅读服务。</w:t>
      </w:r>
      <w:r>
        <w:rPr>
          <w:lang w:eastAsia="zh-CN"/>
        </w:rPr>
        <w:br/>
        <w:t xml:space="preserve">   - </w:t>
      </w:r>
      <w:r>
        <w:rPr>
          <w:lang w:eastAsia="zh-CN"/>
        </w:rPr>
        <w:t>操作步骤：</w:t>
      </w:r>
      <w:r>
        <w:rPr>
          <w:lang w:eastAsia="zh-CN"/>
        </w:rPr>
        <w:br/>
        <w:t xml:space="preserve">     a. </w:t>
      </w:r>
      <w:r>
        <w:rPr>
          <w:lang w:eastAsia="zh-CN"/>
        </w:rPr>
        <w:t>访问科学网首页。</w:t>
      </w:r>
      <w:r>
        <w:rPr>
          <w:lang w:eastAsia="zh-CN"/>
        </w:rPr>
        <w:br/>
      </w:r>
      <w:r>
        <w:rPr>
          <w:lang w:eastAsia="zh-CN"/>
        </w:rPr>
        <w:lastRenderedPageBreak/>
        <w:t xml:space="preserve">     b. </w:t>
      </w:r>
      <w:proofErr w:type="gramStart"/>
      <w:r>
        <w:rPr>
          <w:lang w:eastAsia="zh-CN"/>
        </w:rPr>
        <w:t>在首页顶部导航栏中选择</w:t>
      </w:r>
      <w:r>
        <w:rPr>
          <w:lang w:eastAsia="zh-CN"/>
        </w:rPr>
        <w:t>“</w:t>
      </w:r>
      <w:proofErr w:type="gramEnd"/>
      <w:r>
        <w:rPr>
          <w:lang w:eastAsia="zh-CN"/>
        </w:rPr>
        <w:t>科研论文</w:t>
      </w:r>
      <w:r>
        <w:rPr>
          <w:lang w:eastAsia="zh-CN"/>
        </w:rPr>
        <w:t>”</w:t>
      </w:r>
      <w:r>
        <w:rPr>
          <w:lang w:eastAsia="zh-CN"/>
        </w:rPr>
        <w:t>。</w:t>
      </w:r>
      <w:r>
        <w:rPr>
          <w:lang w:eastAsia="zh-CN"/>
        </w:rPr>
        <w:br/>
        <w:t xml:space="preserve">     c. </w:t>
      </w:r>
      <w:r>
        <w:rPr>
          <w:lang w:eastAsia="zh-CN"/>
        </w:rPr>
        <w:t>输入关键词进行检索，或浏览不同学科的论文列表。</w:t>
      </w:r>
      <w:r>
        <w:rPr>
          <w:lang w:eastAsia="zh-CN"/>
        </w:rPr>
        <w:br/>
        <w:t xml:space="preserve">     d. </w:t>
      </w:r>
      <w:r>
        <w:rPr>
          <w:lang w:eastAsia="zh-CN"/>
        </w:rPr>
        <w:t>选择感兴趣的论文，点击阅读或下载。</w:t>
      </w:r>
      <w:r>
        <w:rPr>
          <w:lang w:eastAsia="zh-CN"/>
        </w:rPr>
        <w:br/>
      </w:r>
      <w:r>
        <w:rPr>
          <w:lang w:eastAsia="zh-CN"/>
        </w:rPr>
        <w:br/>
        <w:t xml:space="preserve">3. </w:t>
      </w:r>
      <w:r>
        <w:rPr>
          <w:lang w:eastAsia="zh-CN"/>
        </w:rPr>
        <w:t>科研机构</w:t>
      </w:r>
      <w:r>
        <w:rPr>
          <w:lang w:eastAsia="zh-CN"/>
        </w:rPr>
        <w:br/>
        <w:t xml:space="preserve">   - </w:t>
      </w:r>
      <w:r>
        <w:rPr>
          <w:lang w:eastAsia="zh-CN"/>
        </w:rPr>
        <w:t>描述：展示国内外科研机构的基本信息和研究成果。</w:t>
      </w:r>
      <w:r>
        <w:rPr>
          <w:lang w:eastAsia="zh-CN"/>
        </w:rPr>
        <w:br/>
        <w:t xml:space="preserve">   - </w:t>
      </w:r>
      <w:r>
        <w:rPr>
          <w:lang w:eastAsia="zh-CN"/>
        </w:rPr>
        <w:t>操作步骤：</w:t>
      </w:r>
      <w:r>
        <w:rPr>
          <w:lang w:eastAsia="zh-CN"/>
        </w:rPr>
        <w:br/>
        <w:t xml:space="preserve">     a. </w:t>
      </w:r>
      <w:r>
        <w:rPr>
          <w:lang w:eastAsia="zh-CN"/>
        </w:rPr>
        <w:t>访问科学网首页。</w:t>
      </w:r>
      <w:r>
        <w:rPr>
          <w:lang w:eastAsia="zh-CN"/>
        </w:rPr>
        <w:br/>
        <w:t xml:space="preserve">     b. </w:t>
      </w:r>
      <w:proofErr w:type="gramStart"/>
      <w:r>
        <w:rPr>
          <w:lang w:eastAsia="zh-CN"/>
        </w:rPr>
        <w:t>在首页顶部导航栏中选择</w:t>
      </w:r>
      <w:r>
        <w:rPr>
          <w:lang w:eastAsia="zh-CN"/>
        </w:rPr>
        <w:t>“</w:t>
      </w:r>
      <w:proofErr w:type="gramEnd"/>
      <w:r>
        <w:rPr>
          <w:lang w:eastAsia="zh-CN"/>
        </w:rPr>
        <w:t>科研机构</w:t>
      </w:r>
      <w:r>
        <w:rPr>
          <w:lang w:eastAsia="zh-CN"/>
        </w:rPr>
        <w:t>”</w:t>
      </w:r>
      <w:r>
        <w:rPr>
          <w:lang w:eastAsia="zh-CN"/>
        </w:rPr>
        <w:t>。</w:t>
      </w:r>
      <w:r>
        <w:rPr>
          <w:lang w:eastAsia="zh-CN"/>
        </w:rPr>
        <w:br/>
        <w:t xml:space="preserve">     c. </w:t>
      </w:r>
      <w:r>
        <w:rPr>
          <w:lang w:eastAsia="zh-CN"/>
        </w:rPr>
        <w:t>浏览不同国家的科研机构列表，或使用搜索功能查找特定机构。</w:t>
      </w:r>
      <w:r>
        <w:rPr>
          <w:lang w:eastAsia="zh-CN"/>
        </w:rPr>
        <w:br/>
        <w:t xml:space="preserve">     d. </w:t>
      </w:r>
      <w:r>
        <w:rPr>
          <w:lang w:eastAsia="zh-CN"/>
        </w:rPr>
        <w:t>点击感兴趣的机构，查看其详细信息和研究成果。</w:t>
      </w:r>
      <w:r>
        <w:rPr>
          <w:lang w:eastAsia="zh-CN"/>
        </w:rPr>
        <w:br/>
      </w:r>
      <w:r>
        <w:rPr>
          <w:lang w:eastAsia="zh-CN"/>
        </w:rPr>
        <w:br/>
        <w:t xml:space="preserve">4. </w:t>
      </w:r>
      <w:r>
        <w:rPr>
          <w:lang w:eastAsia="zh-CN"/>
        </w:rPr>
        <w:t>科研人员</w:t>
      </w:r>
      <w:r>
        <w:rPr>
          <w:lang w:eastAsia="zh-CN"/>
        </w:rPr>
        <w:br/>
        <w:t xml:space="preserve">   - </w:t>
      </w:r>
      <w:r>
        <w:rPr>
          <w:lang w:eastAsia="zh-CN"/>
        </w:rPr>
        <w:t>描述：提供科研人员的个人主页和研究成果展示。</w:t>
      </w:r>
      <w:r>
        <w:rPr>
          <w:lang w:eastAsia="zh-CN"/>
        </w:rPr>
        <w:br/>
        <w:t xml:space="preserve">   - </w:t>
      </w:r>
      <w:r>
        <w:rPr>
          <w:lang w:eastAsia="zh-CN"/>
        </w:rPr>
        <w:t>操作步骤：</w:t>
      </w:r>
      <w:r>
        <w:rPr>
          <w:lang w:eastAsia="zh-CN"/>
        </w:rPr>
        <w:br/>
        <w:t xml:space="preserve">     a. </w:t>
      </w:r>
      <w:r>
        <w:rPr>
          <w:lang w:eastAsia="zh-CN"/>
        </w:rPr>
        <w:t>访问科学网首页。</w:t>
      </w:r>
      <w:r>
        <w:rPr>
          <w:lang w:eastAsia="zh-CN"/>
        </w:rPr>
        <w:br/>
        <w:t xml:space="preserve">     b. </w:t>
      </w:r>
      <w:proofErr w:type="gramStart"/>
      <w:r>
        <w:rPr>
          <w:lang w:eastAsia="zh-CN"/>
        </w:rPr>
        <w:t>在首页顶部导航栏中选择</w:t>
      </w:r>
      <w:r>
        <w:rPr>
          <w:lang w:eastAsia="zh-CN"/>
        </w:rPr>
        <w:t>“</w:t>
      </w:r>
      <w:proofErr w:type="gramEnd"/>
      <w:r>
        <w:rPr>
          <w:lang w:eastAsia="zh-CN"/>
        </w:rPr>
        <w:t>科研人员</w:t>
      </w:r>
      <w:r>
        <w:rPr>
          <w:lang w:eastAsia="zh-CN"/>
        </w:rPr>
        <w:t>”</w:t>
      </w:r>
      <w:r>
        <w:rPr>
          <w:lang w:eastAsia="zh-CN"/>
        </w:rPr>
        <w:t>。</w:t>
      </w:r>
      <w:r>
        <w:rPr>
          <w:lang w:eastAsia="zh-CN"/>
        </w:rPr>
        <w:br/>
        <w:t xml:space="preserve">     c. </w:t>
      </w:r>
      <w:r>
        <w:rPr>
          <w:lang w:eastAsia="zh-CN"/>
        </w:rPr>
        <w:t>输入科研人员姓名或单位进行搜索。</w:t>
      </w:r>
      <w:r>
        <w:rPr>
          <w:lang w:eastAsia="zh-CN"/>
        </w:rPr>
        <w:br/>
        <w:t xml:space="preserve">     d. </w:t>
      </w:r>
      <w:r>
        <w:rPr>
          <w:lang w:eastAsia="zh-CN"/>
        </w:rPr>
        <w:t>点击感兴趣的科研人员，查看其个人主页和研究成果。</w:t>
      </w:r>
      <w:r>
        <w:rPr>
          <w:lang w:eastAsia="zh-CN"/>
        </w:rPr>
        <w:br/>
      </w:r>
      <w:r>
        <w:rPr>
          <w:lang w:eastAsia="zh-CN"/>
        </w:rPr>
        <w:br/>
        <w:t xml:space="preserve">5. </w:t>
      </w:r>
      <w:r>
        <w:rPr>
          <w:lang w:eastAsia="zh-CN"/>
        </w:rPr>
        <w:t>科研论坛</w:t>
      </w:r>
      <w:r>
        <w:rPr>
          <w:lang w:eastAsia="zh-CN"/>
        </w:rPr>
        <w:br/>
        <w:t xml:space="preserve">   - </w:t>
      </w:r>
      <w:r>
        <w:rPr>
          <w:lang w:eastAsia="zh-CN"/>
        </w:rPr>
        <w:t>描述：提供一个科研人员交流和讨论的平台。</w:t>
      </w:r>
      <w:r>
        <w:rPr>
          <w:lang w:eastAsia="zh-CN"/>
        </w:rPr>
        <w:br/>
        <w:t xml:space="preserve">   - </w:t>
      </w:r>
      <w:r>
        <w:rPr>
          <w:lang w:eastAsia="zh-CN"/>
        </w:rPr>
        <w:t>操作步骤：</w:t>
      </w:r>
      <w:r>
        <w:rPr>
          <w:lang w:eastAsia="zh-CN"/>
        </w:rPr>
        <w:br/>
        <w:t xml:space="preserve">     a. </w:t>
      </w:r>
      <w:r>
        <w:rPr>
          <w:lang w:eastAsia="zh-CN"/>
        </w:rPr>
        <w:t>访问科学网首页。</w:t>
      </w:r>
      <w:r>
        <w:rPr>
          <w:lang w:eastAsia="zh-CN"/>
        </w:rPr>
        <w:br/>
        <w:t xml:space="preserve">     b. </w:t>
      </w:r>
      <w:proofErr w:type="gramStart"/>
      <w:r>
        <w:rPr>
          <w:lang w:eastAsia="zh-CN"/>
        </w:rPr>
        <w:t>在首页顶部导航栏中选择</w:t>
      </w:r>
      <w:r>
        <w:rPr>
          <w:lang w:eastAsia="zh-CN"/>
        </w:rPr>
        <w:t>“</w:t>
      </w:r>
      <w:proofErr w:type="gramEnd"/>
      <w:r>
        <w:rPr>
          <w:lang w:eastAsia="zh-CN"/>
        </w:rPr>
        <w:t>科研论坛</w:t>
      </w:r>
      <w:r>
        <w:rPr>
          <w:lang w:eastAsia="zh-CN"/>
        </w:rPr>
        <w:t>”</w:t>
      </w:r>
      <w:r>
        <w:rPr>
          <w:lang w:eastAsia="zh-CN"/>
        </w:rPr>
        <w:t>。</w:t>
      </w:r>
      <w:r>
        <w:rPr>
          <w:lang w:eastAsia="zh-CN"/>
        </w:rPr>
        <w:br/>
        <w:t xml:space="preserve">     c. </w:t>
      </w:r>
      <w:r>
        <w:rPr>
          <w:lang w:eastAsia="zh-CN"/>
        </w:rPr>
        <w:t>注册或登录科学网账户。</w:t>
      </w:r>
      <w:r>
        <w:rPr>
          <w:lang w:eastAsia="zh-CN"/>
        </w:rPr>
        <w:br/>
        <w:t xml:space="preserve">     d. </w:t>
      </w:r>
      <w:r>
        <w:rPr>
          <w:lang w:eastAsia="zh-CN"/>
        </w:rPr>
        <w:t>发布帖子或参与已有的讨论。</w:t>
      </w:r>
      <w:r>
        <w:rPr>
          <w:lang w:eastAsia="zh-CN"/>
        </w:rPr>
        <w:br/>
      </w:r>
      <w:r>
        <w:rPr>
          <w:lang w:eastAsia="zh-CN"/>
        </w:rPr>
        <w:br/>
      </w:r>
      <w:r>
        <w:rPr>
          <w:lang w:eastAsia="zh-CN"/>
        </w:rPr>
        <w:t>网站简介总结：</w:t>
      </w:r>
      <w:r>
        <w:rPr>
          <w:lang w:eastAsia="zh-CN"/>
        </w:rPr>
        <w:br/>
      </w:r>
      <w:r>
        <w:rPr>
          <w:lang w:eastAsia="zh-CN"/>
        </w:rPr>
        <w:t>科学网是一个综合性的科研信息平台，提供最新的科学研究新闻、科研论文检索、科研机构和人员信息展示以及科研论坛等服务。用户可以在这里获取科研动态，阅读和下载论文，</w:t>
      </w:r>
      <w:r>
        <w:rPr>
          <w:lang w:eastAsia="zh-CN"/>
        </w:rPr>
        <w:lastRenderedPageBreak/>
        <w:t>了解科研机构和人员的最新研究成果，以及与其他科研人员进行交流和讨论。科学网致力于为科研人员提供一个全面、便捷的科研信息获取和交流平台。</w:t>
      </w:r>
    </w:p>
    <w:p w14:paraId="7B9753B9" w14:textId="77777777" w:rsidR="00A73E44" w:rsidRDefault="00000000">
      <w:pPr>
        <w:rPr>
          <w:lang w:eastAsia="zh-CN"/>
        </w:rPr>
      </w:pPr>
      <w:r>
        <w:rPr>
          <w:lang w:eastAsia="zh-CN"/>
        </w:rPr>
        <w:br/>
      </w:r>
    </w:p>
    <w:p w14:paraId="7773CAAD" w14:textId="77777777" w:rsidR="00A73E44" w:rsidRDefault="00000000">
      <w:pPr>
        <w:rPr>
          <w:lang w:eastAsia="zh-CN"/>
        </w:rPr>
      </w:pPr>
      <w:proofErr w:type="spellStart"/>
      <w:r>
        <w:t>网站名称：</w:t>
      </w:r>
      <w:r>
        <w:t>ResearchGate</w:t>
      </w:r>
      <w:proofErr w:type="spellEnd"/>
      <w:r>
        <w:br/>
      </w:r>
      <w:r>
        <w:br/>
      </w:r>
      <w:proofErr w:type="spellStart"/>
      <w:r>
        <w:t>功能名称及描述：学术社交网络</w:t>
      </w:r>
      <w:proofErr w:type="spellEnd"/>
      <w:r>
        <w:br/>
      </w:r>
      <w:proofErr w:type="spellStart"/>
      <w:r>
        <w:t>操作步骤</w:t>
      </w:r>
      <w:proofErr w:type="spellEnd"/>
      <w:r>
        <w:t>：</w:t>
      </w:r>
      <w:r>
        <w:br/>
        <w:t xml:space="preserve">1. </w:t>
      </w:r>
      <w:r>
        <w:t>注册</w:t>
      </w:r>
      <w:r>
        <w:t>/</w:t>
      </w:r>
      <w:r>
        <w:t>登录：访问</w:t>
      </w:r>
      <w:r>
        <w:t>ResearchGate</w:t>
      </w:r>
      <w:r>
        <w:t>官网，</w:t>
      </w:r>
      <w:proofErr w:type="gramStart"/>
      <w:r>
        <w:t>点击右上角的</w:t>
      </w:r>
      <w:r>
        <w:t>“</w:t>
      </w:r>
      <w:proofErr w:type="gramEnd"/>
      <w:r>
        <w:t>Sign up”</w:t>
      </w:r>
      <w:r>
        <w:t>或</w:t>
      </w:r>
      <w:r>
        <w:t>“Log in”</w:t>
      </w:r>
      <w:r>
        <w:t>按钮，创建账户或登录。</w:t>
      </w:r>
      <w:r>
        <w:br/>
      </w:r>
      <w:r>
        <w:rPr>
          <w:lang w:eastAsia="zh-CN"/>
        </w:rPr>
        <w:t xml:space="preserve">2. </w:t>
      </w:r>
      <w:r>
        <w:rPr>
          <w:lang w:eastAsia="zh-CN"/>
        </w:rPr>
        <w:t>完善个人资料：在个人主页上，填写教育背景、研究领域、工作经历等信息，以便其他用户了解你的专业背景。</w:t>
      </w:r>
      <w:r>
        <w:rPr>
          <w:lang w:eastAsia="zh-CN"/>
        </w:rPr>
        <w:br/>
        <w:t xml:space="preserve">3. </w:t>
      </w:r>
      <w:r>
        <w:rPr>
          <w:lang w:eastAsia="zh-CN"/>
        </w:rPr>
        <w:t>关注研究领域：在个人主页上，选择感兴趣的研究领域，系统会推荐相关的文章、项目和专家。</w:t>
      </w:r>
      <w:r>
        <w:rPr>
          <w:lang w:eastAsia="zh-CN"/>
        </w:rPr>
        <w:br/>
        <w:t xml:space="preserve">4. </w:t>
      </w:r>
      <w:r>
        <w:rPr>
          <w:lang w:eastAsia="zh-CN"/>
        </w:rPr>
        <w:t>加入研究小组：在网站上搜索感兴趣的研究小组，点击</w:t>
      </w:r>
      <w:r>
        <w:rPr>
          <w:lang w:eastAsia="zh-CN"/>
        </w:rPr>
        <w:t>“Join”</w:t>
      </w:r>
      <w:r>
        <w:rPr>
          <w:lang w:eastAsia="zh-CN"/>
        </w:rPr>
        <w:t>按钮加入，与其他成员交流学术问题。</w:t>
      </w:r>
      <w:r>
        <w:rPr>
          <w:lang w:eastAsia="zh-CN"/>
        </w:rPr>
        <w:br/>
        <w:t xml:space="preserve">5. </w:t>
      </w:r>
      <w:r>
        <w:rPr>
          <w:lang w:eastAsia="zh-CN"/>
        </w:rPr>
        <w:t>发布文章：在个人主页上，点击</w:t>
      </w:r>
      <w:r>
        <w:rPr>
          <w:lang w:eastAsia="zh-CN"/>
        </w:rPr>
        <w:t>“New post”</w:t>
      </w:r>
      <w:r>
        <w:rPr>
          <w:lang w:eastAsia="zh-CN"/>
        </w:rPr>
        <w:t>按钮，上传文章、数据或项目，与其他用户分享你的研究成果。</w:t>
      </w:r>
      <w:r>
        <w:rPr>
          <w:lang w:eastAsia="zh-CN"/>
        </w:rPr>
        <w:br/>
        <w:t xml:space="preserve">6. </w:t>
      </w:r>
      <w:r>
        <w:rPr>
          <w:lang w:eastAsia="zh-CN"/>
        </w:rPr>
        <w:t>提问和回答问题：在网站上搜索感兴趣的问题，点击</w:t>
      </w:r>
      <w:r>
        <w:rPr>
          <w:lang w:eastAsia="zh-CN"/>
        </w:rPr>
        <w:t>“Answer”</w:t>
      </w:r>
      <w:r>
        <w:rPr>
          <w:lang w:eastAsia="zh-CN"/>
        </w:rPr>
        <w:t>按钮发表你的观点，或在个人主页上点击</w:t>
      </w:r>
      <w:r>
        <w:rPr>
          <w:lang w:eastAsia="zh-CN"/>
        </w:rPr>
        <w:t>“New question”</w:t>
      </w:r>
      <w:r>
        <w:rPr>
          <w:lang w:eastAsia="zh-CN"/>
        </w:rPr>
        <w:t>按钮提出问题。</w:t>
      </w:r>
      <w:r>
        <w:rPr>
          <w:lang w:eastAsia="zh-CN"/>
        </w:rPr>
        <w:br/>
      </w:r>
      <w:r>
        <w:rPr>
          <w:lang w:eastAsia="zh-CN"/>
        </w:rPr>
        <w:br/>
      </w:r>
      <w:r>
        <w:rPr>
          <w:lang w:eastAsia="zh-CN"/>
        </w:rPr>
        <w:t>功能名称及描述：文献搜索和获取</w:t>
      </w:r>
      <w:r>
        <w:rPr>
          <w:lang w:eastAsia="zh-CN"/>
        </w:rPr>
        <w:br/>
      </w:r>
      <w:r>
        <w:rPr>
          <w:lang w:eastAsia="zh-CN"/>
        </w:rPr>
        <w:t>操作步骤：</w:t>
      </w:r>
      <w:r>
        <w:rPr>
          <w:lang w:eastAsia="zh-CN"/>
        </w:rPr>
        <w:br/>
        <w:t xml:space="preserve">1. </w:t>
      </w:r>
      <w:r>
        <w:rPr>
          <w:lang w:eastAsia="zh-CN"/>
        </w:rPr>
        <w:t>使用搜索框：在网站首页的搜索框中输入关键词，点击</w:t>
      </w:r>
      <w:r>
        <w:rPr>
          <w:lang w:eastAsia="zh-CN"/>
        </w:rPr>
        <w:t>“Search”</w:t>
      </w:r>
      <w:r>
        <w:rPr>
          <w:lang w:eastAsia="zh-CN"/>
        </w:rPr>
        <w:t>按钮，系统会显示相关的文章、项目和专家。</w:t>
      </w:r>
      <w:r>
        <w:rPr>
          <w:lang w:eastAsia="zh-CN"/>
        </w:rPr>
        <w:br/>
        <w:t xml:space="preserve">2. </w:t>
      </w:r>
      <w:r>
        <w:rPr>
          <w:lang w:eastAsia="zh-CN"/>
        </w:rPr>
        <w:t>筛选结果：在搜索结果页面，可以根据发表时间、引用次数、研究领域等条件筛选文章。</w:t>
      </w:r>
      <w:r>
        <w:rPr>
          <w:lang w:eastAsia="zh-CN"/>
        </w:rPr>
        <w:br/>
        <w:t xml:space="preserve">3. </w:t>
      </w:r>
      <w:r>
        <w:rPr>
          <w:lang w:eastAsia="zh-CN"/>
        </w:rPr>
        <w:t>查看文章摘要：点击感兴趣的文章标题，查看文章的摘要、作者、发表时间等信息。</w:t>
      </w:r>
      <w:r>
        <w:rPr>
          <w:lang w:eastAsia="zh-CN"/>
        </w:rPr>
        <w:br/>
        <w:t xml:space="preserve">4. </w:t>
      </w:r>
      <w:r>
        <w:rPr>
          <w:lang w:eastAsia="zh-CN"/>
        </w:rPr>
        <w:t>下载全文：如果文章提供全文下载，点击</w:t>
      </w:r>
      <w:r>
        <w:rPr>
          <w:lang w:eastAsia="zh-CN"/>
        </w:rPr>
        <w:t>“Download”</w:t>
      </w:r>
      <w:r>
        <w:rPr>
          <w:lang w:eastAsia="zh-CN"/>
        </w:rPr>
        <w:t>按钮即可获取；如果没有提供，可以尝试联系作者获取。</w:t>
      </w:r>
      <w:r>
        <w:rPr>
          <w:lang w:eastAsia="zh-CN"/>
        </w:rPr>
        <w:br/>
        <w:t xml:space="preserve">5. </w:t>
      </w:r>
      <w:r>
        <w:rPr>
          <w:lang w:eastAsia="zh-CN"/>
        </w:rPr>
        <w:t>引用文章：在文章页面，点击</w:t>
      </w:r>
      <w:r>
        <w:rPr>
          <w:lang w:eastAsia="zh-CN"/>
        </w:rPr>
        <w:t>“Cite”</w:t>
      </w:r>
      <w:r>
        <w:rPr>
          <w:lang w:eastAsia="zh-CN"/>
        </w:rPr>
        <w:t>按钮，选择合适的引用格式，复制引用信息。</w:t>
      </w:r>
      <w:r>
        <w:rPr>
          <w:lang w:eastAsia="zh-CN"/>
        </w:rPr>
        <w:br/>
      </w:r>
      <w:r>
        <w:rPr>
          <w:lang w:eastAsia="zh-CN"/>
        </w:rPr>
        <w:br/>
      </w:r>
      <w:r>
        <w:rPr>
          <w:lang w:eastAsia="zh-CN"/>
        </w:rPr>
        <w:lastRenderedPageBreak/>
        <w:t>功能名称及描述：项目合作和资金申请</w:t>
      </w:r>
      <w:r>
        <w:rPr>
          <w:lang w:eastAsia="zh-CN"/>
        </w:rPr>
        <w:br/>
      </w:r>
      <w:r>
        <w:rPr>
          <w:lang w:eastAsia="zh-CN"/>
        </w:rPr>
        <w:t>操作步骤：</w:t>
      </w:r>
      <w:r>
        <w:rPr>
          <w:lang w:eastAsia="zh-CN"/>
        </w:rPr>
        <w:br/>
        <w:t xml:space="preserve">1. </w:t>
      </w:r>
      <w:r>
        <w:rPr>
          <w:lang w:eastAsia="zh-CN"/>
        </w:rPr>
        <w:t>发布项目：在个人主页上，点击</w:t>
      </w:r>
      <w:r>
        <w:rPr>
          <w:lang w:eastAsia="zh-CN"/>
        </w:rPr>
        <w:t>“New project”</w:t>
      </w:r>
      <w:r>
        <w:rPr>
          <w:lang w:eastAsia="zh-CN"/>
        </w:rPr>
        <w:t>按钮，填写项目名称、描述、预算等信息，发布项目招募合作伙伴。</w:t>
      </w:r>
      <w:r>
        <w:rPr>
          <w:lang w:eastAsia="zh-CN"/>
        </w:rPr>
        <w:br/>
        <w:t xml:space="preserve">2. </w:t>
      </w:r>
      <w:r>
        <w:rPr>
          <w:lang w:eastAsia="zh-CN"/>
        </w:rPr>
        <w:t>搜索项目：在网站首页的搜索框中输入关键词，点击</w:t>
      </w:r>
      <w:r>
        <w:rPr>
          <w:lang w:eastAsia="zh-CN"/>
        </w:rPr>
        <w:t>“Search”</w:t>
      </w:r>
      <w:r>
        <w:rPr>
          <w:lang w:eastAsia="zh-CN"/>
        </w:rPr>
        <w:t>按钮，系统会显示相关的项目。</w:t>
      </w:r>
      <w:r>
        <w:rPr>
          <w:lang w:eastAsia="zh-CN"/>
        </w:rPr>
        <w:br/>
        <w:t xml:space="preserve">3. </w:t>
      </w:r>
      <w:r>
        <w:rPr>
          <w:lang w:eastAsia="zh-CN"/>
        </w:rPr>
        <w:t>加入项目：点击感兴趣的项目标题，查看项目详情，点击</w:t>
      </w:r>
      <w:r>
        <w:rPr>
          <w:lang w:eastAsia="zh-CN"/>
        </w:rPr>
        <w:t>“Join”</w:t>
      </w:r>
      <w:r>
        <w:rPr>
          <w:lang w:eastAsia="zh-CN"/>
        </w:rPr>
        <w:t>按钮申请加入。</w:t>
      </w:r>
      <w:r>
        <w:rPr>
          <w:lang w:eastAsia="zh-CN"/>
        </w:rPr>
        <w:br/>
        <w:t xml:space="preserve">4. </w:t>
      </w:r>
      <w:r>
        <w:rPr>
          <w:lang w:eastAsia="zh-CN"/>
        </w:rPr>
        <w:t>申请资金：在个人主页上，点击</w:t>
      </w:r>
      <w:r>
        <w:rPr>
          <w:lang w:eastAsia="zh-CN"/>
        </w:rPr>
        <w:t>“New funding”</w:t>
      </w:r>
      <w:r>
        <w:rPr>
          <w:lang w:eastAsia="zh-CN"/>
        </w:rPr>
        <w:t>按钮，填写资金申请的名称、描述、预算等信息，发布资金申请。</w:t>
      </w:r>
      <w:r>
        <w:rPr>
          <w:lang w:eastAsia="zh-CN"/>
        </w:rPr>
        <w:br/>
        <w:t xml:space="preserve">5. </w:t>
      </w:r>
      <w:r>
        <w:rPr>
          <w:lang w:eastAsia="zh-CN"/>
        </w:rPr>
        <w:t>搜索资金：在网站首页的搜索框中输入关键词，点击</w:t>
      </w:r>
      <w:r>
        <w:rPr>
          <w:lang w:eastAsia="zh-CN"/>
        </w:rPr>
        <w:t>“Search”</w:t>
      </w:r>
      <w:r>
        <w:rPr>
          <w:lang w:eastAsia="zh-CN"/>
        </w:rPr>
        <w:t>按钮，系统会显示相关的资金申请。</w:t>
      </w:r>
      <w:r>
        <w:rPr>
          <w:lang w:eastAsia="zh-CN"/>
        </w:rPr>
        <w:br/>
      </w:r>
      <w:r>
        <w:rPr>
          <w:lang w:eastAsia="zh-CN"/>
        </w:rPr>
        <w:br/>
      </w:r>
      <w:r>
        <w:rPr>
          <w:lang w:eastAsia="zh-CN"/>
        </w:rPr>
        <w:t>网站简介总结：</w:t>
      </w:r>
      <w:r>
        <w:rPr>
          <w:lang w:eastAsia="zh-CN"/>
        </w:rPr>
        <w:br/>
        <w:t>ResearchGate</w:t>
      </w:r>
      <w:r>
        <w:rPr>
          <w:lang w:eastAsia="zh-CN"/>
        </w:rPr>
        <w:t>是一个面向全球科研人员的学术社交网络平台，提供文献搜索、学术交流、项目合作等功能。用户可以在这里发布和获取最新的研究成果，与其他专家交流学术问题，寻找合作伙伴和资金支持。通过</w:t>
      </w:r>
      <w:r>
        <w:rPr>
          <w:lang w:eastAsia="zh-CN"/>
        </w:rPr>
        <w:t>ResearchGate</w:t>
      </w:r>
      <w:r>
        <w:rPr>
          <w:lang w:eastAsia="zh-CN"/>
        </w:rPr>
        <w:t>，科研人员可以更高效地开展学术研究，推动科学进步。</w:t>
      </w:r>
    </w:p>
    <w:p w14:paraId="30335366" w14:textId="77777777" w:rsidR="00A73E44" w:rsidRDefault="00000000">
      <w:pPr>
        <w:rPr>
          <w:lang w:eastAsia="zh-CN"/>
        </w:rPr>
      </w:pPr>
      <w:r>
        <w:rPr>
          <w:lang w:eastAsia="zh-CN"/>
        </w:rPr>
        <w:br/>
      </w:r>
    </w:p>
    <w:p w14:paraId="3C132FF8" w14:textId="77777777" w:rsidR="00A73E44" w:rsidRDefault="00000000">
      <w:pPr>
        <w:rPr>
          <w:lang w:eastAsia="zh-CN"/>
        </w:rPr>
      </w:pPr>
      <w:r>
        <w:rPr>
          <w:lang w:eastAsia="zh-CN"/>
        </w:rPr>
        <w:t>网站名称：木虫网（</w:t>
      </w:r>
      <w:r>
        <w:rPr>
          <w:lang w:eastAsia="zh-CN"/>
        </w:rPr>
        <w:t>muchong.com</w:t>
      </w:r>
      <w:r>
        <w:rPr>
          <w:lang w:eastAsia="zh-CN"/>
        </w:rPr>
        <w:t>）</w:t>
      </w:r>
      <w:r>
        <w:rPr>
          <w:lang w:eastAsia="zh-CN"/>
        </w:rPr>
        <w:br/>
      </w:r>
      <w:r>
        <w:rPr>
          <w:lang w:eastAsia="zh-CN"/>
        </w:rPr>
        <w:br/>
      </w:r>
      <w:r>
        <w:rPr>
          <w:lang w:eastAsia="zh-CN"/>
        </w:rPr>
        <w:t>功能名称及描述：学术资源搜索</w:t>
      </w:r>
      <w:r>
        <w:rPr>
          <w:lang w:eastAsia="zh-CN"/>
        </w:rPr>
        <w:br/>
      </w:r>
      <w:r>
        <w:rPr>
          <w:lang w:eastAsia="zh-CN"/>
        </w:rPr>
        <w:t>操作步骤：</w:t>
      </w:r>
      <w:r>
        <w:rPr>
          <w:lang w:eastAsia="zh-CN"/>
        </w:rPr>
        <w:br/>
        <w:t xml:space="preserve">1. </w:t>
      </w:r>
      <w:r>
        <w:rPr>
          <w:lang w:eastAsia="zh-CN"/>
        </w:rPr>
        <w:t>打开木虫网（</w:t>
      </w:r>
      <w:r>
        <w:rPr>
          <w:lang w:eastAsia="zh-CN"/>
        </w:rPr>
        <w:t>muchong.com</w:t>
      </w:r>
      <w:r>
        <w:rPr>
          <w:lang w:eastAsia="zh-CN"/>
        </w:rPr>
        <w:t>）。</w:t>
      </w:r>
      <w:r>
        <w:rPr>
          <w:lang w:eastAsia="zh-CN"/>
        </w:rPr>
        <w:br/>
        <w:t xml:space="preserve">2. </w:t>
      </w:r>
      <w:r>
        <w:rPr>
          <w:lang w:eastAsia="zh-CN"/>
        </w:rPr>
        <w:t>在搜索框中输入您想要查找的学术资源关键词。</w:t>
      </w:r>
      <w:r>
        <w:rPr>
          <w:lang w:eastAsia="zh-CN"/>
        </w:rPr>
        <w:br/>
        <w:t xml:space="preserve">3. </w:t>
      </w:r>
      <w:r>
        <w:rPr>
          <w:lang w:eastAsia="zh-CN"/>
        </w:rPr>
        <w:t>点击搜索按钮或按回车键进行搜索。</w:t>
      </w:r>
      <w:r>
        <w:rPr>
          <w:lang w:eastAsia="zh-CN"/>
        </w:rPr>
        <w:br/>
        <w:t xml:space="preserve">4. </w:t>
      </w:r>
      <w:r>
        <w:rPr>
          <w:lang w:eastAsia="zh-CN"/>
        </w:rPr>
        <w:t>浏览搜索结果，点击感兴趣的资源查看详细信息。</w:t>
      </w:r>
      <w:r>
        <w:rPr>
          <w:lang w:eastAsia="zh-CN"/>
        </w:rPr>
        <w:br/>
      </w:r>
      <w:r>
        <w:rPr>
          <w:lang w:eastAsia="zh-CN"/>
        </w:rPr>
        <w:br/>
      </w:r>
      <w:r>
        <w:rPr>
          <w:lang w:eastAsia="zh-CN"/>
        </w:rPr>
        <w:t>功能名称及描述：论文查重</w:t>
      </w:r>
      <w:r>
        <w:rPr>
          <w:lang w:eastAsia="zh-CN"/>
        </w:rPr>
        <w:br/>
      </w:r>
      <w:r>
        <w:rPr>
          <w:lang w:eastAsia="zh-CN"/>
        </w:rPr>
        <w:t>操作步骤：</w:t>
      </w:r>
      <w:r>
        <w:rPr>
          <w:lang w:eastAsia="zh-CN"/>
        </w:rPr>
        <w:br/>
        <w:t xml:space="preserve">1. </w:t>
      </w:r>
      <w:r>
        <w:rPr>
          <w:lang w:eastAsia="zh-CN"/>
        </w:rPr>
        <w:t>打开木虫网（</w:t>
      </w:r>
      <w:r>
        <w:rPr>
          <w:lang w:eastAsia="zh-CN"/>
        </w:rPr>
        <w:t>muchong.com</w:t>
      </w:r>
      <w:r>
        <w:rPr>
          <w:lang w:eastAsia="zh-CN"/>
        </w:rPr>
        <w:t>）。</w:t>
      </w:r>
      <w:r>
        <w:rPr>
          <w:lang w:eastAsia="zh-CN"/>
        </w:rPr>
        <w:br/>
      </w:r>
      <w:r>
        <w:rPr>
          <w:lang w:eastAsia="zh-CN"/>
        </w:rPr>
        <w:lastRenderedPageBreak/>
        <w:t xml:space="preserve">2. </w:t>
      </w:r>
      <w:r>
        <w:rPr>
          <w:lang w:eastAsia="zh-CN"/>
        </w:rPr>
        <w:t>点击导航栏中的</w:t>
      </w:r>
      <w:r>
        <w:rPr>
          <w:lang w:eastAsia="zh-CN"/>
        </w:rPr>
        <w:t>“</w:t>
      </w:r>
      <w:r>
        <w:rPr>
          <w:lang w:eastAsia="zh-CN"/>
        </w:rPr>
        <w:t>论文查重</w:t>
      </w:r>
      <w:r>
        <w:rPr>
          <w:lang w:eastAsia="zh-CN"/>
        </w:rPr>
        <w:t>”</w:t>
      </w:r>
      <w:r>
        <w:rPr>
          <w:lang w:eastAsia="zh-CN"/>
        </w:rPr>
        <w:t>选项。</w:t>
      </w:r>
      <w:r>
        <w:rPr>
          <w:lang w:eastAsia="zh-CN"/>
        </w:rPr>
        <w:br/>
        <w:t xml:space="preserve">3. </w:t>
      </w:r>
      <w:r>
        <w:rPr>
          <w:lang w:eastAsia="zh-CN"/>
        </w:rPr>
        <w:t>按照页面提示上传您的论文文档。</w:t>
      </w:r>
      <w:r>
        <w:rPr>
          <w:lang w:eastAsia="zh-CN"/>
        </w:rPr>
        <w:br/>
        <w:t xml:space="preserve">4. </w:t>
      </w:r>
      <w:r>
        <w:rPr>
          <w:lang w:eastAsia="zh-CN"/>
        </w:rPr>
        <w:t>点击</w:t>
      </w:r>
      <w:r>
        <w:rPr>
          <w:lang w:eastAsia="zh-CN"/>
        </w:rPr>
        <w:t>“</w:t>
      </w:r>
      <w:r>
        <w:rPr>
          <w:lang w:eastAsia="zh-CN"/>
        </w:rPr>
        <w:t>开始查重</w:t>
      </w:r>
      <w:r>
        <w:rPr>
          <w:lang w:eastAsia="zh-CN"/>
        </w:rPr>
        <w:t>”</w:t>
      </w:r>
      <w:r>
        <w:rPr>
          <w:lang w:eastAsia="zh-CN"/>
        </w:rPr>
        <w:t>按钮。</w:t>
      </w:r>
      <w:r>
        <w:rPr>
          <w:lang w:eastAsia="zh-CN"/>
        </w:rPr>
        <w:br/>
        <w:t xml:space="preserve">5. </w:t>
      </w:r>
      <w:r>
        <w:rPr>
          <w:lang w:eastAsia="zh-CN"/>
        </w:rPr>
        <w:t>等待查重结果，查看论文的相似度报告。</w:t>
      </w:r>
      <w:r>
        <w:rPr>
          <w:lang w:eastAsia="zh-CN"/>
        </w:rPr>
        <w:br/>
      </w:r>
      <w:r>
        <w:rPr>
          <w:lang w:eastAsia="zh-CN"/>
        </w:rPr>
        <w:br/>
      </w:r>
      <w:r>
        <w:rPr>
          <w:lang w:eastAsia="zh-CN"/>
        </w:rPr>
        <w:t>功能名称及描述：学术论坛交流</w:t>
      </w:r>
      <w:r>
        <w:rPr>
          <w:lang w:eastAsia="zh-CN"/>
        </w:rPr>
        <w:br/>
      </w:r>
      <w:r>
        <w:rPr>
          <w:lang w:eastAsia="zh-CN"/>
        </w:rPr>
        <w:t>操作步骤：</w:t>
      </w:r>
      <w:r>
        <w:rPr>
          <w:lang w:eastAsia="zh-CN"/>
        </w:rPr>
        <w:br/>
        <w:t xml:space="preserve">1. </w:t>
      </w:r>
      <w:r>
        <w:rPr>
          <w:lang w:eastAsia="zh-CN"/>
        </w:rPr>
        <w:t>打开木虫网（</w:t>
      </w:r>
      <w:r>
        <w:rPr>
          <w:lang w:eastAsia="zh-CN"/>
        </w:rPr>
        <w:t>muchong.com</w:t>
      </w:r>
      <w:r>
        <w:rPr>
          <w:lang w:eastAsia="zh-CN"/>
        </w:rPr>
        <w:t>）。</w:t>
      </w:r>
      <w:r>
        <w:rPr>
          <w:lang w:eastAsia="zh-CN"/>
        </w:rPr>
        <w:br/>
        <w:t xml:space="preserve">2. </w:t>
      </w:r>
      <w:r>
        <w:rPr>
          <w:lang w:eastAsia="zh-CN"/>
        </w:rPr>
        <w:t>点击导航栏中的</w:t>
      </w:r>
      <w:r>
        <w:rPr>
          <w:lang w:eastAsia="zh-CN"/>
        </w:rPr>
        <w:t>“</w:t>
      </w:r>
      <w:r>
        <w:rPr>
          <w:lang w:eastAsia="zh-CN"/>
        </w:rPr>
        <w:t>论坛</w:t>
      </w:r>
      <w:r>
        <w:rPr>
          <w:lang w:eastAsia="zh-CN"/>
        </w:rPr>
        <w:t>”</w:t>
      </w:r>
      <w:r>
        <w:rPr>
          <w:lang w:eastAsia="zh-CN"/>
        </w:rPr>
        <w:t>选项。</w:t>
      </w:r>
      <w:r>
        <w:rPr>
          <w:lang w:eastAsia="zh-CN"/>
        </w:rPr>
        <w:br/>
        <w:t xml:space="preserve">3. </w:t>
      </w:r>
      <w:r>
        <w:rPr>
          <w:lang w:eastAsia="zh-CN"/>
        </w:rPr>
        <w:t>注册并登录您的</w:t>
      </w:r>
      <w:proofErr w:type="gramStart"/>
      <w:r>
        <w:rPr>
          <w:lang w:eastAsia="zh-CN"/>
        </w:rPr>
        <w:t>木虫网账户</w:t>
      </w:r>
      <w:proofErr w:type="gramEnd"/>
      <w:r>
        <w:rPr>
          <w:lang w:eastAsia="zh-CN"/>
        </w:rPr>
        <w:t>。</w:t>
      </w:r>
      <w:r>
        <w:rPr>
          <w:lang w:eastAsia="zh-CN"/>
        </w:rPr>
        <w:br/>
        <w:t xml:space="preserve">4. </w:t>
      </w:r>
      <w:r>
        <w:rPr>
          <w:lang w:eastAsia="zh-CN"/>
        </w:rPr>
        <w:t>在论坛中浏览感兴趣的板块，如</w:t>
      </w:r>
      <w:r>
        <w:rPr>
          <w:lang w:eastAsia="zh-CN"/>
        </w:rPr>
        <w:t>“</w:t>
      </w:r>
      <w:r>
        <w:rPr>
          <w:lang w:eastAsia="zh-CN"/>
        </w:rPr>
        <w:t>科研经验</w:t>
      </w:r>
      <w:r>
        <w:rPr>
          <w:lang w:eastAsia="zh-CN"/>
        </w:rPr>
        <w:t>”</w:t>
      </w:r>
      <w:r>
        <w:rPr>
          <w:lang w:eastAsia="zh-CN"/>
        </w:rPr>
        <w:t>、</w:t>
      </w:r>
      <w:r>
        <w:rPr>
          <w:lang w:eastAsia="zh-CN"/>
        </w:rPr>
        <w:t>“</w:t>
      </w:r>
      <w:r>
        <w:rPr>
          <w:lang w:eastAsia="zh-CN"/>
        </w:rPr>
        <w:t>文献求助</w:t>
      </w:r>
      <w:r>
        <w:rPr>
          <w:lang w:eastAsia="zh-CN"/>
        </w:rPr>
        <w:t>”</w:t>
      </w:r>
      <w:r>
        <w:rPr>
          <w:lang w:eastAsia="zh-CN"/>
        </w:rPr>
        <w:t>等。</w:t>
      </w:r>
      <w:r>
        <w:rPr>
          <w:lang w:eastAsia="zh-CN"/>
        </w:rPr>
        <w:br/>
        <w:t xml:space="preserve">5. </w:t>
      </w:r>
      <w:r>
        <w:rPr>
          <w:lang w:eastAsia="zh-CN"/>
        </w:rPr>
        <w:t>发布帖子或回复其他用户的帖子，进行学术交流。</w:t>
      </w:r>
      <w:r>
        <w:rPr>
          <w:lang w:eastAsia="zh-CN"/>
        </w:rPr>
        <w:br/>
      </w:r>
      <w:r>
        <w:rPr>
          <w:lang w:eastAsia="zh-CN"/>
        </w:rPr>
        <w:br/>
      </w:r>
      <w:r>
        <w:rPr>
          <w:lang w:eastAsia="zh-CN"/>
        </w:rPr>
        <w:t>功能名称及描述：科研工具推荐</w:t>
      </w:r>
      <w:r>
        <w:rPr>
          <w:lang w:eastAsia="zh-CN"/>
        </w:rPr>
        <w:br/>
      </w:r>
      <w:r>
        <w:rPr>
          <w:lang w:eastAsia="zh-CN"/>
        </w:rPr>
        <w:t>操作步骤：</w:t>
      </w:r>
      <w:r>
        <w:rPr>
          <w:lang w:eastAsia="zh-CN"/>
        </w:rPr>
        <w:br/>
        <w:t xml:space="preserve">1. </w:t>
      </w:r>
      <w:r>
        <w:rPr>
          <w:lang w:eastAsia="zh-CN"/>
        </w:rPr>
        <w:t>打开木虫网（</w:t>
      </w:r>
      <w:r>
        <w:rPr>
          <w:lang w:eastAsia="zh-CN"/>
        </w:rPr>
        <w:t>muchong.com</w:t>
      </w:r>
      <w:r>
        <w:rPr>
          <w:lang w:eastAsia="zh-CN"/>
        </w:rPr>
        <w:t>）。</w:t>
      </w:r>
      <w:r>
        <w:rPr>
          <w:lang w:eastAsia="zh-CN"/>
        </w:rPr>
        <w:br/>
        <w:t xml:space="preserve">2. </w:t>
      </w:r>
      <w:r>
        <w:rPr>
          <w:lang w:eastAsia="zh-CN"/>
        </w:rPr>
        <w:t>点击导航栏中的</w:t>
      </w:r>
      <w:r>
        <w:rPr>
          <w:lang w:eastAsia="zh-CN"/>
        </w:rPr>
        <w:t>“</w:t>
      </w:r>
      <w:r>
        <w:rPr>
          <w:lang w:eastAsia="zh-CN"/>
        </w:rPr>
        <w:t>科研工具</w:t>
      </w:r>
      <w:r>
        <w:rPr>
          <w:lang w:eastAsia="zh-CN"/>
        </w:rPr>
        <w:t>”</w:t>
      </w:r>
      <w:r>
        <w:rPr>
          <w:lang w:eastAsia="zh-CN"/>
        </w:rPr>
        <w:t>选项。</w:t>
      </w:r>
      <w:r>
        <w:rPr>
          <w:lang w:eastAsia="zh-CN"/>
        </w:rPr>
        <w:br/>
        <w:t xml:space="preserve">3. </w:t>
      </w:r>
      <w:r>
        <w:rPr>
          <w:lang w:eastAsia="zh-CN"/>
        </w:rPr>
        <w:t>浏览推荐的科研工具列表，如文献管理软件、数据分析软件等。</w:t>
      </w:r>
      <w:r>
        <w:rPr>
          <w:lang w:eastAsia="zh-CN"/>
        </w:rPr>
        <w:br/>
        <w:t xml:space="preserve">4. </w:t>
      </w:r>
      <w:r>
        <w:rPr>
          <w:lang w:eastAsia="zh-CN"/>
        </w:rPr>
        <w:t>点击感兴趣的工具，查看详细介绍和下载链接。</w:t>
      </w:r>
      <w:r>
        <w:rPr>
          <w:lang w:eastAsia="zh-CN"/>
        </w:rPr>
        <w:br/>
      </w:r>
      <w:r>
        <w:rPr>
          <w:lang w:eastAsia="zh-CN"/>
        </w:rPr>
        <w:br/>
      </w:r>
      <w:r>
        <w:rPr>
          <w:lang w:eastAsia="zh-CN"/>
        </w:rPr>
        <w:t>网站简介总结：</w:t>
      </w:r>
      <w:r>
        <w:rPr>
          <w:lang w:eastAsia="zh-CN"/>
        </w:rPr>
        <w:br/>
      </w:r>
      <w:r>
        <w:rPr>
          <w:lang w:eastAsia="zh-CN"/>
        </w:rPr>
        <w:t>木虫网（</w:t>
      </w:r>
      <w:r>
        <w:rPr>
          <w:lang w:eastAsia="zh-CN"/>
        </w:rPr>
        <w:t>muchong.com</w:t>
      </w:r>
      <w:r>
        <w:rPr>
          <w:lang w:eastAsia="zh-CN"/>
        </w:rPr>
        <w:t>）是一个综合性的学术资源平台，提供学术资源搜索、论文查重、学术论坛交流和科研工具推荐等功能。用户可以在这里找到丰富的学术资源，进行学术交流，以及获取科研工具的帮助。</w:t>
      </w:r>
      <w:proofErr w:type="gramStart"/>
      <w:r>
        <w:rPr>
          <w:lang w:eastAsia="zh-CN"/>
        </w:rPr>
        <w:t>木虫网致力于</w:t>
      </w:r>
      <w:proofErr w:type="gramEnd"/>
      <w:r>
        <w:rPr>
          <w:lang w:eastAsia="zh-CN"/>
        </w:rPr>
        <w:t>为用户提供便捷的学术服务，助力科研工作。</w:t>
      </w:r>
    </w:p>
    <w:p w14:paraId="4724149C" w14:textId="77777777" w:rsidR="00A73E44" w:rsidRDefault="00000000">
      <w:pPr>
        <w:rPr>
          <w:lang w:eastAsia="zh-CN"/>
        </w:rPr>
      </w:pPr>
      <w:r>
        <w:rPr>
          <w:lang w:eastAsia="zh-CN"/>
        </w:rPr>
        <w:br/>
      </w:r>
    </w:p>
    <w:p w14:paraId="4E378481" w14:textId="77777777" w:rsidR="00A73E44" w:rsidRDefault="00000000">
      <w:pPr>
        <w:rPr>
          <w:lang w:eastAsia="zh-CN"/>
        </w:rPr>
      </w:pPr>
      <w:r>
        <w:rPr>
          <w:lang w:eastAsia="zh-CN"/>
        </w:rPr>
        <w:t>网站名称：丁香园论坛</w:t>
      </w:r>
      <w:r>
        <w:rPr>
          <w:lang w:eastAsia="zh-CN"/>
        </w:rPr>
        <w:br/>
      </w:r>
      <w:r>
        <w:rPr>
          <w:lang w:eastAsia="zh-CN"/>
        </w:rPr>
        <w:br/>
      </w:r>
      <w:r>
        <w:rPr>
          <w:lang w:eastAsia="zh-CN"/>
        </w:rPr>
        <w:t>功能名称及描述：</w:t>
      </w:r>
      <w:r>
        <w:rPr>
          <w:lang w:eastAsia="zh-CN"/>
        </w:rPr>
        <w:br/>
        <w:t xml:space="preserve">1. </w:t>
      </w:r>
      <w:r>
        <w:rPr>
          <w:lang w:eastAsia="zh-CN"/>
        </w:rPr>
        <w:t>注册与登录</w:t>
      </w:r>
      <w:r>
        <w:rPr>
          <w:lang w:eastAsia="zh-CN"/>
        </w:rPr>
        <w:br/>
        <w:t xml:space="preserve">   </w:t>
      </w:r>
      <w:r>
        <w:rPr>
          <w:lang w:eastAsia="zh-CN"/>
        </w:rPr>
        <w:t>描述：用户可以注册成为丁香园论坛的会员，也可以使用已有账号登录。</w:t>
      </w:r>
      <w:r>
        <w:rPr>
          <w:lang w:eastAsia="zh-CN"/>
        </w:rPr>
        <w:br/>
      </w:r>
      <w:r>
        <w:rPr>
          <w:lang w:eastAsia="zh-CN"/>
        </w:rPr>
        <w:lastRenderedPageBreak/>
        <w:t xml:space="preserve">   </w:t>
      </w:r>
      <w:r>
        <w:rPr>
          <w:lang w:eastAsia="zh-CN"/>
        </w:rPr>
        <w:t>操作步骤：</w:t>
      </w:r>
      <w:r>
        <w:rPr>
          <w:lang w:eastAsia="zh-CN"/>
        </w:rPr>
        <w:br/>
        <w:t xml:space="preserve">   - </w:t>
      </w:r>
      <w:r>
        <w:rPr>
          <w:lang w:eastAsia="zh-CN"/>
        </w:rPr>
        <w:t>访问网站首页。</w:t>
      </w:r>
      <w:r>
        <w:rPr>
          <w:lang w:eastAsia="zh-CN"/>
        </w:rPr>
        <w:br/>
        <w:t xml:space="preserve">   - </w:t>
      </w:r>
      <w:r>
        <w:rPr>
          <w:lang w:eastAsia="zh-CN"/>
        </w:rPr>
        <w:t>点击页面右上角的</w:t>
      </w:r>
      <w:r>
        <w:rPr>
          <w:lang w:eastAsia="zh-CN"/>
        </w:rPr>
        <w:t>“</w:t>
      </w:r>
      <w:r>
        <w:rPr>
          <w:lang w:eastAsia="zh-CN"/>
        </w:rPr>
        <w:t>注册</w:t>
      </w:r>
      <w:r>
        <w:rPr>
          <w:lang w:eastAsia="zh-CN"/>
        </w:rPr>
        <w:t>”</w:t>
      </w:r>
      <w:r>
        <w:rPr>
          <w:lang w:eastAsia="zh-CN"/>
        </w:rPr>
        <w:t>或</w:t>
      </w:r>
      <w:r>
        <w:rPr>
          <w:lang w:eastAsia="zh-CN"/>
        </w:rPr>
        <w:t>“</w:t>
      </w:r>
      <w:r>
        <w:rPr>
          <w:lang w:eastAsia="zh-CN"/>
        </w:rPr>
        <w:t>登录</w:t>
      </w:r>
      <w:r>
        <w:rPr>
          <w:lang w:eastAsia="zh-CN"/>
        </w:rPr>
        <w:t>”</w:t>
      </w:r>
      <w:r>
        <w:rPr>
          <w:lang w:eastAsia="zh-CN"/>
        </w:rPr>
        <w:t>按钮。</w:t>
      </w:r>
      <w:r>
        <w:rPr>
          <w:lang w:eastAsia="zh-CN"/>
        </w:rPr>
        <w:br/>
        <w:t xml:space="preserve">   - </w:t>
      </w:r>
      <w:r>
        <w:rPr>
          <w:lang w:eastAsia="zh-CN"/>
        </w:rPr>
        <w:t>按照提示填写相关信息，完成注册或登录。</w:t>
      </w:r>
      <w:r>
        <w:rPr>
          <w:lang w:eastAsia="zh-CN"/>
        </w:rPr>
        <w:br/>
      </w:r>
      <w:r>
        <w:rPr>
          <w:lang w:eastAsia="zh-CN"/>
        </w:rPr>
        <w:br/>
        <w:t xml:space="preserve">2. </w:t>
      </w:r>
      <w:r>
        <w:rPr>
          <w:lang w:eastAsia="zh-CN"/>
        </w:rPr>
        <w:t>论坛浏览</w:t>
      </w:r>
      <w:r>
        <w:rPr>
          <w:lang w:eastAsia="zh-CN"/>
        </w:rPr>
        <w:br/>
        <w:t xml:space="preserve">   </w:t>
      </w:r>
      <w:r>
        <w:rPr>
          <w:lang w:eastAsia="zh-CN"/>
        </w:rPr>
        <w:t>描述：用户可以浏览丁香园论坛的各个板块，查看帖子。</w:t>
      </w:r>
      <w:r>
        <w:rPr>
          <w:lang w:eastAsia="zh-CN"/>
        </w:rPr>
        <w:br/>
        <w:t xml:space="preserve">   </w:t>
      </w:r>
      <w:r>
        <w:rPr>
          <w:lang w:eastAsia="zh-CN"/>
        </w:rPr>
        <w:t>操作步骤：</w:t>
      </w:r>
      <w:r>
        <w:rPr>
          <w:lang w:eastAsia="zh-CN"/>
        </w:rPr>
        <w:br/>
        <w:t xml:space="preserve">   - </w:t>
      </w:r>
      <w:r>
        <w:rPr>
          <w:lang w:eastAsia="zh-CN"/>
        </w:rPr>
        <w:t>登录后，点击页面顶部的板块名称。</w:t>
      </w:r>
      <w:r>
        <w:rPr>
          <w:lang w:eastAsia="zh-CN"/>
        </w:rPr>
        <w:br/>
        <w:t xml:space="preserve">   - </w:t>
      </w:r>
      <w:r>
        <w:rPr>
          <w:lang w:eastAsia="zh-CN"/>
        </w:rPr>
        <w:t>在板块页面，可以查看帖子列表，点击感兴趣的帖子标题进入帖子详情页。</w:t>
      </w:r>
      <w:r>
        <w:rPr>
          <w:lang w:eastAsia="zh-CN"/>
        </w:rPr>
        <w:br/>
      </w:r>
      <w:r>
        <w:rPr>
          <w:lang w:eastAsia="zh-CN"/>
        </w:rPr>
        <w:br/>
        <w:t xml:space="preserve">3. </w:t>
      </w:r>
      <w:r>
        <w:rPr>
          <w:lang w:eastAsia="zh-CN"/>
        </w:rPr>
        <w:t>发帖</w:t>
      </w:r>
      <w:r>
        <w:rPr>
          <w:lang w:eastAsia="zh-CN"/>
        </w:rPr>
        <w:br/>
        <w:t xml:space="preserve">   </w:t>
      </w:r>
      <w:r>
        <w:rPr>
          <w:lang w:eastAsia="zh-CN"/>
        </w:rPr>
        <w:t>描述：用户可以在论坛中发布自己的帖子，与其他用户交流。</w:t>
      </w:r>
      <w:r>
        <w:rPr>
          <w:lang w:eastAsia="zh-CN"/>
        </w:rPr>
        <w:br/>
        <w:t xml:space="preserve">   </w:t>
      </w:r>
      <w:r>
        <w:rPr>
          <w:lang w:eastAsia="zh-CN"/>
        </w:rPr>
        <w:t>操作步骤：</w:t>
      </w:r>
      <w:r>
        <w:rPr>
          <w:lang w:eastAsia="zh-CN"/>
        </w:rPr>
        <w:br/>
        <w:t xml:space="preserve">   - </w:t>
      </w:r>
      <w:r>
        <w:rPr>
          <w:lang w:eastAsia="zh-CN"/>
        </w:rPr>
        <w:t>在板块页面，点击</w:t>
      </w:r>
      <w:r>
        <w:rPr>
          <w:lang w:eastAsia="zh-CN"/>
        </w:rPr>
        <w:t>“</w:t>
      </w:r>
      <w:r>
        <w:rPr>
          <w:lang w:eastAsia="zh-CN"/>
        </w:rPr>
        <w:t>发帖</w:t>
      </w:r>
      <w:r>
        <w:rPr>
          <w:lang w:eastAsia="zh-CN"/>
        </w:rPr>
        <w:t>”</w:t>
      </w:r>
      <w:r>
        <w:rPr>
          <w:lang w:eastAsia="zh-CN"/>
        </w:rPr>
        <w:t>按钮。</w:t>
      </w:r>
      <w:r>
        <w:rPr>
          <w:lang w:eastAsia="zh-CN"/>
        </w:rPr>
        <w:br/>
        <w:t xml:space="preserve">   - </w:t>
      </w:r>
      <w:r>
        <w:rPr>
          <w:lang w:eastAsia="zh-CN"/>
        </w:rPr>
        <w:t>按照提示填写帖子标题、内容等信息，点击</w:t>
      </w:r>
      <w:r>
        <w:rPr>
          <w:lang w:eastAsia="zh-CN"/>
        </w:rPr>
        <w:t>“</w:t>
      </w:r>
      <w:r>
        <w:rPr>
          <w:lang w:eastAsia="zh-CN"/>
        </w:rPr>
        <w:t>发表</w:t>
      </w:r>
      <w:r>
        <w:rPr>
          <w:lang w:eastAsia="zh-CN"/>
        </w:rPr>
        <w:t>”</w:t>
      </w:r>
      <w:r>
        <w:rPr>
          <w:lang w:eastAsia="zh-CN"/>
        </w:rPr>
        <w:t>按钮。</w:t>
      </w:r>
      <w:r>
        <w:rPr>
          <w:lang w:eastAsia="zh-CN"/>
        </w:rPr>
        <w:br/>
      </w:r>
      <w:r>
        <w:rPr>
          <w:lang w:eastAsia="zh-CN"/>
        </w:rPr>
        <w:br/>
        <w:t xml:space="preserve">4. </w:t>
      </w:r>
      <w:r>
        <w:rPr>
          <w:lang w:eastAsia="zh-CN"/>
        </w:rPr>
        <w:t>回复帖子</w:t>
      </w:r>
      <w:r>
        <w:rPr>
          <w:lang w:eastAsia="zh-CN"/>
        </w:rPr>
        <w:br/>
        <w:t xml:space="preserve">   </w:t>
      </w:r>
      <w:r>
        <w:rPr>
          <w:lang w:eastAsia="zh-CN"/>
        </w:rPr>
        <w:t>描述：用户可以对其他用户的帖子进行回复，参与讨论。</w:t>
      </w:r>
      <w:r>
        <w:rPr>
          <w:lang w:eastAsia="zh-CN"/>
        </w:rPr>
        <w:br/>
        <w:t xml:space="preserve">   </w:t>
      </w:r>
      <w:r>
        <w:rPr>
          <w:lang w:eastAsia="zh-CN"/>
        </w:rPr>
        <w:t>操作步骤：</w:t>
      </w:r>
      <w:r>
        <w:rPr>
          <w:lang w:eastAsia="zh-CN"/>
        </w:rPr>
        <w:br/>
        <w:t xml:space="preserve">   - </w:t>
      </w:r>
      <w:r>
        <w:rPr>
          <w:lang w:eastAsia="zh-CN"/>
        </w:rPr>
        <w:t>进入帖子详情页。</w:t>
      </w:r>
      <w:r>
        <w:rPr>
          <w:lang w:eastAsia="zh-CN"/>
        </w:rPr>
        <w:br/>
        <w:t xml:space="preserve">   - </w:t>
      </w:r>
      <w:r>
        <w:rPr>
          <w:lang w:eastAsia="zh-CN"/>
        </w:rPr>
        <w:t>在帖子下方的回复框中输入回复内容，点击</w:t>
      </w:r>
      <w:r>
        <w:rPr>
          <w:lang w:eastAsia="zh-CN"/>
        </w:rPr>
        <w:t>“</w:t>
      </w:r>
      <w:r>
        <w:rPr>
          <w:lang w:eastAsia="zh-CN"/>
        </w:rPr>
        <w:t>回复</w:t>
      </w:r>
      <w:r>
        <w:rPr>
          <w:lang w:eastAsia="zh-CN"/>
        </w:rPr>
        <w:t>”</w:t>
      </w:r>
      <w:r>
        <w:rPr>
          <w:lang w:eastAsia="zh-CN"/>
        </w:rPr>
        <w:t>按钮。</w:t>
      </w:r>
      <w:r>
        <w:rPr>
          <w:lang w:eastAsia="zh-CN"/>
        </w:rPr>
        <w:br/>
      </w:r>
      <w:r>
        <w:rPr>
          <w:lang w:eastAsia="zh-CN"/>
        </w:rPr>
        <w:br/>
        <w:t xml:space="preserve">5. </w:t>
      </w:r>
      <w:r>
        <w:rPr>
          <w:lang w:eastAsia="zh-CN"/>
        </w:rPr>
        <w:t>搜索功能</w:t>
      </w:r>
      <w:r>
        <w:rPr>
          <w:lang w:eastAsia="zh-CN"/>
        </w:rPr>
        <w:br/>
        <w:t xml:space="preserve">   </w:t>
      </w:r>
      <w:r>
        <w:rPr>
          <w:lang w:eastAsia="zh-CN"/>
        </w:rPr>
        <w:t>描述：用户可以通过关键词搜索论坛中的帖子。</w:t>
      </w:r>
      <w:r>
        <w:rPr>
          <w:lang w:eastAsia="zh-CN"/>
        </w:rPr>
        <w:br/>
        <w:t xml:space="preserve">   </w:t>
      </w:r>
      <w:r>
        <w:rPr>
          <w:lang w:eastAsia="zh-CN"/>
        </w:rPr>
        <w:t>操作步骤：</w:t>
      </w:r>
      <w:r>
        <w:rPr>
          <w:lang w:eastAsia="zh-CN"/>
        </w:rPr>
        <w:br/>
        <w:t xml:space="preserve">   - </w:t>
      </w:r>
      <w:r>
        <w:rPr>
          <w:lang w:eastAsia="zh-CN"/>
        </w:rPr>
        <w:t>在首页或板块页面，点击搜索框。</w:t>
      </w:r>
      <w:r>
        <w:rPr>
          <w:lang w:eastAsia="zh-CN"/>
        </w:rPr>
        <w:br/>
        <w:t xml:space="preserve">   - </w:t>
      </w:r>
      <w:r>
        <w:rPr>
          <w:lang w:eastAsia="zh-CN"/>
        </w:rPr>
        <w:t>输入关键词，点击搜索按钮或按回车键进行搜索。</w:t>
      </w:r>
      <w:r>
        <w:rPr>
          <w:lang w:eastAsia="zh-CN"/>
        </w:rPr>
        <w:br/>
      </w:r>
      <w:r>
        <w:rPr>
          <w:lang w:eastAsia="zh-CN"/>
        </w:rPr>
        <w:br/>
        <w:t xml:space="preserve">6. </w:t>
      </w:r>
      <w:r>
        <w:rPr>
          <w:lang w:eastAsia="zh-CN"/>
        </w:rPr>
        <w:t>用户中心</w:t>
      </w:r>
      <w:r>
        <w:rPr>
          <w:lang w:eastAsia="zh-CN"/>
        </w:rPr>
        <w:br/>
        <w:t xml:space="preserve">   </w:t>
      </w:r>
      <w:r>
        <w:rPr>
          <w:lang w:eastAsia="zh-CN"/>
        </w:rPr>
        <w:t>描述：用户可以查看自己的发帖记录、回复记录等个人信息。</w:t>
      </w:r>
      <w:r>
        <w:rPr>
          <w:lang w:eastAsia="zh-CN"/>
        </w:rPr>
        <w:br/>
        <w:t xml:space="preserve">   </w:t>
      </w:r>
      <w:r>
        <w:rPr>
          <w:lang w:eastAsia="zh-CN"/>
        </w:rPr>
        <w:t>操作步骤：</w:t>
      </w:r>
      <w:r>
        <w:rPr>
          <w:lang w:eastAsia="zh-CN"/>
        </w:rPr>
        <w:br/>
      </w:r>
      <w:r>
        <w:rPr>
          <w:lang w:eastAsia="zh-CN"/>
        </w:rPr>
        <w:lastRenderedPageBreak/>
        <w:t xml:space="preserve">   - </w:t>
      </w:r>
      <w:r>
        <w:rPr>
          <w:lang w:eastAsia="zh-CN"/>
        </w:rPr>
        <w:t>登录后，点击页面右上角的用户名。</w:t>
      </w:r>
      <w:r>
        <w:rPr>
          <w:lang w:eastAsia="zh-CN"/>
        </w:rPr>
        <w:br/>
        <w:t xml:space="preserve">   - </w:t>
      </w:r>
      <w:r>
        <w:rPr>
          <w:lang w:eastAsia="zh-CN"/>
        </w:rPr>
        <w:t>在用户中心页面，可以查看和管理自己的帖子、回复等信息。</w:t>
      </w:r>
      <w:r>
        <w:rPr>
          <w:lang w:eastAsia="zh-CN"/>
        </w:rPr>
        <w:br/>
      </w:r>
      <w:r>
        <w:rPr>
          <w:lang w:eastAsia="zh-CN"/>
        </w:rPr>
        <w:br/>
      </w:r>
      <w:r>
        <w:rPr>
          <w:lang w:eastAsia="zh-CN"/>
        </w:rPr>
        <w:t>网站简介总结：</w:t>
      </w:r>
      <w:r>
        <w:rPr>
          <w:lang w:eastAsia="zh-CN"/>
        </w:rPr>
        <w:br/>
      </w:r>
      <w:r>
        <w:rPr>
          <w:lang w:eastAsia="zh-CN"/>
        </w:rPr>
        <w:t>丁香园论坛是一个专业的医学论坛，提供医学资讯、病例讨论、医学考试等板块，供医学专业人士和学生交流学习。用户可以注册登录，浏览帖子，发帖回复，搜索相关内容，以及查看和管理自己的个人信息。</w:t>
      </w:r>
    </w:p>
    <w:p w14:paraId="42E32EEA" w14:textId="77777777" w:rsidR="00A73E44" w:rsidRDefault="00000000">
      <w:pPr>
        <w:rPr>
          <w:lang w:eastAsia="zh-CN"/>
        </w:rPr>
      </w:pPr>
      <w:r>
        <w:rPr>
          <w:lang w:eastAsia="zh-CN"/>
        </w:rPr>
        <w:br/>
      </w:r>
    </w:p>
    <w:p w14:paraId="208BAFFC" w14:textId="77777777" w:rsidR="00A73E44" w:rsidRDefault="00000000">
      <w:pPr>
        <w:rPr>
          <w:lang w:eastAsia="zh-CN"/>
        </w:rPr>
      </w:pPr>
      <w:r>
        <w:rPr>
          <w:lang w:eastAsia="zh-CN"/>
        </w:rPr>
        <w:t>网站名称：</w:t>
      </w:r>
      <w:r>
        <w:rPr>
          <w:lang w:eastAsia="zh-CN"/>
        </w:rPr>
        <w:t>99</w:t>
      </w:r>
      <w:r>
        <w:rPr>
          <w:lang w:eastAsia="zh-CN"/>
        </w:rPr>
        <w:t>论坛</w:t>
      </w:r>
      <w:r>
        <w:rPr>
          <w:lang w:eastAsia="zh-CN"/>
        </w:rPr>
        <w:br/>
      </w:r>
      <w:r>
        <w:rPr>
          <w:lang w:eastAsia="zh-CN"/>
        </w:rPr>
        <w:br/>
      </w:r>
      <w:r>
        <w:rPr>
          <w:lang w:eastAsia="zh-CN"/>
        </w:rPr>
        <w:t>功能名称及描述：</w:t>
      </w:r>
      <w:r>
        <w:rPr>
          <w:lang w:eastAsia="zh-CN"/>
        </w:rPr>
        <w:br/>
        <w:t xml:space="preserve">1. </w:t>
      </w:r>
      <w:r>
        <w:rPr>
          <w:lang w:eastAsia="zh-CN"/>
        </w:rPr>
        <w:t>注册</w:t>
      </w:r>
      <w:r>
        <w:rPr>
          <w:lang w:eastAsia="zh-CN"/>
        </w:rPr>
        <w:t>/</w:t>
      </w:r>
      <w:r>
        <w:rPr>
          <w:lang w:eastAsia="zh-CN"/>
        </w:rPr>
        <w:t>登录</w:t>
      </w:r>
      <w:r>
        <w:rPr>
          <w:lang w:eastAsia="zh-CN"/>
        </w:rPr>
        <w:br/>
        <w:t xml:space="preserve">   </w:t>
      </w:r>
      <w:r>
        <w:rPr>
          <w:lang w:eastAsia="zh-CN"/>
        </w:rPr>
        <w:t>描述：用户可以通过注册新账户或使用已有账户登录来访问论坛的更多功能。</w:t>
      </w:r>
      <w:r>
        <w:rPr>
          <w:lang w:eastAsia="zh-CN"/>
        </w:rPr>
        <w:br/>
        <w:t xml:space="preserve">   </w:t>
      </w:r>
      <w:r>
        <w:rPr>
          <w:lang w:eastAsia="zh-CN"/>
        </w:rPr>
        <w:t>操作步骤：</w:t>
      </w:r>
      <w:r>
        <w:rPr>
          <w:lang w:eastAsia="zh-CN"/>
        </w:rPr>
        <w:br/>
        <w:t xml:space="preserve">   - </w:t>
      </w:r>
      <w:r>
        <w:rPr>
          <w:lang w:eastAsia="zh-CN"/>
        </w:rPr>
        <w:t>访问网站首页。</w:t>
      </w:r>
      <w:r>
        <w:rPr>
          <w:lang w:eastAsia="zh-CN"/>
        </w:rPr>
        <w:br/>
        <w:t xml:space="preserve">   - </w:t>
      </w:r>
      <w:r>
        <w:rPr>
          <w:lang w:eastAsia="zh-CN"/>
        </w:rPr>
        <w:t>点击页面顶部的</w:t>
      </w:r>
      <w:r>
        <w:rPr>
          <w:lang w:eastAsia="zh-CN"/>
        </w:rPr>
        <w:t>“</w:t>
      </w:r>
      <w:r>
        <w:rPr>
          <w:lang w:eastAsia="zh-CN"/>
        </w:rPr>
        <w:t>注册</w:t>
      </w:r>
      <w:r>
        <w:rPr>
          <w:lang w:eastAsia="zh-CN"/>
        </w:rPr>
        <w:t>”</w:t>
      </w:r>
      <w:r>
        <w:rPr>
          <w:lang w:eastAsia="zh-CN"/>
        </w:rPr>
        <w:t>或</w:t>
      </w:r>
      <w:r>
        <w:rPr>
          <w:lang w:eastAsia="zh-CN"/>
        </w:rPr>
        <w:t>“</w:t>
      </w:r>
      <w:r>
        <w:rPr>
          <w:lang w:eastAsia="zh-CN"/>
        </w:rPr>
        <w:t>登录</w:t>
      </w:r>
      <w:r>
        <w:rPr>
          <w:lang w:eastAsia="zh-CN"/>
        </w:rPr>
        <w:t>”</w:t>
      </w:r>
      <w:r>
        <w:rPr>
          <w:lang w:eastAsia="zh-CN"/>
        </w:rPr>
        <w:t>按钮。</w:t>
      </w:r>
      <w:r>
        <w:rPr>
          <w:lang w:eastAsia="zh-CN"/>
        </w:rPr>
        <w:br/>
        <w:t xml:space="preserve">   - </w:t>
      </w:r>
      <w:r>
        <w:rPr>
          <w:lang w:eastAsia="zh-CN"/>
        </w:rPr>
        <w:t>对于注册，填写必要的个人信息，包括用户名、密码、邮箱等，并同意服务条款。</w:t>
      </w:r>
      <w:r>
        <w:rPr>
          <w:lang w:eastAsia="zh-CN"/>
        </w:rPr>
        <w:br/>
        <w:t xml:space="preserve">   - </w:t>
      </w:r>
      <w:r>
        <w:rPr>
          <w:lang w:eastAsia="zh-CN"/>
        </w:rPr>
        <w:t>对于登录，输入用户名和密码，点击登录。</w:t>
      </w:r>
      <w:r>
        <w:rPr>
          <w:lang w:eastAsia="zh-CN"/>
        </w:rPr>
        <w:br/>
        <w:t xml:space="preserve">   - </w:t>
      </w:r>
      <w:r>
        <w:rPr>
          <w:lang w:eastAsia="zh-CN"/>
        </w:rPr>
        <w:t>完成验证后即可进入论坛。</w:t>
      </w:r>
      <w:r>
        <w:rPr>
          <w:lang w:eastAsia="zh-CN"/>
        </w:rPr>
        <w:br/>
      </w:r>
      <w:r>
        <w:rPr>
          <w:lang w:eastAsia="zh-CN"/>
        </w:rPr>
        <w:br/>
        <w:t xml:space="preserve">2. </w:t>
      </w:r>
      <w:r>
        <w:rPr>
          <w:lang w:eastAsia="zh-CN"/>
        </w:rPr>
        <w:t>浏览帖子</w:t>
      </w:r>
      <w:r>
        <w:rPr>
          <w:lang w:eastAsia="zh-CN"/>
        </w:rPr>
        <w:br/>
        <w:t xml:space="preserve">   </w:t>
      </w:r>
      <w:r>
        <w:rPr>
          <w:lang w:eastAsia="zh-CN"/>
        </w:rPr>
        <w:t>描述：用户可以浏览论坛中的帖子，包括最新帖子、热门帖子等。</w:t>
      </w:r>
      <w:r>
        <w:rPr>
          <w:lang w:eastAsia="zh-CN"/>
        </w:rPr>
        <w:br/>
        <w:t xml:space="preserve">   </w:t>
      </w:r>
      <w:r>
        <w:rPr>
          <w:lang w:eastAsia="zh-CN"/>
        </w:rPr>
        <w:t>操作步骤：</w:t>
      </w:r>
      <w:r>
        <w:rPr>
          <w:lang w:eastAsia="zh-CN"/>
        </w:rPr>
        <w:br/>
        <w:t xml:space="preserve">   - </w:t>
      </w:r>
      <w:r>
        <w:rPr>
          <w:lang w:eastAsia="zh-CN"/>
        </w:rPr>
        <w:t>登录后，点击首页的</w:t>
      </w:r>
      <w:r>
        <w:rPr>
          <w:lang w:eastAsia="zh-CN"/>
        </w:rPr>
        <w:t>“</w:t>
      </w:r>
      <w:r>
        <w:rPr>
          <w:lang w:eastAsia="zh-CN"/>
        </w:rPr>
        <w:t>最新帖子</w:t>
      </w:r>
      <w:r>
        <w:rPr>
          <w:lang w:eastAsia="zh-CN"/>
        </w:rPr>
        <w:t>”</w:t>
      </w:r>
      <w:r>
        <w:rPr>
          <w:lang w:eastAsia="zh-CN"/>
        </w:rPr>
        <w:t>或</w:t>
      </w:r>
      <w:r>
        <w:rPr>
          <w:lang w:eastAsia="zh-CN"/>
        </w:rPr>
        <w:t>“</w:t>
      </w:r>
      <w:r>
        <w:rPr>
          <w:lang w:eastAsia="zh-CN"/>
        </w:rPr>
        <w:t>热门帖子</w:t>
      </w:r>
      <w:r>
        <w:rPr>
          <w:lang w:eastAsia="zh-CN"/>
        </w:rPr>
        <w:t>”</w:t>
      </w:r>
      <w:r>
        <w:rPr>
          <w:lang w:eastAsia="zh-CN"/>
        </w:rPr>
        <w:t>板块。</w:t>
      </w:r>
      <w:r>
        <w:rPr>
          <w:lang w:eastAsia="zh-CN"/>
        </w:rPr>
        <w:br/>
        <w:t xml:space="preserve">   - </w:t>
      </w:r>
      <w:r>
        <w:rPr>
          <w:lang w:eastAsia="zh-CN"/>
        </w:rPr>
        <w:t>选择感兴趣的帖子点击进入，查看帖子内容和回复。</w:t>
      </w:r>
      <w:r>
        <w:rPr>
          <w:lang w:eastAsia="zh-CN"/>
        </w:rPr>
        <w:br/>
        <w:t xml:space="preserve">   - </w:t>
      </w:r>
      <w:r>
        <w:rPr>
          <w:lang w:eastAsia="zh-CN"/>
        </w:rPr>
        <w:t>使用页面上的翻页功能浏览更多帖子。</w:t>
      </w:r>
      <w:r>
        <w:rPr>
          <w:lang w:eastAsia="zh-CN"/>
        </w:rPr>
        <w:br/>
      </w:r>
      <w:r>
        <w:rPr>
          <w:lang w:eastAsia="zh-CN"/>
        </w:rPr>
        <w:br/>
        <w:t xml:space="preserve">3. </w:t>
      </w:r>
      <w:r>
        <w:rPr>
          <w:lang w:eastAsia="zh-CN"/>
        </w:rPr>
        <w:t>发布帖子</w:t>
      </w:r>
      <w:r>
        <w:rPr>
          <w:lang w:eastAsia="zh-CN"/>
        </w:rPr>
        <w:br/>
        <w:t xml:space="preserve">   </w:t>
      </w:r>
      <w:r>
        <w:rPr>
          <w:lang w:eastAsia="zh-CN"/>
        </w:rPr>
        <w:t>描述：用户可以在论坛中发布自己的帖子，与其他用户分享信息或讨论话题。</w:t>
      </w:r>
      <w:r>
        <w:rPr>
          <w:lang w:eastAsia="zh-CN"/>
        </w:rPr>
        <w:br/>
        <w:t xml:space="preserve">   </w:t>
      </w:r>
      <w:r>
        <w:rPr>
          <w:lang w:eastAsia="zh-CN"/>
        </w:rPr>
        <w:t>操作步骤：</w:t>
      </w:r>
      <w:r>
        <w:rPr>
          <w:lang w:eastAsia="zh-CN"/>
        </w:rPr>
        <w:br/>
      </w:r>
      <w:r>
        <w:rPr>
          <w:lang w:eastAsia="zh-CN"/>
        </w:rPr>
        <w:lastRenderedPageBreak/>
        <w:t xml:space="preserve">   - </w:t>
      </w:r>
      <w:r>
        <w:rPr>
          <w:lang w:eastAsia="zh-CN"/>
        </w:rPr>
        <w:t>点击页面顶部的</w:t>
      </w:r>
      <w:r>
        <w:rPr>
          <w:lang w:eastAsia="zh-CN"/>
        </w:rPr>
        <w:t>“</w:t>
      </w:r>
      <w:r>
        <w:rPr>
          <w:lang w:eastAsia="zh-CN"/>
        </w:rPr>
        <w:t>发帖</w:t>
      </w:r>
      <w:r>
        <w:rPr>
          <w:lang w:eastAsia="zh-CN"/>
        </w:rPr>
        <w:t>”</w:t>
      </w:r>
      <w:r>
        <w:rPr>
          <w:lang w:eastAsia="zh-CN"/>
        </w:rPr>
        <w:t>按钮。</w:t>
      </w:r>
      <w:r>
        <w:rPr>
          <w:lang w:eastAsia="zh-CN"/>
        </w:rPr>
        <w:br/>
        <w:t xml:space="preserve">   - </w:t>
      </w:r>
      <w:r>
        <w:rPr>
          <w:lang w:eastAsia="zh-CN"/>
        </w:rPr>
        <w:t>选择帖子所属的板块。</w:t>
      </w:r>
      <w:r>
        <w:rPr>
          <w:lang w:eastAsia="zh-CN"/>
        </w:rPr>
        <w:br/>
        <w:t xml:space="preserve">   - </w:t>
      </w:r>
      <w:r>
        <w:rPr>
          <w:lang w:eastAsia="zh-CN"/>
        </w:rPr>
        <w:t>填写帖子标题和内容。</w:t>
      </w:r>
      <w:r>
        <w:rPr>
          <w:lang w:eastAsia="zh-CN"/>
        </w:rPr>
        <w:br/>
        <w:t xml:space="preserve">   - </w:t>
      </w:r>
      <w:r>
        <w:rPr>
          <w:lang w:eastAsia="zh-CN"/>
        </w:rPr>
        <w:t>点击</w:t>
      </w:r>
      <w:r>
        <w:rPr>
          <w:lang w:eastAsia="zh-CN"/>
        </w:rPr>
        <w:t>“</w:t>
      </w:r>
      <w:r>
        <w:rPr>
          <w:lang w:eastAsia="zh-CN"/>
        </w:rPr>
        <w:t>提交</w:t>
      </w:r>
      <w:r>
        <w:rPr>
          <w:lang w:eastAsia="zh-CN"/>
        </w:rPr>
        <w:t>”</w:t>
      </w:r>
      <w:r>
        <w:rPr>
          <w:lang w:eastAsia="zh-CN"/>
        </w:rPr>
        <w:t>发布帖子。</w:t>
      </w:r>
      <w:r>
        <w:rPr>
          <w:lang w:eastAsia="zh-CN"/>
        </w:rPr>
        <w:br/>
      </w:r>
      <w:r>
        <w:rPr>
          <w:lang w:eastAsia="zh-CN"/>
        </w:rPr>
        <w:br/>
        <w:t xml:space="preserve">4. </w:t>
      </w:r>
      <w:r>
        <w:rPr>
          <w:lang w:eastAsia="zh-CN"/>
        </w:rPr>
        <w:t>回复帖子</w:t>
      </w:r>
      <w:r>
        <w:rPr>
          <w:lang w:eastAsia="zh-CN"/>
        </w:rPr>
        <w:br/>
        <w:t xml:space="preserve">   </w:t>
      </w:r>
      <w:r>
        <w:rPr>
          <w:lang w:eastAsia="zh-CN"/>
        </w:rPr>
        <w:t>描述：用户可以对感兴趣的帖子进行回复，参与讨论。</w:t>
      </w:r>
      <w:r>
        <w:rPr>
          <w:lang w:eastAsia="zh-CN"/>
        </w:rPr>
        <w:br/>
        <w:t xml:space="preserve">   </w:t>
      </w:r>
      <w:r>
        <w:rPr>
          <w:lang w:eastAsia="zh-CN"/>
        </w:rPr>
        <w:t>操作步骤：</w:t>
      </w:r>
      <w:r>
        <w:rPr>
          <w:lang w:eastAsia="zh-CN"/>
        </w:rPr>
        <w:br/>
        <w:t xml:space="preserve">   - </w:t>
      </w:r>
      <w:r>
        <w:rPr>
          <w:lang w:eastAsia="zh-CN"/>
        </w:rPr>
        <w:t>浏览帖子时，点击帖子下方的</w:t>
      </w:r>
      <w:r>
        <w:rPr>
          <w:lang w:eastAsia="zh-CN"/>
        </w:rPr>
        <w:t>“</w:t>
      </w:r>
      <w:r>
        <w:rPr>
          <w:lang w:eastAsia="zh-CN"/>
        </w:rPr>
        <w:t>回复</w:t>
      </w:r>
      <w:r>
        <w:rPr>
          <w:lang w:eastAsia="zh-CN"/>
        </w:rPr>
        <w:t>”</w:t>
      </w:r>
      <w:r>
        <w:rPr>
          <w:lang w:eastAsia="zh-CN"/>
        </w:rPr>
        <w:t>按钮。</w:t>
      </w:r>
      <w:r>
        <w:rPr>
          <w:lang w:eastAsia="zh-CN"/>
        </w:rPr>
        <w:br/>
        <w:t xml:space="preserve">   - </w:t>
      </w:r>
      <w:r>
        <w:rPr>
          <w:lang w:eastAsia="zh-CN"/>
        </w:rPr>
        <w:t>在回复框中输入回复内容。</w:t>
      </w:r>
      <w:r>
        <w:rPr>
          <w:lang w:eastAsia="zh-CN"/>
        </w:rPr>
        <w:br/>
        <w:t xml:space="preserve">   - </w:t>
      </w:r>
      <w:r>
        <w:rPr>
          <w:lang w:eastAsia="zh-CN"/>
        </w:rPr>
        <w:t>点击</w:t>
      </w:r>
      <w:r>
        <w:rPr>
          <w:lang w:eastAsia="zh-CN"/>
        </w:rPr>
        <w:t>“</w:t>
      </w:r>
      <w:r>
        <w:rPr>
          <w:lang w:eastAsia="zh-CN"/>
        </w:rPr>
        <w:t>提交回复</w:t>
      </w:r>
      <w:r>
        <w:rPr>
          <w:lang w:eastAsia="zh-CN"/>
        </w:rPr>
        <w:t>”</w:t>
      </w:r>
      <w:r>
        <w:rPr>
          <w:lang w:eastAsia="zh-CN"/>
        </w:rPr>
        <w:t>发布回复。</w:t>
      </w:r>
      <w:r>
        <w:rPr>
          <w:lang w:eastAsia="zh-CN"/>
        </w:rPr>
        <w:br/>
      </w:r>
      <w:r>
        <w:rPr>
          <w:lang w:eastAsia="zh-CN"/>
        </w:rPr>
        <w:br/>
        <w:t xml:space="preserve">5. </w:t>
      </w:r>
      <w:r>
        <w:rPr>
          <w:lang w:eastAsia="zh-CN"/>
        </w:rPr>
        <w:t>个人中心</w:t>
      </w:r>
      <w:r>
        <w:rPr>
          <w:lang w:eastAsia="zh-CN"/>
        </w:rPr>
        <w:br/>
        <w:t xml:space="preserve">   </w:t>
      </w:r>
      <w:r>
        <w:rPr>
          <w:lang w:eastAsia="zh-CN"/>
        </w:rPr>
        <w:t>描述：用户可以管理自己的账户信息，包括个人资料、发</w:t>
      </w:r>
      <w:proofErr w:type="gramStart"/>
      <w:r>
        <w:rPr>
          <w:lang w:eastAsia="zh-CN"/>
        </w:rPr>
        <w:t>帖记录</w:t>
      </w:r>
      <w:proofErr w:type="gramEnd"/>
      <w:r>
        <w:rPr>
          <w:lang w:eastAsia="zh-CN"/>
        </w:rPr>
        <w:t>等。</w:t>
      </w:r>
      <w:r>
        <w:rPr>
          <w:lang w:eastAsia="zh-CN"/>
        </w:rPr>
        <w:br/>
        <w:t xml:space="preserve">   </w:t>
      </w:r>
      <w:r>
        <w:rPr>
          <w:lang w:eastAsia="zh-CN"/>
        </w:rPr>
        <w:t>操作步骤：</w:t>
      </w:r>
      <w:r>
        <w:rPr>
          <w:lang w:eastAsia="zh-CN"/>
        </w:rPr>
        <w:br/>
        <w:t xml:space="preserve">   - </w:t>
      </w:r>
      <w:r>
        <w:rPr>
          <w:lang w:eastAsia="zh-CN"/>
        </w:rPr>
        <w:t>点击页面右上角的用户名，进入个人中心。</w:t>
      </w:r>
      <w:r>
        <w:rPr>
          <w:lang w:eastAsia="zh-CN"/>
        </w:rPr>
        <w:br/>
        <w:t xml:space="preserve">   - </w:t>
      </w:r>
      <w:r>
        <w:rPr>
          <w:lang w:eastAsia="zh-CN"/>
        </w:rPr>
        <w:t>在个人中心页面，可以查看和管理个人信息、发帖记录、收藏帖子等。</w:t>
      </w:r>
      <w:r>
        <w:rPr>
          <w:lang w:eastAsia="zh-CN"/>
        </w:rPr>
        <w:br/>
      </w:r>
      <w:r>
        <w:rPr>
          <w:lang w:eastAsia="zh-CN"/>
        </w:rPr>
        <w:br/>
      </w:r>
      <w:r>
        <w:rPr>
          <w:lang w:eastAsia="zh-CN"/>
        </w:rPr>
        <w:t>网站简介总结：</w:t>
      </w:r>
      <w:r>
        <w:rPr>
          <w:lang w:eastAsia="zh-CN"/>
        </w:rPr>
        <w:br/>
        <w:t>99</w:t>
      </w:r>
      <w:r>
        <w:rPr>
          <w:lang w:eastAsia="zh-CN"/>
        </w:rPr>
        <w:t>论坛是一个提供信息交流和讨论的平台，用户可以在这里注册账户、浏览和发布帖子、参与讨论。网站支持最新和热门帖子的浏览，方便用户快速找到感兴趣的内容。同时，用户还可以通过个人中心管理自己的账户信息和发帖记录。</w:t>
      </w:r>
      <w:r>
        <w:rPr>
          <w:lang w:eastAsia="zh-CN"/>
        </w:rPr>
        <w:t>99</w:t>
      </w:r>
      <w:r>
        <w:rPr>
          <w:lang w:eastAsia="zh-CN"/>
        </w:rPr>
        <w:t>论坛致力于为用户提供一个便捷、友好的在线交流环境。</w:t>
      </w:r>
    </w:p>
    <w:p w14:paraId="29EB1C62" w14:textId="77777777" w:rsidR="00A73E44" w:rsidRDefault="00000000">
      <w:pPr>
        <w:rPr>
          <w:lang w:eastAsia="zh-CN"/>
        </w:rPr>
      </w:pPr>
      <w:r>
        <w:rPr>
          <w:lang w:eastAsia="zh-CN"/>
        </w:rPr>
        <w:br/>
      </w:r>
    </w:p>
    <w:p w14:paraId="3BAC9A2B" w14:textId="77777777" w:rsidR="00A73E44" w:rsidRDefault="00000000">
      <w:pPr>
        <w:rPr>
          <w:lang w:eastAsia="zh-CN"/>
        </w:rPr>
      </w:pPr>
      <w:r>
        <w:rPr>
          <w:lang w:eastAsia="zh-CN"/>
        </w:rPr>
        <w:t>网站名称：</w:t>
      </w:r>
      <w:r>
        <w:rPr>
          <w:lang w:eastAsia="zh-CN"/>
        </w:rPr>
        <w:t>Sci-Hub</w:t>
      </w:r>
      <w:r>
        <w:rPr>
          <w:lang w:eastAsia="zh-CN"/>
        </w:rPr>
        <w:t>中文社区</w:t>
      </w:r>
      <w:r>
        <w:rPr>
          <w:lang w:eastAsia="zh-CN"/>
        </w:rPr>
        <w:br/>
      </w:r>
      <w:r>
        <w:rPr>
          <w:lang w:eastAsia="zh-CN"/>
        </w:rPr>
        <w:br/>
      </w:r>
      <w:r>
        <w:rPr>
          <w:lang w:eastAsia="zh-CN"/>
        </w:rPr>
        <w:t>功能名称及描述：用户注册与登录</w:t>
      </w:r>
      <w:r>
        <w:rPr>
          <w:lang w:eastAsia="zh-CN"/>
        </w:rPr>
        <w:br/>
      </w:r>
      <w:r>
        <w:rPr>
          <w:lang w:eastAsia="zh-CN"/>
        </w:rPr>
        <w:t>操作步骤：</w:t>
      </w:r>
      <w:r>
        <w:rPr>
          <w:lang w:eastAsia="zh-CN"/>
        </w:rPr>
        <w:br/>
        <w:t xml:space="preserve">1. </w:t>
      </w:r>
      <w:r>
        <w:rPr>
          <w:lang w:eastAsia="zh-CN"/>
        </w:rPr>
        <w:t>访问</w:t>
      </w:r>
      <w:r>
        <w:rPr>
          <w:lang w:eastAsia="zh-CN"/>
        </w:rPr>
        <w:t xml:space="preserve"> https://discuss.sci-hub.org.cn/</w:t>
      </w:r>
      <w:r>
        <w:rPr>
          <w:lang w:eastAsia="zh-CN"/>
        </w:rPr>
        <w:br/>
        <w:t xml:space="preserve">2. </w:t>
      </w:r>
      <w:r>
        <w:rPr>
          <w:lang w:eastAsia="zh-CN"/>
        </w:rPr>
        <w:t>点击页面右上角的</w:t>
      </w:r>
      <w:r>
        <w:rPr>
          <w:lang w:eastAsia="zh-CN"/>
        </w:rPr>
        <w:t>“</w:t>
      </w:r>
      <w:r>
        <w:rPr>
          <w:lang w:eastAsia="zh-CN"/>
        </w:rPr>
        <w:t>注册</w:t>
      </w:r>
      <w:r>
        <w:rPr>
          <w:lang w:eastAsia="zh-CN"/>
        </w:rPr>
        <w:t>”</w:t>
      </w:r>
      <w:r>
        <w:rPr>
          <w:lang w:eastAsia="zh-CN"/>
        </w:rPr>
        <w:t>或</w:t>
      </w:r>
      <w:r>
        <w:rPr>
          <w:lang w:eastAsia="zh-CN"/>
        </w:rPr>
        <w:t>“</w:t>
      </w:r>
      <w:r>
        <w:rPr>
          <w:lang w:eastAsia="zh-CN"/>
        </w:rPr>
        <w:t>登录</w:t>
      </w:r>
      <w:r>
        <w:rPr>
          <w:lang w:eastAsia="zh-CN"/>
        </w:rPr>
        <w:t>”</w:t>
      </w:r>
      <w:r>
        <w:rPr>
          <w:lang w:eastAsia="zh-CN"/>
        </w:rPr>
        <w:t>按钮。</w:t>
      </w:r>
      <w:r>
        <w:rPr>
          <w:lang w:eastAsia="zh-CN"/>
        </w:rPr>
        <w:br/>
      </w:r>
      <w:r>
        <w:rPr>
          <w:lang w:eastAsia="zh-CN"/>
        </w:rPr>
        <w:lastRenderedPageBreak/>
        <w:t xml:space="preserve">3. </w:t>
      </w:r>
      <w:r>
        <w:rPr>
          <w:lang w:eastAsia="zh-CN"/>
        </w:rPr>
        <w:t>若选择注册，填写用户名、密码、邮箱等信息，点击</w:t>
      </w:r>
      <w:r>
        <w:rPr>
          <w:lang w:eastAsia="zh-CN"/>
        </w:rPr>
        <w:t>“</w:t>
      </w:r>
      <w:r>
        <w:rPr>
          <w:lang w:eastAsia="zh-CN"/>
        </w:rPr>
        <w:t>注册</w:t>
      </w:r>
      <w:r>
        <w:rPr>
          <w:lang w:eastAsia="zh-CN"/>
        </w:rPr>
        <w:t>”</w:t>
      </w:r>
      <w:r>
        <w:rPr>
          <w:lang w:eastAsia="zh-CN"/>
        </w:rPr>
        <w:t>完成注册。</w:t>
      </w:r>
      <w:r>
        <w:rPr>
          <w:lang w:eastAsia="zh-CN"/>
        </w:rPr>
        <w:br/>
        <w:t xml:space="preserve">4. </w:t>
      </w:r>
      <w:r>
        <w:rPr>
          <w:lang w:eastAsia="zh-CN"/>
        </w:rPr>
        <w:t>若选择登录，输入用户名和密码，点击</w:t>
      </w:r>
      <w:r>
        <w:rPr>
          <w:lang w:eastAsia="zh-CN"/>
        </w:rPr>
        <w:t>“</w:t>
      </w:r>
      <w:r>
        <w:rPr>
          <w:lang w:eastAsia="zh-CN"/>
        </w:rPr>
        <w:t>登录</w:t>
      </w:r>
      <w:r>
        <w:rPr>
          <w:lang w:eastAsia="zh-CN"/>
        </w:rPr>
        <w:t>”</w:t>
      </w:r>
      <w:r>
        <w:rPr>
          <w:lang w:eastAsia="zh-CN"/>
        </w:rPr>
        <w:t>进入讨论区。</w:t>
      </w:r>
      <w:r>
        <w:rPr>
          <w:lang w:eastAsia="zh-CN"/>
        </w:rPr>
        <w:br/>
      </w:r>
      <w:r>
        <w:t>示例：用户</w:t>
      </w:r>
      <w:r>
        <w:t>A</w:t>
      </w:r>
      <w:r>
        <w:t>访问</w:t>
      </w:r>
      <w:r>
        <w:t>Sci-Hub</w:t>
      </w:r>
      <w:r>
        <w:t>讨论区，</w:t>
      </w:r>
      <w:proofErr w:type="gramStart"/>
      <w:r>
        <w:t>点击</w:t>
      </w:r>
      <w:r>
        <w:t>“</w:t>
      </w:r>
      <w:proofErr w:type="gramEnd"/>
      <w:r>
        <w:t>注册</w:t>
      </w:r>
      <w:r>
        <w:t>”</w:t>
      </w:r>
      <w:r>
        <w:t>按钮，填写用户名</w:t>
      </w:r>
      <w:r>
        <w:t>“userA”</w:t>
      </w:r>
      <w:r>
        <w:t>，密码</w:t>
      </w:r>
      <w:r>
        <w:t>“123456”</w:t>
      </w:r>
      <w:r>
        <w:t>，邮箱</w:t>
      </w:r>
      <w:r>
        <w:t>“userA@example.com”</w:t>
      </w:r>
      <w:r>
        <w:t>，点击</w:t>
      </w:r>
      <w:r>
        <w:t>“</w:t>
      </w:r>
      <w:r>
        <w:t>注册</w:t>
      </w:r>
      <w:r>
        <w:t>”</w:t>
      </w:r>
      <w:r>
        <w:t>完成注册。</w:t>
      </w:r>
      <w:r>
        <w:br/>
      </w:r>
      <w:r>
        <w:br/>
      </w:r>
      <w:r>
        <w:rPr>
          <w:lang w:eastAsia="zh-CN"/>
        </w:rPr>
        <w:t>功能名称及描述：发帖讨论</w:t>
      </w:r>
      <w:r>
        <w:rPr>
          <w:lang w:eastAsia="zh-CN"/>
        </w:rPr>
        <w:br/>
      </w:r>
      <w:r>
        <w:rPr>
          <w:lang w:eastAsia="zh-CN"/>
        </w:rPr>
        <w:t>操作步骤：</w:t>
      </w:r>
      <w:r>
        <w:rPr>
          <w:lang w:eastAsia="zh-CN"/>
        </w:rPr>
        <w:br/>
        <w:t xml:space="preserve">1. </w:t>
      </w:r>
      <w:r>
        <w:rPr>
          <w:lang w:eastAsia="zh-CN"/>
        </w:rPr>
        <w:t>登录后，点击页面顶部的</w:t>
      </w:r>
      <w:r>
        <w:rPr>
          <w:lang w:eastAsia="zh-CN"/>
        </w:rPr>
        <w:t>“</w:t>
      </w:r>
      <w:r>
        <w:rPr>
          <w:lang w:eastAsia="zh-CN"/>
        </w:rPr>
        <w:t>发帖</w:t>
      </w:r>
      <w:r>
        <w:rPr>
          <w:lang w:eastAsia="zh-CN"/>
        </w:rPr>
        <w:t>”</w:t>
      </w:r>
      <w:r>
        <w:rPr>
          <w:lang w:eastAsia="zh-CN"/>
        </w:rPr>
        <w:t>按钮。</w:t>
      </w:r>
      <w:r>
        <w:rPr>
          <w:lang w:eastAsia="zh-CN"/>
        </w:rPr>
        <w:br/>
        <w:t xml:space="preserve">2. </w:t>
      </w:r>
      <w:r>
        <w:rPr>
          <w:lang w:eastAsia="zh-CN"/>
        </w:rPr>
        <w:t>在发帖页面，选择讨论主题，填写标题和内容。</w:t>
      </w:r>
      <w:r>
        <w:rPr>
          <w:lang w:eastAsia="zh-CN"/>
        </w:rPr>
        <w:br/>
        <w:t xml:space="preserve">3. </w:t>
      </w:r>
      <w:r>
        <w:rPr>
          <w:lang w:eastAsia="zh-CN"/>
        </w:rPr>
        <w:t>点击</w:t>
      </w:r>
      <w:r>
        <w:rPr>
          <w:lang w:eastAsia="zh-CN"/>
        </w:rPr>
        <w:t>“</w:t>
      </w:r>
      <w:r>
        <w:rPr>
          <w:lang w:eastAsia="zh-CN"/>
        </w:rPr>
        <w:t>发表</w:t>
      </w:r>
      <w:r>
        <w:rPr>
          <w:lang w:eastAsia="zh-CN"/>
        </w:rPr>
        <w:t>”</w:t>
      </w:r>
      <w:r>
        <w:rPr>
          <w:lang w:eastAsia="zh-CN"/>
        </w:rPr>
        <w:t>按钮，将帖子发布到讨论区。</w:t>
      </w:r>
      <w:r>
        <w:rPr>
          <w:lang w:eastAsia="zh-CN"/>
        </w:rPr>
        <w:br/>
      </w:r>
      <w:r>
        <w:rPr>
          <w:lang w:eastAsia="zh-CN"/>
        </w:rPr>
        <w:t>示例：用户</w:t>
      </w:r>
      <w:r>
        <w:rPr>
          <w:lang w:eastAsia="zh-CN"/>
        </w:rPr>
        <w:t>A</w:t>
      </w:r>
      <w:r>
        <w:rPr>
          <w:lang w:eastAsia="zh-CN"/>
        </w:rPr>
        <w:t>登录后，点击</w:t>
      </w:r>
      <w:r>
        <w:rPr>
          <w:lang w:eastAsia="zh-CN"/>
        </w:rPr>
        <w:t>“</w:t>
      </w:r>
      <w:r>
        <w:rPr>
          <w:lang w:eastAsia="zh-CN"/>
        </w:rPr>
        <w:t>发帖</w:t>
      </w:r>
      <w:r>
        <w:rPr>
          <w:lang w:eastAsia="zh-CN"/>
        </w:rPr>
        <w:t>”</w:t>
      </w:r>
      <w:r>
        <w:rPr>
          <w:lang w:eastAsia="zh-CN"/>
        </w:rPr>
        <w:t>按钮，选择</w:t>
      </w:r>
      <w:r>
        <w:rPr>
          <w:lang w:eastAsia="zh-CN"/>
        </w:rPr>
        <w:t>“</w:t>
      </w:r>
      <w:r>
        <w:rPr>
          <w:lang w:eastAsia="zh-CN"/>
        </w:rPr>
        <w:t>文献求助</w:t>
      </w:r>
      <w:r>
        <w:rPr>
          <w:lang w:eastAsia="zh-CN"/>
        </w:rPr>
        <w:t>”</w:t>
      </w:r>
      <w:r>
        <w:rPr>
          <w:lang w:eastAsia="zh-CN"/>
        </w:rPr>
        <w:t>主题，填写标题</w:t>
      </w:r>
      <w:r>
        <w:rPr>
          <w:lang w:eastAsia="zh-CN"/>
        </w:rPr>
        <w:t>“</w:t>
      </w:r>
      <w:r>
        <w:rPr>
          <w:lang w:eastAsia="zh-CN"/>
        </w:rPr>
        <w:t>求某篇论文全文</w:t>
      </w:r>
      <w:r>
        <w:rPr>
          <w:lang w:eastAsia="zh-CN"/>
        </w:rPr>
        <w:t>”</w:t>
      </w:r>
      <w:r>
        <w:rPr>
          <w:lang w:eastAsia="zh-CN"/>
        </w:rPr>
        <w:t>，内容</w:t>
      </w:r>
      <w:r>
        <w:rPr>
          <w:lang w:eastAsia="zh-CN"/>
        </w:rPr>
        <w:t>“</w:t>
      </w:r>
      <w:r>
        <w:rPr>
          <w:lang w:eastAsia="zh-CN"/>
        </w:rPr>
        <w:t>大家好，我需要某篇论文的全文，有谁能帮忙吗？</w:t>
      </w:r>
      <w:r>
        <w:rPr>
          <w:lang w:eastAsia="zh-CN"/>
        </w:rPr>
        <w:t>”</w:t>
      </w:r>
      <w:r>
        <w:rPr>
          <w:lang w:eastAsia="zh-CN"/>
        </w:rPr>
        <w:t>，点击</w:t>
      </w:r>
      <w:r>
        <w:rPr>
          <w:lang w:eastAsia="zh-CN"/>
        </w:rPr>
        <w:t>“</w:t>
      </w:r>
      <w:r>
        <w:rPr>
          <w:lang w:eastAsia="zh-CN"/>
        </w:rPr>
        <w:t>发表</w:t>
      </w:r>
      <w:r>
        <w:rPr>
          <w:lang w:eastAsia="zh-CN"/>
        </w:rPr>
        <w:t>”</w:t>
      </w:r>
      <w:r>
        <w:rPr>
          <w:lang w:eastAsia="zh-CN"/>
        </w:rPr>
        <w:t>按钮，帖子发布成功。</w:t>
      </w:r>
      <w:r>
        <w:rPr>
          <w:lang w:eastAsia="zh-CN"/>
        </w:rPr>
        <w:br/>
      </w:r>
      <w:r>
        <w:rPr>
          <w:lang w:eastAsia="zh-CN"/>
        </w:rPr>
        <w:br/>
      </w:r>
      <w:r>
        <w:rPr>
          <w:lang w:eastAsia="zh-CN"/>
        </w:rPr>
        <w:t>功能名称及描述：回复帖子</w:t>
      </w:r>
      <w:r>
        <w:rPr>
          <w:lang w:eastAsia="zh-CN"/>
        </w:rPr>
        <w:br/>
      </w:r>
      <w:r>
        <w:rPr>
          <w:lang w:eastAsia="zh-CN"/>
        </w:rPr>
        <w:t>操作步骤：</w:t>
      </w:r>
      <w:r>
        <w:rPr>
          <w:lang w:eastAsia="zh-CN"/>
        </w:rPr>
        <w:br/>
        <w:t xml:space="preserve">1. </w:t>
      </w:r>
      <w:r>
        <w:rPr>
          <w:lang w:eastAsia="zh-CN"/>
        </w:rPr>
        <w:t>浏览讨论区，找到感兴趣的帖子。</w:t>
      </w:r>
      <w:r>
        <w:rPr>
          <w:lang w:eastAsia="zh-CN"/>
        </w:rPr>
        <w:br/>
        <w:t xml:space="preserve">2. </w:t>
      </w:r>
      <w:r>
        <w:rPr>
          <w:lang w:eastAsia="zh-CN"/>
        </w:rPr>
        <w:t>点击帖子下方的</w:t>
      </w:r>
      <w:r>
        <w:rPr>
          <w:lang w:eastAsia="zh-CN"/>
        </w:rPr>
        <w:t>“</w:t>
      </w:r>
      <w:r>
        <w:rPr>
          <w:lang w:eastAsia="zh-CN"/>
        </w:rPr>
        <w:t>回复</w:t>
      </w:r>
      <w:r>
        <w:rPr>
          <w:lang w:eastAsia="zh-CN"/>
        </w:rPr>
        <w:t>”</w:t>
      </w:r>
      <w:r>
        <w:rPr>
          <w:lang w:eastAsia="zh-CN"/>
        </w:rPr>
        <w:t>按钮。</w:t>
      </w:r>
      <w:r>
        <w:rPr>
          <w:lang w:eastAsia="zh-CN"/>
        </w:rPr>
        <w:br/>
        <w:t xml:space="preserve">3. </w:t>
      </w:r>
      <w:r>
        <w:rPr>
          <w:lang w:eastAsia="zh-CN"/>
        </w:rPr>
        <w:t>在回复框中输入回复内容。</w:t>
      </w:r>
      <w:r>
        <w:rPr>
          <w:lang w:eastAsia="zh-CN"/>
        </w:rPr>
        <w:br/>
        <w:t xml:space="preserve">4. </w:t>
      </w:r>
      <w:r>
        <w:rPr>
          <w:lang w:eastAsia="zh-CN"/>
        </w:rPr>
        <w:t>点击</w:t>
      </w:r>
      <w:r>
        <w:rPr>
          <w:lang w:eastAsia="zh-CN"/>
        </w:rPr>
        <w:t>“</w:t>
      </w:r>
      <w:r>
        <w:rPr>
          <w:lang w:eastAsia="zh-CN"/>
        </w:rPr>
        <w:t>发表回复</w:t>
      </w:r>
      <w:r>
        <w:rPr>
          <w:lang w:eastAsia="zh-CN"/>
        </w:rPr>
        <w:t>”</w:t>
      </w:r>
      <w:r>
        <w:rPr>
          <w:lang w:eastAsia="zh-CN"/>
        </w:rPr>
        <w:t>按钮，将回复发布。</w:t>
      </w:r>
      <w:r>
        <w:rPr>
          <w:lang w:eastAsia="zh-CN"/>
        </w:rPr>
        <w:br/>
      </w:r>
      <w:r>
        <w:rPr>
          <w:lang w:eastAsia="zh-CN"/>
        </w:rPr>
        <w:t>示例：用户</w:t>
      </w:r>
      <w:r>
        <w:rPr>
          <w:lang w:eastAsia="zh-CN"/>
        </w:rPr>
        <w:t>A</w:t>
      </w:r>
      <w:r>
        <w:rPr>
          <w:lang w:eastAsia="zh-CN"/>
        </w:rPr>
        <w:t>浏览讨论区，找到一篇</w:t>
      </w:r>
      <w:r>
        <w:rPr>
          <w:lang w:eastAsia="zh-CN"/>
        </w:rPr>
        <w:t>“</w:t>
      </w:r>
      <w:r>
        <w:rPr>
          <w:lang w:eastAsia="zh-CN"/>
        </w:rPr>
        <w:t>求某篇论文全文</w:t>
      </w:r>
      <w:r>
        <w:rPr>
          <w:lang w:eastAsia="zh-CN"/>
        </w:rPr>
        <w:t>”</w:t>
      </w:r>
      <w:r>
        <w:rPr>
          <w:lang w:eastAsia="zh-CN"/>
        </w:rPr>
        <w:t>的帖子，点击</w:t>
      </w:r>
      <w:r>
        <w:rPr>
          <w:lang w:eastAsia="zh-CN"/>
        </w:rPr>
        <w:t>“</w:t>
      </w:r>
      <w:r>
        <w:rPr>
          <w:lang w:eastAsia="zh-CN"/>
        </w:rPr>
        <w:t>回复</w:t>
      </w:r>
      <w:r>
        <w:rPr>
          <w:lang w:eastAsia="zh-CN"/>
        </w:rPr>
        <w:t>”</w:t>
      </w:r>
      <w:r>
        <w:rPr>
          <w:lang w:eastAsia="zh-CN"/>
        </w:rPr>
        <w:t>按钮，在回复框中输入</w:t>
      </w:r>
      <w:r>
        <w:rPr>
          <w:lang w:eastAsia="zh-CN"/>
        </w:rPr>
        <w:t>“</w:t>
      </w:r>
      <w:r>
        <w:rPr>
          <w:lang w:eastAsia="zh-CN"/>
        </w:rPr>
        <w:t>我可以帮你找到这篇论文，稍后发给你。</w:t>
      </w:r>
      <w:r>
        <w:rPr>
          <w:lang w:eastAsia="zh-CN"/>
        </w:rPr>
        <w:t>”</w:t>
      </w:r>
      <w:r>
        <w:rPr>
          <w:lang w:eastAsia="zh-CN"/>
        </w:rPr>
        <w:t>，点击</w:t>
      </w:r>
      <w:r>
        <w:rPr>
          <w:lang w:eastAsia="zh-CN"/>
        </w:rPr>
        <w:t>“</w:t>
      </w:r>
      <w:r>
        <w:rPr>
          <w:lang w:eastAsia="zh-CN"/>
        </w:rPr>
        <w:t>发表回复</w:t>
      </w:r>
      <w:r>
        <w:rPr>
          <w:lang w:eastAsia="zh-CN"/>
        </w:rPr>
        <w:t>”</w:t>
      </w:r>
      <w:r>
        <w:rPr>
          <w:lang w:eastAsia="zh-CN"/>
        </w:rPr>
        <w:t>按钮，回复发布成功。</w:t>
      </w:r>
      <w:r>
        <w:rPr>
          <w:lang w:eastAsia="zh-CN"/>
        </w:rPr>
        <w:br/>
      </w:r>
      <w:r>
        <w:rPr>
          <w:lang w:eastAsia="zh-CN"/>
        </w:rPr>
        <w:br/>
      </w:r>
      <w:r>
        <w:rPr>
          <w:lang w:eastAsia="zh-CN"/>
        </w:rPr>
        <w:t>功能名称及描述：搜索帖子</w:t>
      </w:r>
      <w:r>
        <w:rPr>
          <w:lang w:eastAsia="zh-CN"/>
        </w:rPr>
        <w:br/>
      </w:r>
      <w:r>
        <w:rPr>
          <w:lang w:eastAsia="zh-CN"/>
        </w:rPr>
        <w:t>操作步骤：</w:t>
      </w:r>
      <w:r>
        <w:rPr>
          <w:lang w:eastAsia="zh-CN"/>
        </w:rPr>
        <w:br/>
        <w:t xml:space="preserve">1. </w:t>
      </w:r>
      <w:r>
        <w:rPr>
          <w:lang w:eastAsia="zh-CN"/>
        </w:rPr>
        <w:t>在页面顶部的搜索框中输入关键词。</w:t>
      </w:r>
      <w:r>
        <w:rPr>
          <w:lang w:eastAsia="zh-CN"/>
        </w:rPr>
        <w:br/>
        <w:t xml:space="preserve">2. </w:t>
      </w:r>
      <w:r>
        <w:rPr>
          <w:lang w:eastAsia="zh-CN"/>
        </w:rPr>
        <w:t>点击搜索框右侧的放大镜图标或按回车键进行搜索。</w:t>
      </w:r>
      <w:r>
        <w:rPr>
          <w:lang w:eastAsia="zh-CN"/>
        </w:rPr>
        <w:br/>
        <w:t xml:space="preserve">3. </w:t>
      </w:r>
      <w:r>
        <w:rPr>
          <w:lang w:eastAsia="zh-CN"/>
        </w:rPr>
        <w:t>浏览搜索结果，找到相关帖子。</w:t>
      </w:r>
      <w:r>
        <w:rPr>
          <w:lang w:eastAsia="zh-CN"/>
        </w:rPr>
        <w:br/>
      </w:r>
      <w:r>
        <w:rPr>
          <w:lang w:eastAsia="zh-CN"/>
        </w:rPr>
        <w:t>示例：用户</w:t>
      </w:r>
      <w:r>
        <w:rPr>
          <w:lang w:eastAsia="zh-CN"/>
        </w:rPr>
        <w:t>A</w:t>
      </w:r>
      <w:r>
        <w:rPr>
          <w:lang w:eastAsia="zh-CN"/>
        </w:rPr>
        <w:t>想寻找关于</w:t>
      </w:r>
      <w:r>
        <w:rPr>
          <w:lang w:eastAsia="zh-CN"/>
        </w:rPr>
        <w:t>“</w:t>
      </w:r>
      <w:r>
        <w:rPr>
          <w:lang w:eastAsia="zh-CN"/>
        </w:rPr>
        <w:t>机器学习</w:t>
      </w:r>
      <w:r>
        <w:rPr>
          <w:lang w:eastAsia="zh-CN"/>
        </w:rPr>
        <w:t>”</w:t>
      </w:r>
      <w:r>
        <w:rPr>
          <w:lang w:eastAsia="zh-CN"/>
        </w:rPr>
        <w:t>的讨论，输入关键词</w:t>
      </w:r>
      <w:r>
        <w:rPr>
          <w:lang w:eastAsia="zh-CN"/>
        </w:rPr>
        <w:t>“</w:t>
      </w:r>
      <w:r>
        <w:rPr>
          <w:lang w:eastAsia="zh-CN"/>
        </w:rPr>
        <w:t>机器学习</w:t>
      </w:r>
      <w:r>
        <w:rPr>
          <w:lang w:eastAsia="zh-CN"/>
        </w:rPr>
        <w:t>”</w:t>
      </w:r>
      <w:r>
        <w:rPr>
          <w:lang w:eastAsia="zh-CN"/>
        </w:rPr>
        <w:t>，点击放大镜图标进行搜索，找到相关帖子并浏览。</w:t>
      </w:r>
      <w:r>
        <w:rPr>
          <w:lang w:eastAsia="zh-CN"/>
        </w:rPr>
        <w:br/>
      </w:r>
      <w:r>
        <w:rPr>
          <w:lang w:eastAsia="zh-CN"/>
        </w:rPr>
        <w:br/>
      </w:r>
      <w:r>
        <w:rPr>
          <w:lang w:eastAsia="zh-CN"/>
        </w:rPr>
        <w:lastRenderedPageBreak/>
        <w:t>网站简介总结：</w:t>
      </w:r>
      <w:r>
        <w:rPr>
          <w:lang w:eastAsia="zh-CN"/>
        </w:rPr>
        <w:br/>
        <w:t>Sci-Hub</w:t>
      </w:r>
      <w:r>
        <w:rPr>
          <w:lang w:eastAsia="zh-CN"/>
        </w:rPr>
        <w:t>中文社区是一个为科研人员提供交流的平台，主要功能包括用户注册与登录、发帖讨论、回复帖子和搜索帖子。用户可以在这里分享科研经验、求助文献资源、讨论学术问题等。通过这个平台，科研人员可以更方便地获取信息、交流想法，促进学术合作与发展。</w:t>
      </w:r>
    </w:p>
    <w:p w14:paraId="67A330CC" w14:textId="77777777" w:rsidR="00A73E44" w:rsidRDefault="00000000">
      <w:pPr>
        <w:rPr>
          <w:lang w:eastAsia="zh-CN"/>
        </w:rPr>
      </w:pPr>
      <w:r>
        <w:rPr>
          <w:lang w:eastAsia="zh-CN"/>
        </w:rPr>
        <w:br/>
      </w:r>
    </w:p>
    <w:p w14:paraId="7A93DF64" w14:textId="77777777" w:rsidR="00A73E44" w:rsidRDefault="00000000">
      <w:pPr>
        <w:rPr>
          <w:lang w:eastAsia="zh-CN"/>
        </w:rPr>
      </w:pPr>
      <w:r>
        <w:rPr>
          <w:lang w:eastAsia="zh-CN"/>
        </w:rPr>
        <w:t xml:space="preserve">### </w:t>
      </w:r>
      <w:r>
        <w:rPr>
          <w:lang w:eastAsia="zh-CN"/>
        </w:rPr>
        <w:t>网站名称：</w:t>
      </w:r>
      <w:r>
        <w:rPr>
          <w:lang w:eastAsia="zh-CN"/>
        </w:rPr>
        <w:t>X-MOL</w:t>
      </w:r>
      <w:r>
        <w:rPr>
          <w:lang w:eastAsia="zh-CN"/>
        </w:rPr>
        <w:t>问答</w:t>
      </w:r>
    </w:p>
    <w:p w14:paraId="15EE0501" w14:textId="77777777" w:rsidR="00A73E44" w:rsidRDefault="00000000">
      <w:pPr>
        <w:rPr>
          <w:lang w:eastAsia="zh-CN"/>
        </w:rPr>
      </w:pPr>
      <w:r>
        <w:rPr>
          <w:lang w:eastAsia="zh-CN"/>
        </w:rPr>
        <w:t xml:space="preserve">### </w:t>
      </w:r>
      <w:r>
        <w:rPr>
          <w:lang w:eastAsia="zh-CN"/>
        </w:rPr>
        <w:t>功能名称及描述：</w:t>
      </w:r>
    </w:p>
    <w:p w14:paraId="6742ACA3" w14:textId="77777777" w:rsidR="00A73E44" w:rsidRDefault="00A73E44">
      <w:pPr>
        <w:rPr>
          <w:lang w:eastAsia="zh-CN"/>
        </w:rPr>
      </w:pPr>
    </w:p>
    <w:p w14:paraId="03E5C8AD" w14:textId="77777777" w:rsidR="00A73E44" w:rsidRDefault="00000000">
      <w:pPr>
        <w:rPr>
          <w:lang w:eastAsia="zh-CN"/>
        </w:rPr>
      </w:pPr>
      <w:r>
        <w:rPr>
          <w:lang w:eastAsia="zh-CN"/>
        </w:rPr>
        <w:t>1. **</w:t>
      </w:r>
      <w:r>
        <w:rPr>
          <w:lang w:eastAsia="zh-CN"/>
        </w:rPr>
        <w:t>学术问答</w:t>
      </w:r>
      <w:r>
        <w:rPr>
          <w:lang w:eastAsia="zh-CN"/>
        </w:rPr>
        <w:t>**</w:t>
      </w:r>
    </w:p>
    <w:p w14:paraId="2150580F"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：提供一个学术交流平台，用户可以在这里提问、回答和讨论学术问题。</w:t>
      </w:r>
    </w:p>
    <w:p w14:paraId="224F0EAB"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4DF27A15" w14:textId="77777777" w:rsidR="00A73E44" w:rsidRDefault="00000000">
      <w:pPr>
        <w:rPr>
          <w:lang w:eastAsia="zh-CN"/>
        </w:rPr>
      </w:pPr>
      <w:r>
        <w:rPr>
          <w:lang w:eastAsia="zh-CN"/>
        </w:rPr>
        <w:t xml:space="preserve">     1. </w:t>
      </w:r>
      <w:r>
        <w:rPr>
          <w:lang w:eastAsia="zh-CN"/>
        </w:rPr>
        <w:t>访问网站</w:t>
      </w:r>
      <w:r>
        <w:rPr>
          <w:lang w:eastAsia="zh-CN"/>
        </w:rPr>
        <w:t xml:space="preserve"> [https://www.x-mol.com/ask](https://www.x-mol.com/ask)</w:t>
      </w:r>
      <w:r>
        <w:rPr>
          <w:lang w:eastAsia="zh-CN"/>
        </w:rPr>
        <w:t>。</w:t>
      </w:r>
    </w:p>
    <w:p w14:paraId="6A4247CD" w14:textId="77777777" w:rsidR="00A73E44" w:rsidRDefault="00000000">
      <w:pPr>
        <w:rPr>
          <w:lang w:eastAsia="zh-CN"/>
        </w:rPr>
      </w:pPr>
      <w:r>
        <w:rPr>
          <w:lang w:eastAsia="zh-CN"/>
        </w:rPr>
        <w:t xml:space="preserve">     2. </w:t>
      </w:r>
      <w:r>
        <w:rPr>
          <w:lang w:eastAsia="zh-CN"/>
        </w:rPr>
        <w:t>在首页的搜索框中输入问题关键词或直接浏览热门问题。</w:t>
      </w:r>
    </w:p>
    <w:p w14:paraId="0BC96AF4"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提问</w:t>
      </w:r>
      <w:r>
        <w:rPr>
          <w:lang w:eastAsia="zh-CN"/>
        </w:rPr>
        <w:t>”</w:t>
      </w:r>
      <w:r>
        <w:rPr>
          <w:lang w:eastAsia="zh-CN"/>
        </w:rPr>
        <w:t>按钮，输入问题的详细描述并发布。</w:t>
      </w:r>
    </w:p>
    <w:p w14:paraId="4918C032" w14:textId="77777777" w:rsidR="00A73E44" w:rsidRDefault="00000000">
      <w:pPr>
        <w:rPr>
          <w:lang w:eastAsia="zh-CN"/>
        </w:rPr>
      </w:pPr>
      <w:r>
        <w:rPr>
          <w:lang w:eastAsia="zh-CN"/>
        </w:rPr>
        <w:t xml:space="preserve">     4. </w:t>
      </w:r>
      <w:r>
        <w:rPr>
          <w:lang w:eastAsia="zh-CN"/>
        </w:rPr>
        <w:t>浏览其他用户的问题，点击感兴趣的问题查看详细内容和回答。</w:t>
      </w:r>
    </w:p>
    <w:p w14:paraId="559228C9" w14:textId="77777777" w:rsidR="00A73E44" w:rsidRDefault="00000000">
      <w:pPr>
        <w:rPr>
          <w:lang w:eastAsia="zh-CN"/>
        </w:rPr>
      </w:pPr>
      <w:r>
        <w:rPr>
          <w:lang w:eastAsia="zh-CN"/>
        </w:rPr>
        <w:t xml:space="preserve">     5. </w:t>
      </w:r>
      <w:r>
        <w:rPr>
          <w:lang w:eastAsia="zh-CN"/>
        </w:rPr>
        <w:t>如果有合适的答案，</w:t>
      </w:r>
      <w:proofErr w:type="gramStart"/>
      <w:r>
        <w:rPr>
          <w:lang w:eastAsia="zh-CN"/>
        </w:rPr>
        <w:t>可以点赞或</w:t>
      </w:r>
      <w:proofErr w:type="gramEnd"/>
      <w:r>
        <w:rPr>
          <w:lang w:eastAsia="zh-CN"/>
        </w:rPr>
        <w:t>评论；如果有补充信息，也可以回答问题。</w:t>
      </w:r>
    </w:p>
    <w:p w14:paraId="63339310" w14:textId="77777777" w:rsidR="00A73E44" w:rsidRDefault="00A73E44">
      <w:pPr>
        <w:rPr>
          <w:lang w:eastAsia="zh-CN"/>
        </w:rPr>
      </w:pPr>
    </w:p>
    <w:p w14:paraId="4C9DCA2B" w14:textId="77777777" w:rsidR="00A73E44" w:rsidRDefault="00000000">
      <w:pPr>
        <w:rPr>
          <w:lang w:eastAsia="zh-CN"/>
        </w:rPr>
      </w:pPr>
      <w:r>
        <w:rPr>
          <w:lang w:eastAsia="zh-CN"/>
        </w:rPr>
        <w:t>2. **</w:t>
      </w:r>
      <w:r>
        <w:rPr>
          <w:lang w:eastAsia="zh-CN"/>
        </w:rPr>
        <w:t>学术资讯浏览</w:t>
      </w:r>
      <w:r>
        <w:rPr>
          <w:lang w:eastAsia="zh-CN"/>
        </w:rPr>
        <w:t>**</w:t>
      </w:r>
    </w:p>
    <w:p w14:paraId="5C61A90A"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：提供最新的学术资讯、研究动态和学术活动信息。</w:t>
      </w:r>
    </w:p>
    <w:p w14:paraId="299EC12C"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4A6574F9" w14:textId="77777777" w:rsidR="00A73E44" w:rsidRDefault="00000000">
      <w:pPr>
        <w:rPr>
          <w:lang w:eastAsia="zh-CN"/>
        </w:rPr>
      </w:pPr>
      <w:r>
        <w:rPr>
          <w:lang w:eastAsia="zh-CN"/>
        </w:rPr>
        <w:t xml:space="preserve">     1. </w:t>
      </w:r>
      <w:r>
        <w:rPr>
          <w:lang w:eastAsia="zh-CN"/>
        </w:rPr>
        <w:t>在首页导航栏或功能区找到</w:t>
      </w:r>
      <w:r>
        <w:rPr>
          <w:lang w:eastAsia="zh-CN"/>
        </w:rPr>
        <w:t>“</w:t>
      </w:r>
      <w:r>
        <w:rPr>
          <w:lang w:eastAsia="zh-CN"/>
        </w:rPr>
        <w:t>学术资讯</w:t>
      </w:r>
      <w:r>
        <w:rPr>
          <w:lang w:eastAsia="zh-CN"/>
        </w:rPr>
        <w:t>”</w:t>
      </w:r>
      <w:r>
        <w:rPr>
          <w:lang w:eastAsia="zh-CN"/>
        </w:rPr>
        <w:t>或</w:t>
      </w:r>
      <w:r>
        <w:rPr>
          <w:lang w:eastAsia="zh-CN"/>
        </w:rPr>
        <w:t>“</w:t>
      </w:r>
      <w:r>
        <w:rPr>
          <w:lang w:eastAsia="zh-CN"/>
        </w:rPr>
        <w:t>研究动态</w:t>
      </w:r>
      <w:r>
        <w:rPr>
          <w:lang w:eastAsia="zh-CN"/>
        </w:rPr>
        <w:t>”</w:t>
      </w:r>
      <w:r>
        <w:rPr>
          <w:lang w:eastAsia="zh-CN"/>
        </w:rPr>
        <w:t>选项。</w:t>
      </w:r>
    </w:p>
    <w:p w14:paraId="314552F1" w14:textId="77777777" w:rsidR="00A73E44" w:rsidRDefault="00000000">
      <w:pPr>
        <w:rPr>
          <w:lang w:eastAsia="zh-CN"/>
        </w:rPr>
      </w:pPr>
      <w:r>
        <w:rPr>
          <w:lang w:eastAsia="zh-CN"/>
        </w:rPr>
        <w:lastRenderedPageBreak/>
        <w:t xml:space="preserve">     2. </w:t>
      </w:r>
      <w:r>
        <w:rPr>
          <w:lang w:eastAsia="zh-CN"/>
        </w:rPr>
        <w:t>点击进入资讯页面，浏览最新的学术新闻和研究进展。</w:t>
      </w:r>
    </w:p>
    <w:p w14:paraId="4B8BC343" w14:textId="77777777" w:rsidR="00A73E44" w:rsidRDefault="00000000">
      <w:pPr>
        <w:rPr>
          <w:lang w:eastAsia="zh-CN"/>
        </w:rPr>
      </w:pPr>
      <w:r>
        <w:rPr>
          <w:lang w:eastAsia="zh-CN"/>
        </w:rPr>
        <w:t xml:space="preserve">     3. </w:t>
      </w:r>
      <w:r>
        <w:rPr>
          <w:lang w:eastAsia="zh-CN"/>
        </w:rPr>
        <w:t>点击感兴趣的资讯条目，查看详细内容，包括研究背景、成果和意义等。</w:t>
      </w:r>
    </w:p>
    <w:p w14:paraId="4BCEC7C4" w14:textId="77777777" w:rsidR="00A73E44" w:rsidRDefault="00A73E44">
      <w:pPr>
        <w:rPr>
          <w:lang w:eastAsia="zh-CN"/>
        </w:rPr>
      </w:pPr>
    </w:p>
    <w:p w14:paraId="56D28FA8" w14:textId="77777777" w:rsidR="00A73E44" w:rsidRDefault="00000000">
      <w:pPr>
        <w:rPr>
          <w:lang w:eastAsia="zh-CN"/>
        </w:rPr>
      </w:pPr>
      <w:r>
        <w:rPr>
          <w:lang w:eastAsia="zh-CN"/>
        </w:rPr>
        <w:t>3. **</w:t>
      </w:r>
      <w:r>
        <w:rPr>
          <w:lang w:eastAsia="zh-CN"/>
        </w:rPr>
        <w:t>学术资源导航</w:t>
      </w:r>
      <w:r>
        <w:rPr>
          <w:lang w:eastAsia="zh-CN"/>
        </w:rPr>
        <w:t>**</w:t>
      </w:r>
    </w:p>
    <w:p w14:paraId="66DDF79F"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：提供学术资源的导航服务，帮助用户快速找到相关的学术期刊、数据库和工具。</w:t>
      </w:r>
    </w:p>
    <w:p w14:paraId="6C717590"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57B7F73E" w14:textId="77777777" w:rsidR="00A73E44" w:rsidRDefault="00000000">
      <w:pPr>
        <w:rPr>
          <w:lang w:eastAsia="zh-CN"/>
        </w:rPr>
      </w:pPr>
      <w:r>
        <w:rPr>
          <w:lang w:eastAsia="zh-CN"/>
        </w:rPr>
        <w:t xml:space="preserve">     1. </w:t>
      </w:r>
      <w:r>
        <w:rPr>
          <w:lang w:eastAsia="zh-CN"/>
        </w:rPr>
        <w:t>在首页导航栏或功能区找到</w:t>
      </w:r>
      <w:r>
        <w:rPr>
          <w:lang w:eastAsia="zh-CN"/>
        </w:rPr>
        <w:t>“</w:t>
      </w:r>
      <w:r>
        <w:rPr>
          <w:lang w:eastAsia="zh-CN"/>
        </w:rPr>
        <w:t>学术资源</w:t>
      </w:r>
      <w:r>
        <w:rPr>
          <w:lang w:eastAsia="zh-CN"/>
        </w:rPr>
        <w:t>”</w:t>
      </w:r>
      <w:r>
        <w:rPr>
          <w:lang w:eastAsia="zh-CN"/>
        </w:rPr>
        <w:t>选项。</w:t>
      </w:r>
    </w:p>
    <w:p w14:paraId="4794EEF3" w14:textId="77777777" w:rsidR="00A73E44" w:rsidRDefault="00000000">
      <w:pPr>
        <w:rPr>
          <w:lang w:eastAsia="zh-CN"/>
        </w:rPr>
      </w:pPr>
      <w:r>
        <w:rPr>
          <w:lang w:eastAsia="zh-CN"/>
        </w:rPr>
        <w:t xml:space="preserve">     2. </w:t>
      </w:r>
      <w:r>
        <w:rPr>
          <w:lang w:eastAsia="zh-CN"/>
        </w:rPr>
        <w:t>点击进入资源导航页面。</w:t>
      </w:r>
    </w:p>
    <w:p w14:paraId="379FA98F" w14:textId="77777777" w:rsidR="00A73E44" w:rsidRDefault="00000000">
      <w:pPr>
        <w:rPr>
          <w:lang w:eastAsia="zh-CN"/>
        </w:rPr>
      </w:pPr>
      <w:r>
        <w:rPr>
          <w:lang w:eastAsia="zh-CN"/>
        </w:rPr>
        <w:t xml:space="preserve">     3. </w:t>
      </w:r>
      <w:r>
        <w:rPr>
          <w:lang w:eastAsia="zh-CN"/>
        </w:rPr>
        <w:t>浏览资源分类，选择感兴趣的资源类型（如期刊、数据库、工具等）。</w:t>
      </w:r>
    </w:p>
    <w:p w14:paraId="03389F28" w14:textId="77777777" w:rsidR="00A73E44" w:rsidRDefault="00000000">
      <w:pPr>
        <w:rPr>
          <w:lang w:eastAsia="zh-CN"/>
        </w:rPr>
      </w:pPr>
      <w:r>
        <w:rPr>
          <w:lang w:eastAsia="zh-CN"/>
        </w:rPr>
        <w:t xml:space="preserve">     4. </w:t>
      </w:r>
      <w:r>
        <w:rPr>
          <w:lang w:eastAsia="zh-CN"/>
        </w:rPr>
        <w:t>点击具体资源条目，跳转到对应的资源页面或获取更多相关信息。</w:t>
      </w:r>
    </w:p>
    <w:p w14:paraId="2E3E6A98" w14:textId="77777777" w:rsidR="00A73E44" w:rsidRDefault="00A73E44">
      <w:pPr>
        <w:rPr>
          <w:lang w:eastAsia="zh-CN"/>
        </w:rPr>
      </w:pPr>
    </w:p>
    <w:p w14:paraId="2B8C1161" w14:textId="77777777" w:rsidR="00A73E44" w:rsidRDefault="00000000">
      <w:pPr>
        <w:rPr>
          <w:lang w:eastAsia="zh-CN"/>
        </w:rPr>
      </w:pPr>
      <w:r>
        <w:rPr>
          <w:lang w:eastAsia="zh-CN"/>
        </w:rPr>
        <w:t>4. **</w:t>
      </w:r>
      <w:r>
        <w:rPr>
          <w:lang w:eastAsia="zh-CN"/>
        </w:rPr>
        <w:t>学术社区互动</w:t>
      </w:r>
      <w:r>
        <w:rPr>
          <w:lang w:eastAsia="zh-CN"/>
        </w:rPr>
        <w:t>**</w:t>
      </w:r>
    </w:p>
    <w:p w14:paraId="37837DA5"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：提供学术社区功能，用户可以在这里与其他学者交流、分享经验和建立联系。</w:t>
      </w:r>
    </w:p>
    <w:p w14:paraId="4A7800C0"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78C1AF78" w14:textId="77777777" w:rsidR="00A73E44" w:rsidRDefault="00000000">
      <w:pPr>
        <w:rPr>
          <w:lang w:eastAsia="zh-CN"/>
        </w:rPr>
      </w:pPr>
      <w:r>
        <w:rPr>
          <w:lang w:eastAsia="zh-CN"/>
        </w:rPr>
        <w:t xml:space="preserve">     1. </w:t>
      </w:r>
      <w:r>
        <w:rPr>
          <w:lang w:eastAsia="zh-CN"/>
        </w:rPr>
        <w:t>在首页导航栏或功能区找到</w:t>
      </w:r>
      <w:r>
        <w:rPr>
          <w:lang w:eastAsia="zh-CN"/>
        </w:rPr>
        <w:t>“</w:t>
      </w:r>
      <w:r>
        <w:rPr>
          <w:lang w:eastAsia="zh-CN"/>
        </w:rPr>
        <w:t>学术社区</w:t>
      </w:r>
      <w:r>
        <w:rPr>
          <w:lang w:eastAsia="zh-CN"/>
        </w:rPr>
        <w:t>”</w:t>
      </w:r>
      <w:r>
        <w:rPr>
          <w:lang w:eastAsia="zh-CN"/>
        </w:rPr>
        <w:t>选项。</w:t>
      </w:r>
    </w:p>
    <w:p w14:paraId="39759A1C" w14:textId="77777777" w:rsidR="00A73E44" w:rsidRDefault="00000000">
      <w:pPr>
        <w:rPr>
          <w:lang w:eastAsia="zh-CN"/>
        </w:rPr>
      </w:pPr>
      <w:r>
        <w:rPr>
          <w:lang w:eastAsia="zh-CN"/>
        </w:rPr>
        <w:t xml:space="preserve">     2. </w:t>
      </w:r>
      <w:r>
        <w:rPr>
          <w:lang w:eastAsia="zh-CN"/>
        </w:rPr>
        <w:t>点击进入社区页面，浏览社区帖子和讨论。</w:t>
      </w:r>
    </w:p>
    <w:p w14:paraId="6FA60666" w14:textId="77777777" w:rsidR="00A73E44" w:rsidRDefault="00000000">
      <w:pPr>
        <w:rPr>
          <w:lang w:eastAsia="zh-CN"/>
        </w:rPr>
      </w:pPr>
      <w:r>
        <w:rPr>
          <w:lang w:eastAsia="zh-CN"/>
        </w:rPr>
        <w:t xml:space="preserve">     3. </w:t>
      </w:r>
      <w:r>
        <w:rPr>
          <w:lang w:eastAsia="zh-CN"/>
        </w:rPr>
        <w:t>点击感兴趣的帖子参与讨论，发表自己的观点或提问。</w:t>
      </w:r>
    </w:p>
    <w:p w14:paraId="4F507C47" w14:textId="77777777" w:rsidR="00A73E44" w:rsidRDefault="00000000">
      <w:pPr>
        <w:rPr>
          <w:lang w:eastAsia="zh-CN"/>
        </w:rPr>
      </w:pPr>
      <w:r>
        <w:rPr>
          <w:lang w:eastAsia="zh-CN"/>
        </w:rPr>
        <w:t xml:space="preserve">     4. </w:t>
      </w:r>
      <w:r>
        <w:rPr>
          <w:lang w:eastAsia="zh-CN"/>
        </w:rPr>
        <w:t>如果有需要，可以关注其他用户或创建自己的帖子。</w:t>
      </w:r>
    </w:p>
    <w:p w14:paraId="5DBC8822" w14:textId="77777777" w:rsidR="00A73E44" w:rsidRDefault="00A73E44">
      <w:pPr>
        <w:rPr>
          <w:lang w:eastAsia="zh-CN"/>
        </w:rPr>
      </w:pPr>
    </w:p>
    <w:p w14:paraId="24BF601D" w14:textId="77777777" w:rsidR="00A73E44" w:rsidRDefault="00000000">
      <w:pPr>
        <w:rPr>
          <w:lang w:eastAsia="zh-CN"/>
        </w:rPr>
      </w:pPr>
      <w:r>
        <w:rPr>
          <w:lang w:eastAsia="zh-CN"/>
        </w:rPr>
        <w:t>5. **</w:t>
      </w:r>
      <w:r>
        <w:rPr>
          <w:lang w:eastAsia="zh-CN"/>
        </w:rPr>
        <w:t>个人中心管理</w:t>
      </w:r>
      <w:r>
        <w:rPr>
          <w:lang w:eastAsia="zh-CN"/>
        </w:rPr>
        <w:t>**</w:t>
      </w:r>
    </w:p>
    <w:p w14:paraId="5CD6F141"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：提供个人中心功能，用户可以管理自己的提问、回答、收藏和关注内容。</w:t>
      </w:r>
    </w:p>
    <w:p w14:paraId="3CF237B6" w14:textId="77777777" w:rsidR="00A73E44" w:rsidRDefault="00000000">
      <w:pPr>
        <w:rPr>
          <w:lang w:eastAsia="zh-CN"/>
        </w:rPr>
      </w:pPr>
      <w:r>
        <w:rPr>
          <w:lang w:eastAsia="zh-CN"/>
        </w:rPr>
        <w:lastRenderedPageBreak/>
        <w:t xml:space="preserve">   - **</w:t>
      </w:r>
      <w:r>
        <w:rPr>
          <w:lang w:eastAsia="zh-CN"/>
        </w:rPr>
        <w:t>操作步骤</w:t>
      </w:r>
      <w:r>
        <w:rPr>
          <w:lang w:eastAsia="zh-CN"/>
        </w:rPr>
        <w:t>**</w:t>
      </w:r>
      <w:r>
        <w:rPr>
          <w:lang w:eastAsia="zh-CN"/>
        </w:rPr>
        <w:t>：</w:t>
      </w:r>
    </w:p>
    <w:p w14:paraId="33500694" w14:textId="77777777" w:rsidR="00A73E44" w:rsidRDefault="00000000">
      <w:pPr>
        <w:rPr>
          <w:lang w:eastAsia="zh-CN"/>
        </w:rPr>
      </w:pPr>
      <w:r>
        <w:rPr>
          <w:lang w:eastAsia="zh-CN"/>
        </w:rPr>
        <w:t xml:space="preserve">     1. </w:t>
      </w:r>
      <w:r>
        <w:rPr>
          <w:lang w:eastAsia="zh-CN"/>
        </w:rPr>
        <w:t>注册并登录网站。</w:t>
      </w:r>
    </w:p>
    <w:p w14:paraId="20191DDB" w14:textId="77777777" w:rsidR="00A73E44" w:rsidRDefault="00000000">
      <w:pPr>
        <w:rPr>
          <w:lang w:eastAsia="zh-CN"/>
        </w:rPr>
      </w:pPr>
      <w:r>
        <w:rPr>
          <w:lang w:eastAsia="zh-CN"/>
        </w:rPr>
        <w:t xml:space="preserve">     2. </w:t>
      </w:r>
      <w:r>
        <w:rPr>
          <w:lang w:eastAsia="zh-CN"/>
        </w:rPr>
        <w:t>在页面右上角点击</w:t>
      </w:r>
      <w:r>
        <w:rPr>
          <w:lang w:eastAsia="zh-CN"/>
        </w:rPr>
        <w:t>“</w:t>
      </w:r>
      <w:r>
        <w:rPr>
          <w:lang w:eastAsia="zh-CN"/>
        </w:rPr>
        <w:t>个人中心</w:t>
      </w:r>
      <w:r>
        <w:rPr>
          <w:lang w:eastAsia="zh-CN"/>
        </w:rPr>
        <w:t>”</w:t>
      </w:r>
      <w:r>
        <w:rPr>
          <w:lang w:eastAsia="zh-CN"/>
        </w:rPr>
        <w:t>。</w:t>
      </w:r>
    </w:p>
    <w:p w14:paraId="7E9B15F9" w14:textId="77777777" w:rsidR="00A73E44" w:rsidRDefault="00000000">
      <w:pPr>
        <w:rPr>
          <w:lang w:eastAsia="zh-CN"/>
        </w:rPr>
      </w:pPr>
      <w:r>
        <w:rPr>
          <w:lang w:eastAsia="zh-CN"/>
        </w:rPr>
        <w:t xml:space="preserve">     3. </w:t>
      </w:r>
      <w:r>
        <w:rPr>
          <w:lang w:eastAsia="zh-CN"/>
        </w:rPr>
        <w:t>在个人中心页面查看自己的提问、回答、收藏和关注列表。</w:t>
      </w:r>
    </w:p>
    <w:p w14:paraId="1EA6F33C" w14:textId="77777777" w:rsidR="00A73E44" w:rsidRDefault="00000000">
      <w:pPr>
        <w:rPr>
          <w:lang w:eastAsia="zh-CN"/>
        </w:rPr>
      </w:pPr>
      <w:r>
        <w:rPr>
          <w:lang w:eastAsia="zh-CN"/>
        </w:rPr>
        <w:t xml:space="preserve">     4. </w:t>
      </w:r>
      <w:r>
        <w:rPr>
          <w:lang w:eastAsia="zh-CN"/>
        </w:rPr>
        <w:t>点击</w:t>
      </w:r>
      <w:r>
        <w:rPr>
          <w:lang w:eastAsia="zh-CN"/>
        </w:rPr>
        <w:t>“</w:t>
      </w:r>
      <w:r>
        <w:rPr>
          <w:lang w:eastAsia="zh-CN"/>
        </w:rPr>
        <w:t>设置</w:t>
      </w:r>
      <w:r>
        <w:rPr>
          <w:lang w:eastAsia="zh-CN"/>
        </w:rPr>
        <w:t>”</w:t>
      </w:r>
      <w:r>
        <w:rPr>
          <w:lang w:eastAsia="zh-CN"/>
        </w:rPr>
        <w:t>按钮，修改个人信息或密码。</w:t>
      </w:r>
    </w:p>
    <w:p w14:paraId="05CE0F5B" w14:textId="77777777" w:rsidR="00A73E44" w:rsidRDefault="00A73E44">
      <w:pPr>
        <w:rPr>
          <w:lang w:eastAsia="zh-CN"/>
        </w:rPr>
      </w:pPr>
    </w:p>
    <w:p w14:paraId="4D2FBF45" w14:textId="77777777" w:rsidR="00A73E44" w:rsidRDefault="00000000">
      <w:pPr>
        <w:rPr>
          <w:lang w:eastAsia="zh-CN"/>
        </w:rPr>
      </w:pPr>
      <w:r>
        <w:rPr>
          <w:lang w:eastAsia="zh-CN"/>
        </w:rPr>
        <w:t xml:space="preserve">### </w:t>
      </w:r>
      <w:r>
        <w:rPr>
          <w:lang w:eastAsia="zh-CN"/>
        </w:rPr>
        <w:t>网站简介总结：</w:t>
      </w:r>
    </w:p>
    <w:p w14:paraId="3BC99029" w14:textId="77777777" w:rsidR="00A73E44" w:rsidRDefault="00000000">
      <w:pPr>
        <w:rPr>
          <w:lang w:eastAsia="zh-CN"/>
        </w:rPr>
      </w:pPr>
      <w:r>
        <w:rPr>
          <w:lang w:eastAsia="zh-CN"/>
        </w:rPr>
        <w:t>X-MOL</w:t>
      </w:r>
      <w:r>
        <w:rPr>
          <w:lang w:eastAsia="zh-CN"/>
        </w:rPr>
        <w:t>问答是</w:t>
      </w:r>
      <w:r>
        <w:rPr>
          <w:lang w:eastAsia="zh-CN"/>
        </w:rPr>
        <w:t>X-MOL</w:t>
      </w:r>
      <w:r>
        <w:rPr>
          <w:lang w:eastAsia="zh-CN"/>
        </w:rPr>
        <w:t>学术平台旗下的一个专注于学术交流和资源共享的问答社区。它为科研人员、学生和学术爱好者提供了一个提问、回答和讨论学术问题的平台，同时提供最新的学术资讯和丰富的学术资源导航。用户可以通过学术问答功能与其他学者互动，获取专业建议和解决方案；通过学术资讯和资源导航功能，及时了解学术动态和获取高质量的学术资源。此外，个人中心功能还方便用户管理自己的提问和回答内容。</w:t>
      </w:r>
      <w:r>
        <w:rPr>
          <w:lang w:eastAsia="zh-CN"/>
        </w:rPr>
        <w:t>X-MOL</w:t>
      </w:r>
      <w:r>
        <w:rPr>
          <w:lang w:eastAsia="zh-CN"/>
        </w:rPr>
        <w:t>问答是一个促进学术交流和知识共享的重要平台。</w:t>
      </w:r>
    </w:p>
    <w:p w14:paraId="3EAC436B" w14:textId="77777777" w:rsidR="00A73E44" w:rsidRDefault="00000000">
      <w:pPr>
        <w:rPr>
          <w:lang w:eastAsia="zh-CN"/>
        </w:rPr>
      </w:pPr>
      <w:r>
        <w:rPr>
          <w:lang w:eastAsia="zh-CN"/>
        </w:rPr>
        <w:br/>
      </w:r>
    </w:p>
    <w:p w14:paraId="71A3477F" w14:textId="77777777" w:rsidR="00A73E44" w:rsidRDefault="00000000">
      <w:pPr>
        <w:rPr>
          <w:lang w:eastAsia="zh-CN"/>
        </w:rPr>
      </w:pPr>
      <w:r>
        <w:rPr>
          <w:lang w:eastAsia="zh-CN"/>
        </w:rPr>
        <w:t>网站名称：</w:t>
      </w:r>
      <w:proofErr w:type="spellStart"/>
      <w:r>
        <w:rPr>
          <w:lang w:eastAsia="zh-CN"/>
        </w:rPr>
        <w:t>AbleSci</w:t>
      </w:r>
      <w:proofErr w:type="spellEnd"/>
      <w:r>
        <w:rPr>
          <w:lang w:eastAsia="zh-CN"/>
        </w:rPr>
        <w:br/>
      </w:r>
      <w:r>
        <w:rPr>
          <w:lang w:eastAsia="zh-CN"/>
        </w:rPr>
        <w:br/>
      </w:r>
      <w:r>
        <w:rPr>
          <w:lang w:eastAsia="zh-CN"/>
        </w:rPr>
        <w:t>功能名称及描述：</w:t>
      </w:r>
      <w:r>
        <w:rPr>
          <w:lang w:eastAsia="zh-CN"/>
        </w:rPr>
        <w:br/>
        <w:t xml:space="preserve">1. </w:t>
      </w:r>
      <w:r>
        <w:rPr>
          <w:lang w:eastAsia="zh-CN"/>
        </w:rPr>
        <w:t>文章发布</w:t>
      </w:r>
      <w:r>
        <w:rPr>
          <w:lang w:eastAsia="zh-CN"/>
        </w:rPr>
        <w:br/>
        <w:t xml:space="preserve">   </w:t>
      </w:r>
      <w:r>
        <w:rPr>
          <w:lang w:eastAsia="zh-CN"/>
        </w:rPr>
        <w:t>操作步骤：</w:t>
      </w:r>
      <w:r>
        <w:rPr>
          <w:lang w:eastAsia="zh-CN"/>
        </w:rPr>
        <w:br/>
        <w:t xml:space="preserve">   a. </w:t>
      </w:r>
      <w:r>
        <w:rPr>
          <w:lang w:eastAsia="zh-CN"/>
        </w:rPr>
        <w:t>注册并登录</w:t>
      </w:r>
      <w:proofErr w:type="spellStart"/>
      <w:r>
        <w:rPr>
          <w:lang w:eastAsia="zh-CN"/>
        </w:rPr>
        <w:t>AbleSci</w:t>
      </w:r>
      <w:proofErr w:type="spellEnd"/>
      <w:r>
        <w:rPr>
          <w:lang w:eastAsia="zh-CN"/>
        </w:rPr>
        <w:t>账户。</w:t>
      </w:r>
      <w:r>
        <w:rPr>
          <w:lang w:eastAsia="zh-CN"/>
        </w:rPr>
        <w:br/>
        <w:t xml:space="preserve">   b. </w:t>
      </w:r>
      <w:proofErr w:type="gramStart"/>
      <w:r>
        <w:rPr>
          <w:lang w:eastAsia="zh-CN"/>
        </w:rPr>
        <w:t>点击页面顶部的</w:t>
      </w:r>
      <w:r>
        <w:rPr>
          <w:lang w:eastAsia="zh-CN"/>
        </w:rPr>
        <w:t>“</w:t>
      </w:r>
      <w:proofErr w:type="gramEnd"/>
      <w:r>
        <w:rPr>
          <w:lang w:eastAsia="zh-CN"/>
        </w:rPr>
        <w:t>发布文章</w:t>
      </w:r>
      <w:r>
        <w:rPr>
          <w:lang w:eastAsia="zh-CN"/>
        </w:rPr>
        <w:t>”</w:t>
      </w:r>
      <w:r>
        <w:rPr>
          <w:lang w:eastAsia="zh-CN"/>
        </w:rPr>
        <w:t>按钮。</w:t>
      </w:r>
      <w:r>
        <w:rPr>
          <w:lang w:eastAsia="zh-CN"/>
        </w:rPr>
        <w:br/>
        <w:t xml:space="preserve">   c. </w:t>
      </w:r>
      <w:r>
        <w:rPr>
          <w:lang w:eastAsia="zh-CN"/>
        </w:rPr>
        <w:t>输入文章标题和内容，可以选择添加图片、视频等多媒体元素。</w:t>
      </w:r>
      <w:r>
        <w:rPr>
          <w:lang w:eastAsia="zh-CN"/>
        </w:rPr>
        <w:br/>
        <w:t xml:space="preserve">   d. </w:t>
      </w:r>
      <w:r>
        <w:rPr>
          <w:lang w:eastAsia="zh-CN"/>
        </w:rPr>
        <w:t>设置文章分类和标签，以便用户更容易找到相关内容。</w:t>
      </w:r>
      <w:r>
        <w:rPr>
          <w:lang w:eastAsia="zh-CN"/>
        </w:rPr>
        <w:br/>
        <w:t xml:space="preserve">   e. </w:t>
      </w:r>
      <w:r>
        <w:rPr>
          <w:lang w:eastAsia="zh-CN"/>
        </w:rPr>
        <w:t>预览文章，确保格式和内容无误。</w:t>
      </w:r>
      <w:r>
        <w:rPr>
          <w:lang w:eastAsia="zh-CN"/>
        </w:rPr>
        <w:br/>
        <w:t xml:space="preserve">   f. </w:t>
      </w:r>
      <w:r>
        <w:rPr>
          <w:lang w:eastAsia="zh-CN"/>
        </w:rPr>
        <w:t>点击</w:t>
      </w:r>
      <w:r>
        <w:rPr>
          <w:lang w:eastAsia="zh-CN"/>
        </w:rPr>
        <w:t>“</w:t>
      </w:r>
      <w:r>
        <w:rPr>
          <w:lang w:eastAsia="zh-CN"/>
        </w:rPr>
        <w:t>发布</w:t>
      </w:r>
      <w:r>
        <w:rPr>
          <w:lang w:eastAsia="zh-CN"/>
        </w:rPr>
        <w:t>”</w:t>
      </w:r>
      <w:r>
        <w:rPr>
          <w:lang w:eastAsia="zh-CN"/>
        </w:rPr>
        <w:t>按钮，将文章发布到网站上。</w:t>
      </w:r>
      <w:r>
        <w:rPr>
          <w:lang w:eastAsia="zh-CN"/>
        </w:rPr>
        <w:br/>
      </w:r>
      <w:r>
        <w:rPr>
          <w:lang w:eastAsia="zh-CN"/>
        </w:rPr>
        <w:br/>
        <w:t xml:space="preserve">2. </w:t>
      </w:r>
      <w:r>
        <w:rPr>
          <w:lang w:eastAsia="zh-CN"/>
        </w:rPr>
        <w:t>文章搜索</w:t>
      </w:r>
      <w:r>
        <w:rPr>
          <w:lang w:eastAsia="zh-CN"/>
        </w:rPr>
        <w:br/>
      </w:r>
      <w:r>
        <w:rPr>
          <w:lang w:eastAsia="zh-CN"/>
        </w:rPr>
        <w:lastRenderedPageBreak/>
        <w:t xml:space="preserve">   </w:t>
      </w:r>
      <w:r>
        <w:rPr>
          <w:lang w:eastAsia="zh-CN"/>
        </w:rPr>
        <w:t>操作步骤：</w:t>
      </w:r>
      <w:r>
        <w:rPr>
          <w:lang w:eastAsia="zh-CN"/>
        </w:rPr>
        <w:br/>
        <w:t xml:space="preserve">   a. </w:t>
      </w:r>
      <w:r>
        <w:rPr>
          <w:lang w:eastAsia="zh-CN"/>
        </w:rPr>
        <w:t>在网站首页的搜索框中输入关键词。</w:t>
      </w:r>
      <w:r>
        <w:rPr>
          <w:lang w:eastAsia="zh-CN"/>
        </w:rPr>
        <w:br/>
        <w:t xml:space="preserve">   b. </w:t>
      </w:r>
      <w:r>
        <w:rPr>
          <w:lang w:eastAsia="zh-CN"/>
        </w:rPr>
        <w:t>点击搜索按钮或按回车键进行搜索。</w:t>
      </w:r>
      <w:r>
        <w:rPr>
          <w:lang w:eastAsia="zh-CN"/>
        </w:rPr>
        <w:br/>
        <w:t xml:space="preserve">   c. </w:t>
      </w:r>
      <w:r>
        <w:rPr>
          <w:lang w:eastAsia="zh-CN"/>
        </w:rPr>
        <w:t>浏览搜索结果，点击感兴趣的文章进行阅读。</w:t>
      </w:r>
      <w:r>
        <w:rPr>
          <w:lang w:eastAsia="zh-CN"/>
        </w:rPr>
        <w:br/>
      </w:r>
      <w:r>
        <w:rPr>
          <w:lang w:eastAsia="zh-CN"/>
        </w:rPr>
        <w:br/>
        <w:t xml:space="preserve">3. </w:t>
      </w:r>
      <w:r>
        <w:rPr>
          <w:lang w:eastAsia="zh-CN"/>
        </w:rPr>
        <w:t>用户个人中心</w:t>
      </w:r>
      <w:r>
        <w:rPr>
          <w:lang w:eastAsia="zh-CN"/>
        </w:rPr>
        <w:br/>
        <w:t xml:space="preserve">   </w:t>
      </w:r>
      <w:r>
        <w:rPr>
          <w:lang w:eastAsia="zh-CN"/>
        </w:rPr>
        <w:t>操作步骤：</w:t>
      </w:r>
      <w:r>
        <w:rPr>
          <w:lang w:eastAsia="zh-CN"/>
        </w:rPr>
        <w:br/>
        <w:t xml:space="preserve">   a. </w:t>
      </w:r>
      <w:r>
        <w:rPr>
          <w:lang w:eastAsia="zh-CN"/>
        </w:rPr>
        <w:t>登录</w:t>
      </w:r>
      <w:proofErr w:type="spellStart"/>
      <w:r>
        <w:rPr>
          <w:lang w:eastAsia="zh-CN"/>
        </w:rPr>
        <w:t>AbleSci</w:t>
      </w:r>
      <w:proofErr w:type="spellEnd"/>
      <w:r>
        <w:rPr>
          <w:lang w:eastAsia="zh-CN"/>
        </w:rPr>
        <w:t>账户。</w:t>
      </w:r>
      <w:r>
        <w:rPr>
          <w:lang w:eastAsia="zh-CN"/>
        </w:rPr>
        <w:br/>
        <w:t xml:space="preserve">   b. </w:t>
      </w:r>
      <w:r>
        <w:rPr>
          <w:lang w:eastAsia="zh-CN"/>
        </w:rPr>
        <w:t>点击页面右上角的个人头像，进入个人中心。</w:t>
      </w:r>
      <w:r>
        <w:rPr>
          <w:lang w:eastAsia="zh-CN"/>
        </w:rPr>
        <w:br/>
        <w:t xml:space="preserve">   c. </w:t>
      </w:r>
      <w:r>
        <w:rPr>
          <w:lang w:eastAsia="zh-CN"/>
        </w:rPr>
        <w:t>在个人中心，可以查看和管理自己的文章、收藏、关注等信息。</w:t>
      </w:r>
      <w:r>
        <w:rPr>
          <w:lang w:eastAsia="zh-CN"/>
        </w:rPr>
        <w:br/>
      </w:r>
      <w:r>
        <w:rPr>
          <w:lang w:eastAsia="zh-CN"/>
        </w:rPr>
        <w:br/>
        <w:t xml:space="preserve">4. </w:t>
      </w:r>
      <w:r>
        <w:rPr>
          <w:lang w:eastAsia="zh-CN"/>
        </w:rPr>
        <w:t>文章收藏与分享</w:t>
      </w:r>
      <w:r>
        <w:rPr>
          <w:lang w:eastAsia="zh-CN"/>
        </w:rPr>
        <w:br/>
        <w:t xml:space="preserve">   </w:t>
      </w:r>
      <w:r>
        <w:rPr>
          <w:lang w:eastAsia="zh-CN"/>
        </w:rPr>
        <w:t>操作步骤：</w:t>
      </w:r>
      <w:r>
        <w:rPr>
          <w:lang w:eastAsia="zh-CN"/>
        </w:rPr>
        <w:br/>
        <w:t xml:space="preserve">   a. </w:t>
      </w:r>
      <w:r>
        <w:rPr>
          <w:lang w:eastAsia="zh-CN"/>
        </w:rPr>
        <w:t>浏览文章时，</w:t>
      </w:r>
      <w:proofErr w:type="gramStart"/>
      <w:r>
        <w:rPr>
          <w:lang w:eastAsia="zh-CN"/>
        </w:rPr>
        <w:t>点击文章页面的</w:t>
      </w:r>
      <w:r>
        <w:rPr>
          <w:lang w:eastAsia="zh-CN"/>
        </w:rPr>
        <w:t>“</w:t>
      </w:r>
      <w:proofErr w:type="gramEnd"/>
      <w:r>
        <w:rPr>
          <w:lang w:eastAsia="zh-CN"/>
        </w:rPr>
        <w:t>收藏</w:t>
      </w:r>
      <w:r>
        <w:rPr>
          <w:lang w:eastAsia="zh-CN"/>
        </w:rPr>
        <w:t>”</w:t>
      </w:r>
      <w:r>
        <w:rPr>
          <w:lang w:eastAsia="zh-CN"/>
        </w:rPr>
        <w:t>按钮，将文章添加到个人收藏夹。</w:t>
      </w:r>
      <w:r>
        <w:rPr>
          <w:lang w:eastAsia="zh-CN"/>
        </w:rPr>
        <w:br/>
        <w:t xml:space="preserve">   b. </w:t>
      </w:r>
      <w:r>
        <w:rPr>
          <w:lang w:eastAsia="zh-CN"/>
        </w:rPr>
        <w:t>点击</w:t>
      </w:r>
      <w:r>
        <w:rPr>
          <w:lang w:eastAsia="zh-CN"/>
        </w:rPr>
        <w:t>“</w:t>
      </w:r>
      <w:r>
        <w:rPr>
          <w:lang w:eastAsia="zh-CN"/>
        </w:rPr>
        <w:t>分享</w:t>
      </w:r>
      <w:r>
        <w:rPr>
          <w:lang w:eastAsia="zh-CN"/>
        </w:rPr>
        <w:t>”</w:t>
      </w:r>
      <w:r>
        <w:rPr>
          <w:lang w:eastAsia="zh-CN"/>
        </w:rPr>
        <w:t>按钮，选择社交平台（如微信、微博等），将文章链接分享给朋友。</w:t>
      </w:r>
      <w:r>
        <w:rPr>
          <w:lang w:eastAsia="zh-CN"/>
        </w:rPr>
        <w:br/>
      </w:r>
      <w:r>
        <w:rPr>
          <w:lang w:eastAsia="zh-CN"/>
        </w:rPr>
        <w:br/>
      </w:r>
      <w:r>
        <w:rPr>
          <w:lang w:eastAsia="zh-CN"/>
        </w:rPr>
        <w:t>网站简介总结：</w:t>
      </w:r>
      <w:r>
        <w:rPr>
          <w:lang w:eastAsia="zh-CN"/>
        </w:rPr>
        <w:br/>
      </w:r>
      <w:proofErr w:type="spellStart"/>
      <w:r>
        <w:rPr>
          <w:lang w:eastAsia="zh-CN"/>
        </w:rPr>
        <w:t>AbleSci</w:t>
      </w:r>
      <w:proofErr w:type="spellEnd"/>
      <w:r>
        <w:rPr>
          <w:lang w:eastAsia="zh-CN"/>
        </w:rPr>
        <w:t>是一个专注于科学和技术领域的内容分享平台，用户可以在这里发布和阅读高质量的科技文章。网站提供了文章发布、搜索、个人中心等功能，方便用户管理自己的内容和互动。此外，用户还可以收藏和分享喜欢的文章，与朋友一起探讨科技话题。</w:t>
      </w:r>
      <w:proofErr w:type="spellStart"/>
      <w:r>
        <w:rPr>
          <w:lang w:eastAsia="zh-CN"/>
        </w:rPr>
        <w:t>AbleSci</w:t>
      </w:r>
      <w:proofErr w:type="spellEnd"/>
      <w:r>
        <w:rPr>
          <w:lang w:eastAsia="zh-CN"/>
        </w:rPr>
        <w:t>致力于为用户提供一个专业的科技交流平台，推动科学知识的传播和创新。</w:t>
      </w:r>
    </w:p>
    <w:p w14:paraId="1FFAB4FF" w14:textId="77777777" w:rsidR="00A73E44" w:rsidRDefault="00000000">
      <w:pPr>
        <w:rPr>
          <w:lang w:eastAsia="zh-CN"/>
        </w:rPr>
      </w:pPr>
      <w:r>
        <w:rPr>
          <w:lang w:eastAsia="zh-CN"/>
        </w:rPr>
        <w:br/>
      </w:r>
    </w:p>
    <w:p w14:paraId="6FFE56CD" w14:textId="77777777" w:rsidR="00A73E44" w:rsidRDefault="00000000">
      <w:pPr>
        <w:rPr>
          <w:lang w:eastAsia="zh-CN"/>
        </w:rPr>
      </w:pPr>
      <w:r>
        <w:rPr>
          <w:lang w:eastAsia="zh-CN"/>
        </w:rPr>
        <w:t>网站名称：平谷论坛（</w:t>
      </w:r>
      <w:r>
        <w:rPr>
          <w:lang w:eastAsia="zh-CN"/>
        </w:rPr>
        <w:t>pinggu.org</w:t>
      </w:r>
      <w:r>
        <w:rPr>
          <w:lang w:eastAsia="zh-CN"/>
        </w:rPr>
        <w:t>）</w:t>
      </w:r>
      <w:r>
        <w:rPr>
          <w:lang w:eastAsia="zh-CN"/>
        </w:rPr>
        <w:br/>
      </w:r>
      <w:r>
        <w:rPr>
          <w:lang w:eastAsia="zh-CN"/>
        </w:rPr>
        <w:br/>
      </w:r>
      <w:r>
        <w:rPr>
          <w:lang w:eastAsia="zh-CN"/>
        </w:rPr>
        <w:t>功能名称及描述：</w:t>
      </w:r>
      <w:r>
        <w:rPr>
          <w:lang w:eastAsia="zh-CN"/>
        </w:rPr>
        <w:br/>
        <w:t xml:space="preserve">1. </w:t>
      </w:r>
      <w:r>
        <w:rPr>
          <w:lang w:eastAsia="zh-CN"/>
        </w:rPr>
        <w:t>注册</w:t>
      </w:r>
      <w:r>
        <w:rPr>
          <w:lang w:eastAsia="zh-CN"/>
        </w:rPr>
        <w:t>/</w:t>
      </w:r>
      <w:r>
        <w:rPr>
          <w:lang w:eastAsia="zh-CN"/>
        </w:rPr>
        <w:t>登录</w:t>
      </w:r>
      <w:r>
        <w:rPr>
          <w:lang w:eastAsia="zh-CN"/>
        </w:rPr>
        <w:br/>
        <w:t xml:space="preserve">   </w:t>
      </w:r>
      <w:r>
        <w:rPr>
          <w:lang w:eastAsia="zh-CN"/>
        </w:rPr>
        <w:t>描述：用户可以创建自己的账户或使用已有账户登录论坛。</w:t>
      </w:r>
      <w:r>
        <w:rPr>
          <w:lang w:eastAsia="zh-CN"/>
        </w:rPr>
        <w:br/>
        <w:t xml:space="preserve">   </w:t>
      </w:r>
      <w:r>
        <w:rPr>
          <w:lang w:eastAsia="zh-CN"/>
        </w:rPr>
        <w:t>操作步骤：</w:t>
      </w:r>
      <w:r>
        <w:rPr>
          <w:lang w:eastAsia="zh-CN"/>
        </w:rPr>
        <w:br/>
        <w:t xml:space="preserve">   - </w:t>
      </w:r>
      <w:r>
        <w:rPr>
          <w:lang w:eastAsia="zh-CN"/>
        </w:rPr>
        <w:t>访问网站首页。</w:t>
      </w:r>
      <w:r>
        <w:rPr>
          <w:lang w:eastAsia="zh-CN"/>
        </w:rPr>
        <w:br/>
        <w:t xml:space="preserve">   - </w:t>
      </w:r>
      <w:r>
        <w:rPr>
          <w:lang w:eastAsia="zh-CN"/>
        </w:rPr>
        <w:t>点击页面顶部的</w:t>
      </w:r>
      <w:r>
        <w:rPr>
          <w:lang w:eastAsia="zh-CN"/>
        </w:rPr>
        <w:t>“</w:t>
      </w:r>
      <w:r>
        <w:rPr>
          <w:lang w:eastAsia="zh-CN"/>
        </w:rPr>
        <w:t>注册</w:t>
      </w:r>
      <w:r>
        <w:rPr>
          <w:lang w:eastAsia="zh-CN"/>
        </w:rPr>
        <w:t>”</w:t>
      </w:r>
      <w:r>
        <w:rPr>
          <w:lang w:eastAsia="zh-CN"/>
        </w:rPr>
        <w:t>或</w:t>
      </w:r>
      <w:r>
        <w:rPr>
          <w:lang w:eastAsia="zh-CN"/>
        </w:rPr>
        <w:t>“</w:t>
      </w:r>
      <w:r>
        <w:rPr>
          <w:lang w:eastAsia="zh-CN"/>
        </w:rPr>
        <w:t>登录</w:t>
      </w:r>
      <w:r>
        <w:rPr>
          <w:lang w:eastAsia="zh-CN"/>
        </w:rPr>
        <w:t>”</w:t>
      </w:r>
      <w:r>
        <w:rPr>
          <w:lang w:eastAsia="zh-CN"/>
        </w:rPr>
        <w:t>按钮。</w:t>
      </w:r>
      <w:r>
        <w:rPr>
          <w:lang w:eastAsia="zh-CN"/>
        </w:rPr>
        <w:br/>
      </w:r>
      <w:r>
        <w:rPr>
          <w:lang w:eastAsia="zh-CN"/>
        </w:rPr>
        <w:lastRenderedPageBreak/>
        <w:t xml:space="preserve">   - </w:t>
      </w:r>
      <w:r>
        <w:rPr>
          <w:lang w:eastAsia="zh-CN"/>
        </w:rPr>
        <w:t>在注册页面填写用户名、密码、邮箱等信息，并提交。</w:t>
      </w:r>
      <w:r>
        <w:rPr>
          <w:lang w:eastAsia="zh-CN"/>
        </w:rPr>
        <w:br/>
        <w:t xml:space="preserve">   - </w:t>
      </w:r>
      <w:r>
        <w:rPr>
          <w:lang w:eastAsia="zh-CN"/>
        </w:rPr>
        <w:t>在登录页面输入用户名和密码，点击登录。</w:t>
      </w:r>
      <w:r>
        <w:rPr>
          <w:lang w:eastAsia="zh-CN"/>
        </w:rPr>
        <w:br/>
      </w:r>
      <w:r>
        <w:rPr>
          <w:lang w:eastAsia="zh-CN"/>
        </w:rPr>
        <w:br/>
        <w:t xml:space="preserve">2. </w:t>
      </w:r>
      <w:r>
        <w:rPr>
          <w:lang w:eastAsia="zh-CN"/>
        </w:rPr>
        <w:t>发帖</w:t>
      </w:r>
      <w:r>
        <w:rPr>
          <w:lang w:eastAsia="zh-CN"/>
        </w:rPr>
        <w:br/>
        <w:t xml:space="preserve">   </w:t>
      </w:r>
      <w:r>
        <w:rPr>
          <w:lang w:eastAsia="zh-CN"/>
        </w:rPr>
        <w:t>描述：用户可以在论坛上发布新的主题帖子。</w:t>
      </w:r>
      <w:r>
        <w:rPr>
          <w:lang w:eastAsia="zh-CN"/>
        </w:rPr>
        <w:br/>
        <w:t xml:space="preserve">   </w:t>
      </w:r>
      <w:r>
        <w:rPr>
          <w:lang w:eastAsia="zh-CN"/>
        </w:rPr>
        <w:t>操作步骤：</w:t>
      </w:r>
      <w:r>
        <w:rPr>
          <w:lang w:eastAsia="zh-CN"/>
        </w:rPr>
        <w:br/>
        <w:t xml:space="preserve">   - </w:t>
      </w:r>
      <w:r>
        <w:rPr>
          <w:lang w:eastAsia="zh-CN"/>
        </w:rPr>
        <w:t>登录账户后，点击页面顶部的</w:t>
      </w:r>
      <w:r>
        <w:rPr>
          <w:lang w:eastAsia="zh-CN"/>
        </w:rPr>
        <w:t>“</w:t>
      </w:r>
      <w:r>
        <w:rPr>
          <w:lang w:eastAsia="zh-CN"/>
        </w:rPr>
        <w:t>发帖</w:t>
      </w:r>
      <w:r>
        <w:rPr>
          <w:lang w:eastAsia="zh-CN"/>
        </w:rPr>
        <w:t>”</w:t>
      </w:r>
      <w:r>
        <w:rPr>
          <w:lang w:eastAsia="zh-CN"/>
        </w:rPr>
        <w:t>按钮。</w:t>
      </w:r>
      <w:r>
        <w:rPr>
          <w:lang w:eastAsia="zh-CN"/>
        </w:rPr>
        <w:br/>
        <w:t xml:space="preserve">   - </w:t>
      </w:r>
      <w:r>
        <w:rPr>
          <w:lang w:eastAsia="zh-CN"/>
        </w:rPr>
        <w:t>选择一个板块或创建新板块。</w:t>
      </w:r>
      <w:r>
        <w:rPr>
          <w:lang w:eastAsia="zh-CN"/>
        </w:rPr>
        <w:br/>
        <w:t xml:space="preserve">   - </w:t>
      </w:r>
      <w:r>
        <w:rPr>
          <w:lang w:eastAsia="zh-CN"/>
        </w:rPr>
        <w:t>输入帖子标题和内容。</w:t>
      </w:r>
      <w:r>
        <w:rPr>
          <w:lang w:eastAsia="zh-CN"/>
        </w:rPr>
        <w:br/>
        <w:t xml:space="preserve">   - </w:t>
      </w:r>
      <w:r>
        <w:rPr>
          <w:lang w:eastAsia="zh-CN"/>
        </w:rPr>
        <w:t>点击</w:t>
      </w:r>
      <w:r>
        <w:rPr>
          <w:lang w:eastAsia="zh-CN"/>
        </w:rPr>
        <w:t>“</w:t>
      </w:r>
      <w:r>
        <w:rPr>
          <w:lang w:eastAsia="zh-CN"/>
        </w:rPr>
        <w:t>提交</w:t>
      </w:r>
      <w:r>
        <w:rPr>
          <w:lang w:eastAsia="zh-CN"/>
        </w:rPr>
        <w:t>”</w:t>
      </w:r>
      <w:r>
        <w:rPr>
          <w:lang w:eastAsia="zh-CN"/>
        </w:rPr>
        <w:t>按钮发布帖子。</w:t>
      </w:r>
      <w:r>
        <w:rPr>
          <w:lang w:eastAsia="zh-CN"/>
        </w:rPr>
        <w:br/>
      </w:r>
      <w:r>
        <w:rPr>
          <w:lang w:eastAsia="zh-CN"/>
        </w:rPr>
        <w:br/>
        <w:t xml:space="preserve">3. </w:t>
      </w:r>
      <w:r>
        <w:rPr>
          <w:lang w:eastAsia="zh-CN"/>
        </w:rPr>
        <w:t>回复</w:t>
      </w:r>
      <w:r>
        <w:rPr>
          <w:lang w:eastAsia="zh-CN"/>
        </w:rPr>
        <w:br/>
        <w:t xml:space="preserve">   </w:t>
      </w:r>
      <w:r>
        <w:rPr>
          <w:lang w:eastAsia="zh-CN"/>
        </w:rPr>
        <w:t>描述：用户可以对其他用户发布的帖子进行回复。</w:t>
      </w:r>
      <w:r>
        <w:rPr>
          <w:lang w:eastAsia="zh-CN"/>
        </w:rPr>
        <w:br/>
        <w:t xml:space="preserve">   </w:t>
      </w:r>
      <w:r>
        <w:rPr>
          <w:lang w:eastAsia="zh-CN"/>
        </w:rPr>
        <w:t>操作步骤：</w:t>
      </w:r>
      <w:r>
        <w:rPr>
          <w:lang w:eastAsia="zh-CN"/>
        </w:rPr>
        <w:br/>
        <w:t xml:space="preserve">   - </w:t>
      </w:r>
      <w:r>
        <w:rPr>
          <w:lang w:eastAsia="zh-CN"/>
        </w:rPr>
        <w:t>浏览帖子列表，找到想要回复的帖子。</w:t>
      </w:r>
      <w:r>
        <w:rPr>
          <w:lang w:eastAsia="zh-CN"/>
        </w:rPr>
        <w:br/>
        <w:t xml:space="preserve">   - </w:t>
      </w:r>
      <w:r>
        <w:rPr>
          <w:lang w:eastAsia="zh-CN"/>
        </w:rPr>
        <w:t>点击帖子标题进入帖子详情页。</w:t>
      </w:r>
      <w:r>
        <w:rPr>
          <w:lang w:eastAsia="zh-CN"/>
        </w:rPr>
        <w:br/>
        <w:t xml:space="preserve">   - </w:t>
      </w:r>
      <w:r>
        <w:rPr>
          <w:lang w:eastAsia="zh-CN"/>
        </w:rPr>
        <w:t>在帖子底部点击</w:t>
      </w:r>
      <w:r>
        <w:rPr>
          <w:lang w:eastAsia="zh-CN"/>
        </w:rPr>
        <w:t>“</w:t>
      </w:r>
      <w:r>
        <w:rPr>
          <w:lang w:eastAsia="zh-CN"/>
        </w:rPr>
        <w:t>回复</w:t>
      </w:r>
      <w:r>
        <w:rPr>
          <w:lang w:eastAsia="zh-CN"/>
        </w:rPr>
        <w:t>”</w:t>
      </w:r>
      <w:r>
        <w:rPr>
          <w:lang w:eastAsia="zh-CN"/>
        </w:rPr>
        <w:t>按钮。</w:t>
      </w:r>
      <w:r>
        <w:rPr>
          <w:lang w:eastAsia="zh-CN"/>
        </w:rPr>
        <w:br/>
        <w:t xml:space="preserve">   - </w:t>
      </w:r>
      <w:r>
        <w:rPr>
          <w:lang w:eastAsia="zh-CN"/>
        </w:rPr>
        <w:t>输入回复内容，点击</w:t>
      </w:r>
      <w:r>
        <w:rPr>
          <w:lang w:eastAsia="zh-CN"/>
        </w:rPr>
        <w:t>“</w:t>
      </w:r>
      <w:r>
        <w:rPr>
          <w:lang w:eastAsia="zh-CN"/>
        </w:rPr>
        <w:t>提交</w:t>
      </w:r>
      <w:r>
        <w:rPr>
          <w:lang w:eastAsia="zh-CN"/>
        </w:rPr>
        <w:t>”</w:t>
      </w:r>
      <w:r>
        <w:rPr>
          <w:lang w:eastAsia="zh-CN"/>
        </w:rPr>
        <w:t>按钮。</w:t>
      </w:r>
      <w:r>
        <w:rPr>
          <w:lang w:eastAsia="zh-CN"/>
        </w:rPr>
        <w:br/>
      </w:r>
      <w:r>
        <w:rPr>
          <w:lang w:eastAsia="zh-CN"/>
        </w:rPr>
        <w:br/>
        <w:t xml:space="preserve">4. </w:t>
      </w:r>
      <w:r>
        <w:rPr>
          <w:lang w:eastAsia="zh-CN"/>
        </w:rPr>
        <w:t>搜索</w:t>
      </w:r>
      <w:r>
        <w:rPr>
          <w:lang w:eastAsia="zh-CN"/>
        </w:rPr>
        <w:br/>
        <w:t xml:space="preserve">   </w:t>
      </w:r>
      <w:r>
        <w:rPr>
          <w:lang w:eastAsia="zh-CN"/>
        </w:rPr>
        <w:t>描述：用户可以通过关键词搜索论坛中的帖子。</w:t>
      </w:r>
      <w:r>
        <w:rPr>
          <w:lang w:eastAsia="zh-CN"/>
        </w:rPr>
        <w:br/>
        <w:t xml:space="preserve">   </w:t>
      </w:r>
      <w:r>
        <w:rPr>
          <w:lang w:eastAsia="zh-CN"/>
        </w:rPr>
        <w:t>操作步骤：</w:t>
      </w:r>
      <w:r>
        <w:rPr>
          <w:lang w:eastAsia="zh-CN"/>
        </w:rPr>
        <w:br/>
        <w:t xml:space="preserve">   - </w:t>
      </w:r>
      <w:r>
        <w:rPr>
          <w:lang w:eastAsia="zh-CN"/>
        </w:rPr>
        <w:t>点击页面顶部的</w:t>
      </w:r>
      <w:r>
        <w:rPr>
          <w:lang w:eastAsia="zh-CN"/>
        </w:rPr>
        <w:t>“</w:t>
      </w:r>
      <w:r>
        <w:rPr>
          <w:lang w:eastAsia="zh-CN"/>
        </w:rPr>
        <w:t>搜索</w:t>
      </w:r>
      <w:r>
        <w:rPr>
          <w:lang w:eastAsia="zh-CN"/>
        </w:rPr>
        <w:t>”</w:t>
      </w:r>
      <w:r>
        <w:rPr>
          <w:lang w:eastAsia="zh-CN"/>
        </w:rPr>
        <w:t>按钮。</w:t>
      </w:r>
      <w:r>
        <w:rPr>
          <w:lang w:eastAsia="zh-CN"/>
        </w:rPr>
        <w:br/>
        <w:t xml:space="preserve">   - </w:t>
      </w:r>
      <w:r>
        <w:rPr>
          <w:lang w:eastAsia="zh-CN"/>
        </w:rPr>
        <w:t>在搜索框中输入关键词。</w:t>
      </w:r>
      <w:r>
        <w:rPr>
          <w:lang w:eastAsia="zh-CN"/>
        </w:rPr>
        <w:br/>
        <w:t xml:space="preserve">   - </w:t>
      </w:r>
      <w:r>
        <w:rPr>
          <w:lang w:eastAsia="zh-CN"/>
        </w:rPr>
        <w:t>点击</w:t>
      </w:r>
      <w:r>
        <w:rPr>
          <w:lang w:eastAsia="zh-CN"/>
        </w:rPr>
        <w:t>“</w:t>
      </w:r>
      <w:r>
        <w:rPr>
          <w:lang w:eastAsia="zh-CN"/>
        </w:rPr>
        <w:t>搜索</w:t>
      </w:r>
      <w:r>
        <w:rPr>
          <w:lang w:eastAsia="zh-CN"/>
        </w:rPr>
        <w:t>”</w:t>
      </w:r>
      <w:r>
        <w:rPr>
          <w:lang w:eastAsia="zh-CN"/>
        </w:rPr>
        <w:t>按钮或按回车键进行搜索。</w:t>
      </w:r>
      <w:r>
        <w:rPr>
          <w:lang w:eastAsia="zh-CN"/>
        </w:rPr>
        <w:br/>
        <w:t xml:space="preserve">   - </w:t>
      </w:r>
      <w:r>
        <w:rPr>
          <w:lang w:eastAsia="zh-CN"/>
        </w:rPr>
        <w:t>查看搜索结果并点击感兴趣的帖子。</w:t>
      </w:r>
      <w:r>
        <w:rPr>
          <w:lang w:eastAsia="zh-CN"/>
        </w:rPr>
        <w:br/>
      </w:r>
      <w:r>
        <w:rPr>
          <w:lang w:eastAsia="zh-CN"/>
        </w:rPr>
        <w:br/>
        <w:t xml:space="preserve">5. </w:t>
      </w:r>
      <w:r>
        <w:rPr>
          <w:lang w:eastAsia="zh-CN"/>
        </w:rPr>
        <w:t>用户中心</w:t>
      </w:r>
      <w:r>
        <w:rPr>
          <w:lang w:eastAsia="zh-CN"/>
        </w:rPr>
        <w:br/>
        <w:t xml:space="preserve">   </w:t>
      </w:r>
      <w:r>
        <w:rPr>
          <w:lang w:eastAsia="zh-CN"/>
        </w:rPr>
        <w:t>描述：用户可以查看和管理自己的帖子、回复、收藏等信息。</w:t>
      </w:r>
      <w:r>
        <w:rPr>
          <w:lang w:eastAsia="zh-CN"/>
        </w:rPr>
        <w:br/>
        <w:t xml:space="preserve">   </w:t>
      </w:r>
      <w:r>
        <w:rPr>
          <w:lang w:eastAsia="zh-CN"/>
        </w:rPr>
        <w:t>操作步骤：</w:t>
      </w:r>
      <w:r>
        <w:rPr>
          <w:lang w:eastAsia="zh-CN"/>
        </w:rPr>
        <w:br/>
        <w:t xml:space="preserve">   - </w:t>
      </w:r>
      <w:r>
        <w:rPr>
          <w:lang w:eastAsia="zh-CN"/>
        </w:rPr>
        <w:t>点击页面右上角的用户名，进入用户中心。</w:t>
      </w:r>
      <w:r>
        <w:rPr>
          <w:lang w:eastAsia="zh-CN"/>
        </w:rPr>
        <w:br/>
      </w:r>
      <w:r>
        <w:rPr>
          <w:lang w:eastAsia="zh-CN"/>
        </w:rPr>
        <w:lastRenderedPageBreak/>
        <w:t xml:space="preserve">   - </w:t>
      </w:r>
      <w:r>
        <w:rPr>
          <w:lang w:eastAsia="zh-CN"/>
        </w:rPr>
        <w:t>在用户中心页面，可以查看和管理帖子、回复、收藏等信息。</w:t>
      </w:r>
      <w:r>
        <w:rPr>
          <w:lang w:eastAsia="zh-CN"/>
        </w:rPr>
        <w:br/>
      </w:r>
      <w:r>
        <w:rPr>
          <w:lang w:eastAsia="zh-CN"/>
        </w:rPr>
        <w:br/>
      </w:r>
      <w:r>
        <w:rPr>
          <w:lang w:eastAsia="zh-CN"/>
        </w:rPr>
        <w:t>网站简介总结：</w:t>
      </w:r>
      <w:r>
        <w:rPr>
          <w:lang w:eastAsia="zh-CN"/>
        </w:rPr>
        <w:br/>
      </w:r>
      <w:r>
        <w:rPr>
          <w:lang w:eastAsia="zh-CN"/>
        </w:rPr>
        <w:t>平谷论坛（</w:t>
      </w:r>
      <w:r>
        <w:rPr>
          <w:lang w:eastAsia="zh-CN"/>
        </w:rPr>
        <w:t>pinggu.org</w:t>
      </w:r>
      <w:r>
        <w:rPr>
          <w:lang w:eastAsia="zh-CN"/>
        </w:rPr>
        <w:t>）是一个提供给平谷地区居民交流的平台，用户可以在这里发布和浏览本地新闻、活动、生活信息等。网站的主要功能包括注册</w:t>
      </w:r>
      <w:r>
        <w:rPr>
          <w:lang w:eastAsia="zh-CN"/>
        </w:rPr>
        <w:t>/</w:t>
      </w:r>
      <w:r>
        <w:rPr>
          <w:lang w:eastAsia="zh-CN"/>
        </w:rPr>
        <w:t>登录、发帖、回复、搜索和用户中心，方便用户在论坛上进行互动和信息交流。通过这些功能，用户可以轻松地分享信息、参与讨论，以及管理自己的论坛活动。</w:t>
      </w:r>
    </w:p>
    <w:p w14:paraId="0B54F135" w14:textId="77777777" w:rsidR="00A73E44" w:rsidRDefault="00000000">
      <w:pPr>
        <w:rPr>
          <w:lang w:eastAsia="zh-CN"/>
        </w:rPr>
      </w:pPr>
      <w:r>
        <w:rPr>
          <w:lang w:eastAsia="zh-CN"/>
        </w:rPr>
        <w:br/>
      </w:r>
    </w:p>
    <w:p w14:paraId="54B6461C" w14:textId="77777777" w:rsidR="00A73E44" w:rsidRDefault="00000000">
      <w:pPr>
        <w:rPr>
          <w:lang w:eastAsia="zh-CN"/>
        </w:rPr>
      </w:pPr>
      <w:r>
        <w:rPr>
          <w:lang w:eastAsia="zh-CN"/>
        </w:rPr>
        <w:t xml:space="preserve">### </w:t>
      </w:r>
      <w:r>
        <w:rPr>
          <w:lang w:eastAsia="zh-CN"/>
        </w:rPr>
        <w:t>网站名称：医学论坛网</w:t>
      </w:r>
    </w:p>
    <w:p w14:paraId="6FAC816D" w14:textId="77777777" w:rsidR="00A73E44" w:rsidRDefault="00000000">
      <w:pPr>
        <w:rPr>
          <w:lang w:eastAsia="zh-CN"/>
        </w:rPr>
      </w:pPr>
      <w:r>
        <w:rPr>
          <w:lang w:eastAsia="zh-CN"/>
        </w:rPr>
        <w:t xml:space="preserve">### </w:t>
      </w:r>
      <w:r>
        <w:rPr>
          <w:lang w:eastAsia="zh-CN"/>
        </w:rPr>
        <w:t>功能名称及描述：</w:t>
      </w:r>
    </w:p>
    <w:p w14:paraId="47EE29F5" w14:textId="77777777" w:rsidR="00A73E44" w:rsidRDefault="00A73E44">
      <w:pPr>
        <w:rPr>
          <w:lang w:eastAsia="zh-CN"/>
        </w:rPr>
      </w:pPr>
    </w:p>
    <w:p w14:paraId="16CC837C" w14:textId="77777777" w:rsidR="00A73E44" w:rsidRDefault="00000000">
      <w:pPr>
        <w:rPr>
          <w:lang w:eastAsia="zh-CN"/>
        </w:rPr>
      </w:pPr>
      <w:r>
        <w:rPr>
          <w:lang w:eastAsia="zh-CN"/>
        </w:rPr>
        <w:t>1. **</w:t>
      </w:r>
      <w:r>
        <w:rPr>
          <w:lang w:eastAsia="zh-CN"/>
        </w:rPr>
        <w:t>医学资讯浏览</w:t>
      </w:r>
      <w:r>
        <w:rPr>
          <w:lang w:eastAsia="zh-CN"/>
        </w:rPr>
        <w:t>**</w:t>
      </w:r>
    </w:p>
    <w:p w14:paraId="3EDCD99B"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：提供最新的医学新闻、行业动态、政策解读等资讯内容。</w:t>
      </w:r>
    </w:p>
    <w:p w14:paraId="3994D392"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D854DBA" w14:textId="77777777" w:rsidR="00A73E44" w:rsidRDefault="00000000">
      <w:pPr>
        <w:rPr>
          <w:lang w:eastAsia="zh-CN"/>
        </w:rPr>
      </w:pPr>
      <w:r>
        <w:rPr>
          <w:lang w:eastAsia="zh-CN"/>
        </w:rPr>
        <w:t xml:space="preserve">     1. </w:t>
      </w:r>
      <w:r>
        <w:rPr>
          <w:lang w:eastAsia="zh-CN"/>
        </w:rPr>
        <w:t>访问网站</w:t>
      </w:r>
      <w:r>
        <w:rPr>
          <w:lang w:eastAsia="zh-CN"/>
        </w:rPr>
        <w:t xml:space="preserve"> [https://www.cmt.com.cn/](https://www.cmt.com.cn/)</w:t>
      </w:r>
      <w:r>
        <w:rPr>
          <w:lang w:eastAsia="zh-CN"/>
        </w:rPr>
        <w:t>。</w:t>
      </w:r>
    </w:p>
    <w:p w14:paraId="1E038934" w14:textId="77777777" w:rsidR="00A73E44" w:rsidRDefault="00000000">
      <w:pPr>
        <w:rPr>
          <w:lang w:eastAsia="zh-CN"/>
        </w:rPr>
      </w:pPr>
      <w:r>
        <w:rPr>
          <w:lang w:eastAsia="zh-CN"/>
        </w:rPr>
        <w:t xml:space="preserve">     2. </w:t>
      </w:r>
      <w:r>
        <w:rPr>
          <w:lang w:eastAsia="zh-CN"/>
        </w:rPr>
        <w:t>在首页导航栏点击</w:t>
      </w:r>
      <w:r>
        <w:rPr>
          <w:lang w:eastAsia="zh-CN"/>
        </w:rPr>
        <w:t>“</w:t>
      </w:r>
      <w:r>
        <w:rPr>
          <w:lang w:eastAsia="zh-CN"/>
        </w:rPr>
        <w:t>资讯</w:t>
      </w:r>
      <w:r>
        <w:rPr>
          <w:lang w:eastAsia="zh-CN"/>
        </w:rPr>
        <w:t>”</w:t>
      </w:r>
      <w:r>
        <w:rPr>
          <w:lang w:eastAsia="zh-CN"/>
        </w:rPr>
        <w:t>或相关板块。</w:t>
      </w:r>
    </w:p>
    <w:p w14:paraId="08B33EF3" w14:textId="77777777" w:rsidR="00A73E44" w:rsidRDefault="00000000">
      <w:pPr>
        <w:rPr>
          <w:lang w:eastAsia="zh-CN"/>
        </w:rPr>
      </w:pPr>
      <w:r>
        <w:rPr>
          <w:lang w:eastAsia="zh-CN"/>
        </w:rPr>
        <w:t xml:space="preserve">     3. </w:t>
      </w:r>
      <w:r>
        <w:rPr>
          <w:lang w:eastAsia="zh-CN"/>
        </w:rPr>
        <w:t>浏览不同分类的医学资讯，如</w:t>
      </w:r>
      <w:r>
        <w:rPr>
          <w:lang w:eastAsia="zh-CN"/>
        </w:rPr>
        <w:t>“</w:t>
      </w:r>
      <w:r>
        <w:rPr>
          <w:lang w:eastAsia="zh-CN"/>
        </w:rPr>
        <w:t>行业动态</w:t>
      </w:r>
      <w:r>
        <w:rPr>
          <w:lang w:eastAsia="zh-CN"/>
        </w:rPr>
        <w:t>”“</w:t>
      </w:r>
      <w:r>
        <w:rPr>
          <w:lang w:eastAsia="zh-CN"/>
        </w:rPr>
        <w:t>政策解读</w:t>
      </w:r>
      <w:r>
        <w:rPr>
          <w:lang w:eastAsia="zh-CN"/>
        </w:rPr>
        <w:t>”“</w:t>
      </w:r>
      <w:r>
        <w:rPr>
          <w:lang w:eastAsia="zh-CN"/>
        </w:rPr>
        <w:t>学术前沿</w:t>
      </w:r>
      <w:r>
        <w:rPr>
          <w:lang w:eastAsia="zh-CN"/>
        </w:rPr>
        <w:t>”</w:t>
      </w:r>
      <w:r>
        <w:rPr>
          <w:lang w:eastAsia="zh-CN"/>
        </w:rPr>
        <w:t>等。</w:t>
      </w:r>
    </w:p>
    <w:p w14:paraId="5F82A673" w14:textId="77777777" w:rsidR="00A73E44" w:rsidRDefault="00000000">
      <w:pPr>
        <w:rPr>
          <w:lang w:eastAsia="zh-CN"/>
        </w:rPr>
      </w:pPr>
      <w:r>
        <w:rPr>
          <w:lang w:eastAsia="zh-CN"/>
        </w:rPr>
        <w:t xml:space="preserve">     4. </w:t>
      </w:r>
      <w:r>
        <w:rPr>
          <w:lang w:eastAsia="zh-CN"/>
        </w:rPr>
        <w:t>点击感兴趣的资讯标题，查看详细内容。</w:t>
      </w:r>
    </w:p>
    <w:p w14:paraId="32387021" w14:textId="77777777" w:rsidR="00A73E44" w:rsidRDefault="00A73E44">
      <w:pPr>
        <w:rPr>
          <w:lang w:eastAsia="zh-CN"/>
        </w:rPr>
      </w:pPr>
    </w:p>
    <w:p w14:paraId="3A328079" w14:textId="77777777" w:rsidR="00A73E44" w:rsidRDefault="00000000">
      <w:pPr>
        <w:rPr>
          <w:lang w:eastAsia="zh-CN"/>
        </w:rPr>
      </w:pPr>
      <w:r>
        <w:rPr>
          <w:lang w:eastAsia="zh-CN"/>
        </w:rPr>
        <w:t>2. **</w:t>
      </w:r>
      <w:r>
        <w:rPr>
          <w:lang w:eastAsia="zh-CN"/>
        </w:rPr>
        <w:t>医学论坛交流</w:t>
      </w:r>
      <w:r>
        <w:rPr>
          <w:lang w:eastAsia="zh-CN"/>
        </w:rPr>
        <w:t>**</w:t>
      </w:r>
    </w:p>
    <w:p w14:paraId="3E777DAB"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：提供医学专业论坛，供医生、医学工作者交流临床经验、学术问题等。</w:t>
      </w:r>
    </w:p>
    <w:p w14:paraId="091CEF8D"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361EB350" w14:textId="77777777" w:rsidR="00A73E44" w:rsidRDefault="00000000">
      <w:pPr>
        <w:rPr>
          <w:lang w:eastAsia="zh-CN"/>
        </w:rPr>
      </w:pPr>
      <w:r>
        <w:rPr>
          <w:lang w:eastAsia="zh-CN"/>
        </w:rPr>
        <w:t xml:space="preserve">     1. </w:t>
      </w:r>
      <w:r>
        <w:rPr>
          <w:lang w:eastAsia="zh-CN"/>
        </w:rPr>
        <w:t>在首页导航栏点击</w:t>
      </w:r>
      <w:r>
        <w:rPr>
          <w:lang w:eastAsia="zh-CN"/>
        </w:rPr>
        <w:t>“</w:t>
      </w:r>
      <w:r>
        <w:rPr>
          <w:lang w:eastAsia="zh-CN"/>
        </w:rPr>
        <w:t>论坛</w:t>
      </w:r>
      <w:r>
        <w:rPr>
          <w:lang w:eastAsia="zh-CN"/>
        </w:rPr>
        <w:t>”</w:t>
      </w:r>
      <w:r>
        <w:rPr>
          <w:lang w:eastAsia="zh-CN"/>
        </w:rPr>
        <w:t>或相关板块。</w:t>
      </w:r>
    </w:p>
    <w:p w14:paraId="52D1DBA7" w14:textId="77777777" w:rsidR="00A73E44" w:rsidRDefault="00000000">
      <w:pPr>
        <w:rPr>
          <w:lang w:eastAsia="zh-CN"/>
        </w:rPr>
      </w:pPr>
      <w:r>
        <w:rPr>
          <w:lang w:eastAsia="zh-CN"/>
        </w:rPr>
        <w:lastRenderedPageBreak/>
        <w:t xml:space="preserve">     2. </w:t>
      </w:r>
      <w:r>
        <w:rPr>
          <w:lang w:eastAsia="zh-CN"/>
        </w:rPr>
        <w:t>浏览不同主题的论坛板块，如</w:t>
      </w:r>
      <w:r>
        <w:rPr>
          <w:lang w:eastAsia="zh-CN"/>
        </w:rPr>
        <w:t>“</w:t>
      </w:r>
      <w:r>
        <w:rPr>
          <w:lang w:eastAsia="zh-CN"/>
        </w:rPr>
        <w:t>内科论坛</w:t>
      </w:r>
      <w:r>
        <w:rPr>
          <w:lang w:eastAsia="zh-CN"/>
        </w:rPr>
        <w:t>”“</w:t>
      </w:r>
      <w:r>
        <w:rPr>
          <w:lang w:eastAsia="zh-CN"/>
        </w:rPr>
        <w:t>外科论坛</w:t>
      </w:r>
      <w:r>
        <w:rPr>
          <w:lang w:eastAsia="zh-CN"/>
        </w:rPr>
        <w:t>”“</w:t>
      </w:r>
      <w:r>
        <w:rPr>
          <w:lang w:eastAsia="zh-CN"/>
        </w:rPr>
        <w:t>医学影像论坛</w:t>
      </w:r>
      <w:r>
        <w:rPr>
          <w:lang w:eastAsia="zh-CN"/>
        </w:rPr>
        <w:t>”</w:t>
      </w:r>
      <w:r>
        <w:rPr>
          <w:lang w:eastAsia="zh-CN"/>
        </w:rPr>
        <w:t>等。</w:t>
      </w:r>
    </w:p>
    <w:p w14:paraId="57E47C78" w14:textId="77777777" w:rsidR="00A73E44" w:rsidRDefault="00000000">
      <w:pPr>
        <w:rPr>
          <w:lang w:eastAsia="zh-CN"/>
        </w:rPr>
      </w:pPr>
      <w:r>
        <w:rPr>
          <w:lang w:eastAsia="zh-CN"/>
        </w:rPr>
        <w:t xml:space="preserve">     3. </w:t>
      </w:r>
      <w:r>
        <w:rPr>
          <w:lang w:eastAsia="zh-CN"/>
        </w:rPr>
        <w:t>点击进入感兴趣的论坛，查看帖子列表。</w:t>
      </w:r>
    </w:p>
    <w:p w14:paraId="7387E986" w14:textId="77777777" w:rsidR="00A73E44" w:rsidRDefault="00000000">
      <w:pPr>
        <w:rPr>
          <w:lang w:eastAsia="zh-CN"/>
        </w:rPr>
      </w:pPr>
      <w:r>
        <w:rPr>
          <w:lang w:eastAsia="zh-CN"/>
        </w:rPr>
        <w:t xml:space="preserve">     4. </w:t>
      </w:r>
      <w:r>
        <w:rPr>
          <w:lang w:eastAsia="zh-CN"/>
        </w:rPr>
        <w:t>点击具体帖子参与讨论，发表自己的见解或提问。</w:t>
      </w:r>
    </w:p>
    <w:p w14:paraId="4016A307" w14:textId="77777777" w:rsidR="00A73E44" w:rsidRDefault="00A73E44">
      <w:pPr>
        <w:rPr>
          <w:lang w:eastAsia="zh-CN"/>
        </w:rPr>
      </w:pPr>
    </w:p>
    <w:p w14:paraId="3F792C5E" w14:textId="77777777" w:rsidR="00A73E44" w:rsidRDefault="00000000">
      <w:pPr>
        <w:rPr>
          <w:lang w:eastAsia="zh-CN"/>
        </w:rPr>
      </w:pPr>
      <w:r>
        <w:rPr>
          <w:lang w:eastAsia="zh-CN"/>
        </w:rPr>
        <w:t>3. **</w:t>
      </w:r>
      <w:proofErr w:type="gramStart"/>
      <w:r>
        <w:rPr>
          <w:lang w:eastAsia="zh-CN"/>
        </w:rPr>
        <w:t>医学会议与活动</w:t>
      </w:r>
      <w:proofErr w:type="gramEnd"/>
      <w:r>
        <w:rPr>
          <w:lang w:eastAsia="zh-CN"/>
        </w:rPr>
        <w:t>**</w:t>
      </w:r>
    </w:p>
    <w:p w14:paraId="26A7F069"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：提供医学会议、学术活动的最新信息和报名渠道。</w:t>
      </w:r>
    </w:p>
    <w:p w14:paraId="13BEB2F4"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5E40712" w14:textId="77777777" w:rsidR="00A73E44" w:rsidRDefault="00000000">
      <w:pPr>
        <w:rPr>
          <w:lang w:eastAsia="zh-CN"/>
        </w:rPr>
      </w:pPr>
      <w:r>
        <w:rPr>
          <w:lang w:eastAsia="zh-CN"/>
        </w:rPr>
        <w:t xml:space="preserve">     1. </w:t>
      </w:r>
      <w:r>
        <w:rPr>
          <w:lang w:eastAsia="zh-CN"/>
        </w:rPr>
        <w:t>在首页导航栏点击</w:t>
      </w:r>
      <w:r>
        <w:rPr>
          <w:lang w:eastAsia="zh-CN"/>
        </w:rPr>
        <w:t>“</w:t>
      </w:r>
      <w:r>
        <w:rPr>
          <w:lang w:eastAsia="zh-CN"/>
        </w:rPr>
        <w:t>会议</w:t>
      </w:r>
      <w:r>
        <w:rPr>
          <w:lang w:eastAsia="zh-CN"/>
        </w:rPr>
        <w:t>”</w:t>
      </w:r>
      <w:r>
        <w:rPr>
          <w:lang w:eastAsia="zh-CN"/>
        </w:rPr>
        <w:t>或相关板块。</w:t>
      </w:r>
    </w:p>
    <w:p w14:paraId="67EFFB81" w14:textId="77777777" w:rsidR="00A73E44" w:rsidRDefault="00000000">
      <w:pPr>
        <w:rPr>
          <w:lang w:eastAsia="zh-CN"/>
        </w:rPr>
      </w:pPr>
      <w:r>
        <w:rPr>
          <w:lang w:eastAsia="zh-CN"/>
        </w:rPr>
        <w:t xml:space="preserve">     2. </w:t>
      </w:r>
      <w:r>
        <w:rPr>
          <w:lang w:eastAsia="zh-CN"/>
        </w:rPr>
        <w:t>浏览即将举办的医学会议和学术活动列表。</w:t>
      </w:r>
    </w:p>
    <w:p w14:paraId="7C906604" w14:textId="77777777" w:rsidR="00A73E44" w:rsidRDefault="00000000">
      <w:pPr>
        <w:rPr>
          <w:lang w:eastAsia="zh-CN"/>
        </w:rPr>
      </w:pPr>
      <w:r>
        <w:rPr>
          <w:lang w:eastAsia="zh-CN"/>
        </w:rPr>
        <w:t xml:space="preserve">     3. </w:t>
      </w:r>
      <w:r>
        <w:rPr>
          <w:lang w:eastAsia="zh-CN"/>
        </w:rPr>
        <w:t>点击感兴趣的会议或活动，查看详细信息，包括会议日程、演讲嘉宾、报名方式等。</w:t>
      </w:r>
    </w:p>
    <w:p w14:paraId="4AA6A5B5" w14:textId="77777777" w:rsidR="00A73E44" w:rsidRDefault="00000000">
      <w:pPr>
        <w:rPr>
          <w:lang w:eastAsia="zh-CN"/>
        </w:rPr>
      </w:pPr>
      <w:r>
        <w:rPr>
          <w:lang w:eastAsia="zh-CN"/>
        </w:rPr>
        <w:t xml:space="preserve">     4. </w:t>
      </w:r>
      <w:r>
        <w:rPr>
          <w:lang w:eastAsia="zh-CN"/>
        </w:rPr>
        <w:t>按照页面提示完成报名操作。</w:t>
      </w:r>
    </w:p>
    <w:p w14:paraId="762FED23" w14:textId="77777777" w:rsidR="00A73E44" w:rsidRDefault="00A73E44">
      <w:pPr>
        <w:rPr>
          <w:lang w:eastAsia="zh-CN"/>
        </w:rPr>
      </w:pPr>
    </w:p>
    <w:p w14:paraId="27A9567F" w14:textId="77777777" w:rsidR="00A73E44" w:rsidRDefault="00000000">
      <w:pPr>
        <w:rPr>
          <w:lang w:eastAsia="zh-CN"/>
        </w:rPr>
      </w:pPr>
      <w:r>
        <w:rPr>
          <w:lang w:eastAsia="zh-CN"/>
        </w:rPr>
        <w:t>4. **</w:t>
      </w:r>
      <w:r>
        <w:rPr>
          <w:lang w:eastAsia="zh-CN"/>
        </w:rPr>
        <w:t>医学教育资源</w:t>
      </w:r>
      <w:r>
        <w:rPr>
          <w:lang w:eastAsia="zh-CN"/>
        </w:rPr>
        <w:t>**</w:t>
      </w:r>
    </w:p>
    <w:p w14:paraId="26680681"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：提供医学相关的教育资源，如在线课程、培训讲座、学术论文等。</w:t>
      </w:r>
    </w:p>
    <w:p w14:paraId="7FCE3776"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5329757" w14:textId="77777777" w:rsidR="00A73E44" w:rsidRDefault="00000000">
      <w:pPr>
        <w:rPr>
          <w:lang w:eastAsia="zh-CN"/>
        </w:rPr>
      </w:pPr>
      <w:r>
        <w:rPr>
          <w:lang w:eastAsia="zh-CN"/>
        </w:rPr>
        <w:t xml:space="preserve">     1. </w:t>
      </w:r>
      <w:r>
        <w:rPr>
          <w:lang w:eastAsia="zh-CN"/>
        </w:rPr>
        <w:t>在首页导航栏点击</w:t>
      </w:r>
      <w:r>
        <w:rPr>
          <w:lang w:eastAsia="zh-CN"/>
        </w:rPr>
        <w:t>“</w:t>
      </w:r>
      <w:r>
        <w:rPr>
          <w:lang w:eastAsia="zh-CN"/>
        </w:rPr>
        <w:t>教育</w:t>
      </w:r>
      <w:r>
        <w:rPr>
          <w:lang w:eastAsia="zh-CN"/>
        </w:rPr>
        <w:t>”</w:t>
      </w:r>
      <w:r>
        <w:rPr>
          <w:lang w:eastAsia="zh-CN"/>
        </w:rPr>
        <w:t>或相关板块。</w:t>
      </w:r>
    </w:p>
    <w:p w14:paraId="20E4A69F" w14:textId="77777777" w:rsidR="00A73E44" w:rsidRDefault="00000000">
      <w:pPr>
        <w:rPr>
          <w:lang w:eastAsia="zh-CN"/>
        </w:rPr>
      </w:pPr>
      <w:r>
        <w:rPr>
          <w:lang w:eastAsia="zh-CN"/>
        </w:rPr>
        <w:t xml:space="preserve">     2. </w:t>
      </w:r>
      <w:r>
        <w:rPr>
          <w:lang w:eastAsia="zh-CN"/>
        </w:rPr>
        <w:t>浏览不同类型的教育资源，如</w:t>
      </w:r>
      <w:r>
        <w:rPr>
          <w:lang w:eastAsia="zh-CN"/>
        </w:rPr>
        <w:t>“</w:t>
      </w:r>
      <w:r>
        <w:rPr>
          <w:lang w:eastAsia="zh-CN"/>
        </w:rPr>
        <w:t>在线课程</w:t>
      </w:r>
      <w:r>
        <w:rPr>
          <w:lang w:eastAsia="zh-CN"/>
        </w:rPr>
        <w:t>”“</w:t>
      </w:r>
      <w:r>
        <w:rPr>
          <w:lang w:eastAsia="zh-CN"/>
        </w:rPr>
        <w:t>培训讲座</w:t>
      </w:r>
      <w:r>
        <w:rPr>
          <w:lang w:eastAsia="zh-CN"/>
        </w:rPr>
        <w:t>”“</w:t>
      </w:r>
      <w:r>
        <w:rPr>
          <w:lang w:eastAsia="zh-CN"/>
        </w:rPr>
        <w:t>学术论文</w:t>
      </w:r>
      <w:r>
        <w:rPr>
          <w:lang w:eastAsia="zh-CN"/>
        </w:rPr>
        <w:t>”</w:t>
      </w:r>
      <w:r>
        <w:rPr>
          <w:lang w:eastAsia="zh-CN"/>
        </w:rPr>
        <w:t>等。</w:t>
      </w:r>
    </w:p>
    <w:p w14:paraId="7ED8D635" w14:textId="77777777" w:rsidR="00A73E44" w:rsidRDefault="00000000">
      <w:pPr>
        <w:rPr>
          <w:lang w:eastAsia="zh-CN"/>
        </w:rPr>
      </w:pPr>
      <w:r>
        <w:rPr>
          <w:lang w:eastAsia="zh-CN"/>
        </w:rPr>
        <w:t xml:space="preserve">     3. </w:t>
      </w:r>
      <w:r>
        <w:rPr>
          <w:lang w:eastAsia="zh-CN"/>
        </w:rPr>
        <w:t>点击感兴趣的资源，查看详细内容。</w:t>
      </w:r>
    </w:p>
    <w:p w14:paraId="5F9EB526" w14:textId="77777777" w:rsidR="00A73E44" w:rsidRDefault="00000000">
      <w:pPr>
        <w:rPr>
          <w:lang w:eastAsia="zh-CN"/>
        </w:rPr>
      </w:pPr>
      <w:r>
        <w:rPr>
          <w:lang w:eastAsia="zh-CN"/>
        </w:rPr>
        <w:t xml:space="preserve">     4. </w:t>
      </w:r>
      <w:r>
        <w:rPr>
          <w:lang w:eastAsia="zh-CN"/>
        </w:rPr>
        <w:t>部分资源可能需要注册或付费才能访问。</w:t>
      </w:r>
    </w:p>
    <w:p w14:paraId="6698636B" w14:textId="77777777" w:rsidR="00A73E44" w:rsidRDefault="00A73E44">
      <w:pPr>
        <w:rPr>
          <w:lang w:eastAsia="zh-CN"/>
        </w:rPr>
      </w:pPr>
    </w:p>
    <w:p w14:paraId="7F2B004B" w14:textId="77777777" w:rsidR="00A73E44" w:rsidRDefault="00000000">
      <w:pPr>
        <w:rPr>
          <w:lang w:eastAsia="zh-CN"/>
        </w:rPr>
      </w:pPr>
      <w:r>
        <w:rPr>
          <w:lang w:eastAsia="zh-CN"/>
        </w:rPr>
        <w:t>5. **</w:t>
      </w:r>
      <w:r>
        <w:rPr>
          <w:lang w:eastAsia="zh-CN"/>
        </w:rPr>
        <w:t>医学工具与服务</w:t>
      </w:r>
      <w:r>
        <w:rPr>
          <w:lang w:eastAsia="zh-CN"/>
        </w:rPr>
        <w:t>**</w:t>
      </w:r>
    </w:p>
    <w:p w14:paraId="2FB74A30" w14:textId="77777777" w:rsidR="00A73E44" w:rsidRDefault="00000000">
      <w:pPr>
        <w:rPr>
          <w:lang w:eastAsia="zh-CN"/>
        </w:rPr>
      </w:pPr>
      <w:r>
        <w:rPr>
          <w:lang w:eastAsia="zh-CN"/>
        </w:rPr>
        <w:lastRenderedPageBreak/>
        <w:t xml:space="preserve">   - **</w:t>
      </w:r>
      <w:r>
        <w:rPr>
          <w:lang w:eastAsia="zh-CN"/>
        </w:rPr>
        <w:t>描述</w:t>
      </w:r>
      <w:r>
        <w:rPr>
          <w:lang w:eastAsia="zh-CN"/>
        </w:rPr>
        <w:t>**</w:t>
      </w:r>
      <w:r>
        <w:rPr>
          <w:lang w:eastAsia="zh-CN"/>
        </w:rPr>
        <w:t>：提供医学相关的工具和服务，如在线问诊、病例分享、药物查询等。</w:t>
      </w:r>
    </w:p>
    <w:p w14:paraId="25A5E08A"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67A3E473" w14:textId="77777777" w:rsidR="00A73E44" w:rsidRDefault="00000000">
      <w:pPr>
        <w:rPr>
          <w:lang w:eastAsia="zh-CN"/>
        </w:rPr>
      </w:pPr>
      <w:r>
        <w:rPr>
          <w:lang w:eastAsia="zh-CN"/>
        </w:rPr>
        <w:t xml:space="preserve">     1. </w:t>
      </w:r>
      <w:r>
        <w:rPr>
          <w:lang w:eastAsia="zh-CN"/>
        </w:rPr>
        <w:t>在首页导航栏点击</w:t>
      </w:r>
      <w:r>
        <w:rPr>
          <w:lang w:eastAsia="zh-CN"/>
        </w:rPr>
        <w:t>“</w:t>
      </w:r>
      <w:r>
        <w:rPr>
          <w:lang w:eastAsia="zh-CN"/>
        </w:rPr>
        <w:t>工具</w:t>
      </w:r>
      <w:r>
        <w:rPr>
          <w:lang w:eastAsia="zh-CN"/>
        </w:rPr>
        <w:t>”</w:t>
      </w:r>
      <w:r>
        <w:rPr>
          <w:lang w:eastAsia="zh-CN"/>
        </w:rPr>
        <w:t>或相关板块。</w:t>
      </w:r>
    </w:p>
    <w:p w14:paraId="157FF336" w14:textId="77777777" w:rsidR="00A73E44" w:rsidRDefault="00000000">
      <w:pPr>
        <w:rPr>
          <w:lang w:eastAsia="zh-CN"/>
        </w:rPr>
      </w:pPr>
      <w:r>
        <w:rPr>
          <w:lang w:eastAsia="zh-CN"/>
        </w:rPr>
        <w:t xml:space="preserve">     2. </w:t>
      </w:r>
      <w:r>
        <w:rPr>
          <w:lang w:eastAsia="zh-CN"/>
        </w:rPr>
        <w:t>浏览提供的医学工具和服务列表，如</w:t>
      </w:r>
      <w:r>
        <w:rPr>
          <w:lang w:eastAsia="zh-CN"/>
        </w:rPr>
        <w:t>“</w:t>
      </w:r>
      <w:r>
        <w:rPr>
          <w:lang w:eastAsia="zh-CN"/>
        </w:rPr>
        <w:t>在线问诊</w:t>
      </w:r>
      <w:r>
        <w:rPr>
          <w:lang w:eastAsia="zh-CN"/>
        </w:rPr>
        <w:t>”“</w:t>
      </w:r>
      <w:r>
        <w:rPr>
          <w:lang w:eastAsia="zh-CN"/>
        </w:rPr>
        <w:t>病例分享</w:t>
      </w:r>
      <w:r>
        <w:rPr>
          <w:lang w:eastAsia="zh-CN"/>
        </w:rPr>
        <w:t>”“</w:t>
      </w:r>
      <w:r>
        <w:rPr>
          <w:lang w:eastAsia="zh-CN"/>
        </w:rPr>
        <w:t>药物查询</w:t>
      </w:r>
      <w:r>
        <w:rPr>
          <w:lang w:eastAsia="zh-CN"/>
        </w:rPr>
        <w:t>”</w:t>
      </w:r>
      <w:r>
        <w:rPr>
          <w:lang w:eastAsia="zh-CN"/>
        </w:rPr>
        <w:t>等。</w:t>
      </w:r>
    </w:p>
    <w:p w14:paraId="68A21384" w14:textId="77777777" w:rsidR="00A73E44" w:rsidRDefault="00000000">
      <w:pPr>
        <w:rPr>
          <w:lang w:eastAsia="zh-CN"/>
        </w:rPr>
      </w:pPr>
      <w:r>
        <w:rPr>
          <w:lang w:eastAsia="zh-CN"/>
        </w:rPr>
        <w:t xml:space="preserve">     3. </w:t>
      </w:r>
      <w:r>
        <w:rPr>
          <w:lang w:eastAsia="zh-CN"/>
        </w:rPr>
        <w:t>点击需要的工具或服务，按照页面提示进行操作。</w:t>
      </w:r>
    </w:p>
    <w:p w14:paraId="2CD391EF" w14:textId="77777777" w:rsidR="00A73E44" w:rsidRDefault="00A73E44">
      <w:pPr>
        <w:rPr>
          <w:lang w:eastAsia="zh-CN"/>
        </w:rPr>
      </w:pPr>
    </w:p>
    <w:p w14:paraId="4B9255A4" w14:textId="77777777" w:rsidR="00A73E44" w:rsidRDefault="00000000">
      <w:pPr>
        <w:rPr>
          <w:lang w:eastAsia="zh-CN"/>
        </w:rPr>
      </w:pPr>
      <w:r>
        <w:rPr>
          <w:lang w:eastAsia="zh-CN"/>
        </w:rPr>
        <w:t xml:space="preserve">### </w:t>
      </w:r>
      <w:r>
        <w:rPr>
          <w:lang w:eastAsia="zh-CN"/>
        </w:rPr>
        <w:t>网站简介总结：</w:t>
      </w:r>
    </w:p>
    <w:p w14:paraId="47EC49EC" w14:textId="77777777" w:rsidR="00A73E44" w:rsidRDefault="00000000">
      <w:pPr>
        <w:rPr>
          <w:lang w:eastAsia="zh-CN"/>
        </w:rPr>
      </w:pPr>
      <w:r>
        <w:rPr>
          <w:lang w:eastAsia="zh-CN"/>
        </w:rPr>
        <w:t>医学</w:t>
      </w:r>
      <w:proofErr w:type="gramStart"/>
      <w:r>
        <w:rPr>
          <w:lang w:eastAsia="zh-CN"/>
        </w:rPr>
        <w:t>论坛网</w:t>
      </w:r>
      <w:proofErr w:type="gramEnd"/>
      <w:r>
        <w:rPr>
          <w:lang w:eastAsia="zh-CN"/>
        </w:rPr>
        <w:t>是一个专业的医学信息平台，专注于为医学工作者和医学爱好者提供全面的医学资讯、学术交流、教育资源和工具服务。通过医学资讯浏览功能，用户可以及时了解行业动态和学术前沿；医学论坛交流功能为医生和医学工作者提供了一个分享经验和交流问题的平台；</w:t>
      </w:r>
      <w:proofErr w:type="gramStart"/>
      <w:r>
        <w:rPr>
          <w:lang w:eastAsia="zh-CN"/>
        </w:rPr>
        <w:t>医学会议与活动</w:t>
      </w:r>
      <w:proofErr w:type="gramEnd"/>
      <w:r>
        <w:rPr>
          <w:lang w:eastAsia="zh-CN"/>
        </w:rPr>
        <w:t>功能帮助用户获取最新的学术活动信息并参与其中；医学教育资源功能为用户提供了丰富的学习资源；医学工具与服务功能则提供了实用的医学工具和服务。医学</w:t>
      </w:r>
      <w:proofErr w:type="gramStart"/>
      <w:r>
        <w:rPr>
          <w:lang w:eastAsia="zh-CN"/>
        </w:rPr>
        <w:t>论坛网</w:t>
      </w:r>
      <w:proofErr w:type="gramEnd"/>
      <w:r>
        <w:rPr>
          <w:lang w:eastAsia="zh-CN"/>
        </w:rPr>
        <w:t>是医学专业人士获取信息、交流学习和提升专业能力的重要平台。</w:t>
      </w:r>
    </w:p>
    <w:p w14:paraId="4EDCB84D" w14:textId="77777777" w:rsidR="00A73E44" w:rsidRDefault="00000000">
      <w:pPr>
        <w:rPr>
          <w:lang w:eastAsia="zh-CN"/>
        </w:rPr>
      </w:pPr>
      <w:r>
        <w:rPr>
          <w:lang w:eastAsia="zh-CN"/>
        </w:rPr>
        <w:br/>
      </w:r>
    </w:p>
    <w:p w14:paraId="04974C73" w14:textId="77777777" w:rsidR="00A73E44" w:rsidRDefault="00000000">
      <w:pPr>
        <w:rPr>
          <w:lang w:eastAsia="zh-CN"/>
        </w:rPr>
      </w:pPr>
      <w:r>
        <w:rPr>
          <w:lang w:eastAsia="zh-CN"/>
        </w:rPr>
        <w:t>网站名称：</w:t>
      </w:r>
      <w:proofErr w:type="spellStart"/>
      <w:r>
        <w:rPr>
          <w:lang w:eastAsia="zh-CN"/>
        </w:rPr>
        <w:t>emuchong</w:t>
      </w:r>
      <w:proofErr w:type="spellEnd"/>
      <w:r>
        <w:rPr>
          <w:lang w:eastAsia="zh-CN"/>
        </w:rPr>
        <w:t>论坛</w:t>
      </w:r>
      <w:r>
        <w:rPr>
          <w:lang w:eastAsia="zh-CN"/>
        </w:rPr>
        <w:br/>
      </w:r>
      <w:r>
        <w:rPr>
          <w:lang w:eastAsia="zh-CN"/>
        </w:rPr>
        <w:br/>
      </w:r>
      <w:r>
        <w:rPr>
          <w:lang w:eastAsia="zh-CN"/>
        </w:rPr>
        <w:t>功能名称及描述：</w:t>
      </w:r>
      <w:r>
        <w:rPr>
          <w:lang w:eastAsia="zh-CN"/>
        </w:rPr>
        <w:br/>
        <w:t xml:space="preserve">1. </w:t>
      </w:r>
      <w:r>
        <w:rPr>
          <w:lang w:eastAsia="zh-CN"/>
        </w:rPr>
        <w:t>注册</w:t>
      </w:r>
      <w:r>
        <w:rPr>
          <w:lang w:eastAsia="zh-CN"/>
        </w:rPr>
        <w:t>/</w:t>
      </w:r>
      <w:r>
        <w:rPr>
          <w:lang w:eastAsia="zh-CN"/>
        </w:rPr>
        <w:t>登录</w:t>
      </w:r>
      <w:r>
        <w:rPr>
          <w:lang w:eastAsia="zh-CN"/>
        </w:rPr>
        <w:br/>
        <w:t xml:space="preserve">   </w:t>
      </w:r>
      <w:r>
        <w:rPr>
          <w:lang w:eastAsia="zh-CN"/>
        </w:rPr>
        <w:t>描述：用户可以注册成为论坛会员，或使用已有账号登录论坛。</w:t>
      </w:r>
      <w:r>
        <w:rPr>
          <w:lang w:eastAsia="zh-CN"/>
        </w:rPr>
        <w:br/>
        <w:t xml:space="preserve">   </w:t>
      </w:r>
      <w:r>
        <w:rPr>
          <w:lang w:eastAsia="zh-CN"/>
        </w:rPr>
        <w:t>操作步骤：</w:t>
      </w:r>
      <w:r>
        <w:rPr>
          <w:lang w:eastAsia="zh-CN"/>
        </w:rPr>
        <w:br/>
        <w:t xml:space="preserve">   a. </w:t>
      </w:r>
      <w:proofErr w:type="gramStart"/>
      <w:r>
        <w:rPr>
          <w:lang w:eastAsia="zh-CN"/>
        </w:rPr>
        <w:t>点击页面右上角的</w:t>
      </w:r>
      <w:r>
        <w:rPr>
          <w:lang w:eastAsia="zh-CN"/>
        </w:rPr>
        <w:t>“</w:t>
      </w:r>
      <w:proofErr w:type="gramEnd"/>
      <w:r>
        <w:rPr>
          <w:lang w:eastAsia="zh-CN"/>
        </w:rPr>
        <w:t>注册</w:t>
      </w:r>
      <w:r>
        <w:rPr>
          <w:lang w:eastAsia="zh-CN"/>
        </w:rPr>
        <w:t>”</w:t>
      </w:r>
      <w:r>
        <w:rPr>
          <w:lang w:eastAsia="zh-CN"/>
        </w:rPr>
        <w:t>或</w:t>
      </w:r>
      <w:r>
        <w:rPr>
          <w:lang w:eastAsia="zh-CN"/>
        </w:rPr>
        <w:t>“</w:t>
      </w:r>
      <w:r>
        <w:rPr>
          <w:lang w:eastAsia="zh-CN"/>
        </w:rPr>
        <w:t>登录</w:t>
      </w:r>
      <w:r>
        <w:rPr>
          <w:lang w:eastAsia="zh-CN"/>
        </w:rPr>
        <w:t>”</w:t>
      </w:r>
      <w:r>
        <w:rPr>
          <w:lang w:eastAsia="zh-CN"/>
        </w:rPr>
        <w:t>按钮。</w:t>
      </w:r>
      <w:r>
        <w:rPr>
          <w:lang w:eastAsia="zh-CN"/>
        </w:rPr>
        <w:br/>
        <w:t xml:space="preserve">   b. </w:t>
      </w:r>
      <w:r>
        <w:rPr>
          <w:lang w:eastAsia="zh-CN"/>
        </w:rPr>
        <w:t>在注册页面填写用户名、密码等信息，点击</w:t>
      </w:r>
      <w:r>
        <w:rPr>
          <w:lang w:eastAsia="zh-CN"/>
        </w:rPr>
        <w:t>“</w:t>
      </w:r>
      <w:r>
        <w:rPr>
          <w:lang w:eastAsia="zh-CN"/>
        </w:rPr>
        <w:t>注册</w:t>
      </w:r>
      <w:r>
        <w:rPr>
          <w:lang w:eastAsia="zh-CN"/>
        </w:rPr>
        <w:t>”</w:t>
      </w:r>
      <w:r>
        <w:rPr>
          <w:lang w:eastAsia="zh-CN"/>
        </w:rPr>
        <w:t>按钮完成注册。</w:t>
      </w:r>
      <w:r>
        <w:rPr>
          <w:lang w:eastAsia="zh-CN"/>
        </w:rPr>
        <w:br/>
        <w:t xml:space="preserve">   c. </w:t>
      </w:r>
      <w:r>
        <w:rPr>
          <w:lang w:eastAsia="zh-CN"/>
        </w:rPr>
        <w:t>在登录页面输入用户名和密码，点击</w:t>
      </w:r>
      <w:r>
        <w:rPr>
          <w:lang w:eastAsia="zh-CN"/>
        </w:rPr>
        <w:t>“</w:t>
      </w:r>
      <w:r>
        <w:rPr>
          <w:lang w:eastAsia="zh-CN"/>
        </w:rPr>
        <w:t>登录</w:t>
      </w:r>
      <w:r>
        <w:rPr>
          <w:lang w:eastAsia="zh-CN"/>
        </w:rPr>
        <w:t>”</w:t>
      </w:r>
      <w:r>
        <w:rPr>
          <w:lang w:eastAsia="zh-CN"/>
        </w:rPr>
        <w:t>按钮进入论坛。</w:t>
      </w:r>
      <w:r>
        <w:rPr>
          <w:lang w:eastAsia="zh-CN"/>
        </w:rPr>
        <w:br/>
      </w:r>
      <w:r>
        <w:rPr>
          <w:lang w:eastAsia="zh-CN"/>
        </w:rPr>
        <w:br/>
        <w:t xml:space="preserve">2. </w:t>
      </w:r>
      <w:r>
        <w:rPr>
          <w:lang w:eastAsia="zh-CN"/>
        </w:rPr>
        <w:t>发帖</w:t>
      </w:r>
      <w:r>
        <w:rPr>
          <w:lang w:eastAsia="zh-CN"/>
        </w:rPr>
        <w:br/>
        <w:t xml:space="preserve">   </w:t>
      </w:r>
      <w:r>
        <w:rPr>
          <w:lang w:eastAsia="zh-CN"/>
        </w:rPr>
        <w:t>描述：用户可以在论坛发布新帖子，分享信息或讨论话题。</w:t>
      </w:r>
      <w:r>
        <w:rPr>
          <w:lang w:eastAsia="zh-CN"/>
        </w:rPr>
        <w:br/>
      </w:r>
      <w:r>
        <w:rPr>
          <w:lang w:eastAsia="zh-CN"/>
        </w:rPr>
        <w:lastRenderedPageBreak/>
        <w:t xml:space="preserve">   </w:t>
      </w:r>
      <w:r>
        <w:rPr>
          <w:lang w:eastAsia="zh-CN"/>
        </w:rPr>
        <w:t>操作步骤：</w:t>
      </w:r>
      <w:r>
        <w:rPr>
          <w:lang w:eastAsia="zh-CN"/>
        </w:rPr>
        <w:br/>
        <w:t xml:space="preserve">   a. </w:t>
      </w:r>
      <w:proofErr w:type="gramStart"/>
      <w:r>
        <w:rPr>
          <w:lang w:eastAsia="zh-CN"/>
        </w:rPr>
        <w:t>点击论坛首页的</w:t>
      </w:r>
      <w:r>
        <w:rPr>
          <w:lang w:eastAsia="zh-CN"/>
        </w:rPr>
        <w:t>“</w:t>
      </w:r>
      <w:proofErr w:type="gramEnd"/>
      <w:r>
        <w:rPr>
          <w:lang w:eastAsia="zh-CN"/>
        </w:rPr>
        <w:t>发帖</w:t>
      </w:r>
      <w:r>
        <w:rPr>
          <w:lang w:eastAsia="zh-CN"/>
        </w:rPr>
        <w:t>”</w:t>
      </w:r>
      <w:r>
        <w:rPr>
          <w:lang w:eastAsia="zh-CN"/>
        </w:rPr>
        <w:t>按钮。</w:t>
      </w:r>
      <w:r>
        <w:rPr>
          <w:lang w:eastAsia="zh-CN"/>
        </w:rPr>
        <w:br/>
        <w:t xml:space="preserve">   b. </w:t>
      </w:r>
      <w:r>
        <w:rPr>
          <w:lang w:eastAsia="zh-CN"/>
        </w:rPr>
        <w:t>选择帖子分类和板块。</w:t>
      </w:r>
      <w:r>
        <w:rPr>
          <w:lang w:eastAsia="zh-CN"/>
        </w:rPr>
        <w:br/>
        <w:t xml:space="preserve">   c. </w:t>
      </w:r>
      <w:r>
        <w:rPr>
          <w:lang w:eastAsia="zh-CN"/>
        </w:rPr>
        <w:t>输入帖子标题和内容，点击</w:t>
      </w:r>
      <w:r>
        <w:rPr>
          <w:lang w:eastAsia="zh-CN"/>
        </w:rPr>
        <w:t>“</w:t>
      </w:r>
      <w:r>
        <w:rPr>
          <w:lang w:eastAsia="zh-CN"/>
        </w:rPr>
        <w:t>发表</w:t>
      </w:r>
      <w:r>
        <w:rPr>
          <w:lang w:eastAsia="zh-CN"/>
        </w:rPr>
        <w:t>”</w:t>
      </w:r>
      <w:r>
        <w:rPr>
          <w:lang w:eastAsia="zh-CN"/>
        </w:rPr>
        <w:t>按钮发布帖子。</w:t>
      </w:r>
      <w:r>
        <w:rPr>
          <w:lang w:eastAsia="zh-CN"/>
        </w:rPr>
        <w:br/>
      </w:r>
      <w:r>
        <w:rPr>
          <w:lang w:eastAsia="zh-CN"/>
        </w:rPr>
        <w:br/>
        <w:t xml:space="preserve">3. </w:t>
      </w:r>
      <w:r>
        <w:rPr>
          <w:lang w:eastAsia="zh-CN"/>
        </w:rPr>
        <w:t>回复帖子</w:t>
      </w:r>
      <w:r>
        <w:rPr>
          <w:lang w:eastAsia="zh-CN"/>
        </w:rPr>
        <w:br/>
        <w:t xml:space="preserve">   </w:t>
      </w:r>
      <w:r>
        <w:rPr>
          <w:lang w:eastAsia="zh-CN"/>
        </w:rPr>
        <w:t>描述：用户可以对论坛中的帖子进行回复，参与讨论。</w:t>
      </w:r>
      <w:r>
        <w:rPr>
          <w:lang w:eastAsia="zh-CN"/>
        </w:rPr>
        <w:br/>
        <w:t xml:space="preserve">   </w:t>
      </w:r>
      <w:r>
        <w:rPr>
          <w:lang w:eastAsia="zh-CN"/>
        </w:rPr>
        <w:t>操作步骤：</w:t>
      </w:r>
      <w:r>
        <w:rPr>
          <w:lang w:eastAsia="zh-CN"/>
        </w:rPr>
        <w:br/>
        <w:t xml:space="preserve">   a. </w:t>
      </w:r>
      <w:r>
        <w:rPr>
          <w:lang w:eastAsia="zh-CN"/>
        </w:rPr>
        <w:t>浏览论坛帖子列表，点击感兴趣的帖子进入帖子详情页。</w:t>
      </w:r>
      <w:r>
        <w:rPr>
          <w:lang w:eastAsia="zh-CN"/>
        </w:rPr>
        <w:br/>
        <w:t xml:space="preserve">   b. </w:t>
      </w:r>
      <w:r>
        <w:rPr>
          <w:lang w:eastAsia="zh-CN"/>
        </w:rPr>
        <w:t>在帖子下方的回复框中输入回复内容。</w:t>
      </w:r>
      <w:r>
        <w:rPr>
          <w:lang w:eastAsia="zh-CN"/>
        </w:rPr>
        <w:br/>
        <w:t xml:space="preserve">   c. </w:t>
      </w:r>
      <w:proofErr w:type="gramStart"/>
      <w:r>
        <w:rPr>
          <w:lang w:eastAsia="zh-CN"/>
        </w:rPr>
        <w:t>点击</w:t>
      </w:r>
      <w:r>
        <w:rPr>
          <w:lang w:eastAsia="zh-CN"/>
        </w:rPr>
        <w:t>“</w:t>
      </w:r>
      <w:proofErr w:type="gramEnd"/>
      <w:r>
        <w:rPr>
          <w:lang w:eastAsia="zh-CN"/>
        </w:rPr>
        <w:t>回复</w:t>
      </w:r>
      <w:r>
        <w:rPr>
          <w:lang w:eastAsia="zh-CN"/>
        </w:rPr>
        <w:t>”</w:t>
      </w:r>
      <w:r>
        <w:rPr>
          <w:lang w:eastAsia="zh-CN"/>
        </w:rPr>
        <w:t>按钮提交回复。</w:t>
      </w:r>
      <w:r>
        <w:rPr>
          <w:lang w:eastAsia="zh-CN"/>
        </w:rPr>
        <w:br/>
      </w:r>
      <w:r>
        <w:rPr>
          <w:lang w:eastAsia="zh-CN"/>
        </w:rPr>
        <w:br/>
        <w:t xml:space="preserve">4. </w:t>
      </w:r>
      <w:r>
        <w:rPr>
          <w:lang w:eastAsia="zh-CN"/>
        </w:rPr>
        <w:t>搜索帖子</w:t>
      </w:r>
      <w:r>
        <w:rPr>
          <w:lang w:eastAsia="zh-CN"/>
        </w:rPr>
        <w:br/>
        <w:t xml:space="preserve">   </w:t>
      </w:r>
      <w:r>
        <w:rPr>
          <w:lang w:eastAsia="zh-CN"/>
        </w:rPr>
        <w:t>描述：用户可以通过关键词搜索论坛中的帖子。</w:t>
      </w:r>
      <w:r>
        <w:rPr>
          <w:lang w:eastAsia="zh-CN"/>
        </w:rPr>
        <w:br/>
        <w:t xml:space="preserve">   </w:t>
      </w:r>
      <w:r>
        <w:rPr>
          <w:lang w:eastAsia="zh-CN"/>
        </w:rPr>
        <w:t>操作步骤：</w:t>
      </w:r>
      <w:r>
        <w:rPr>
          <w:lang w:eastAsia="zh-CN"/>
        </w:rPr>
        <w:br/>
        <w:t xml:space="preserve">   a. </w:t>
      </w:r>
      <w:proofErr w:type="gramStart"/>
      <w:r>
        <w:rPr>
          <w:lang w:eastAsia="zh-CN"/>
        </w:rPr>
        <w:t>点击论坛首页的</w:t>
      </w:r>
      <w:r>
        <w:rPr>
          <w:lang w:eastAsia="zh-CN"/>
        </w:rPr>
        <w:t>“</w:t>
      </w:r>
      <w:proofErr w:type="gramEnd"/>
      <w:r>
        <w:rPr>
          <w:lang w:eastAsia="zh-CN"/>
        </w:rPr>
        <w:t>搜索</w:t>
      </w:r>
      <w:r>
        <w:rPr>
          <w:lang w:eastAsia="zh-CN"/>
        </w:rPr>
        <w:t>”</w:t>
      </w:r>
      <w:r>
        <w:rPr>
          <w:lang w:eastAsia="zh-CN"/>
        </w:rPr>
        <w:t>按钮。</w:t>
      </w:r>
      <w:r>
        <w:rPr>
          <w:lang w:eastAsia="zh-CN"/>
        </w:rPr>
        <w:br/>
        <w:t xml:space="preserve">   b. </w:t>
      </w:r>
      <w:r>
        <w:rPr>
          <w:lang w:eastAsia="zh-CN"/>
        </w:rPr>
        <w:t>在搜索框中输入关键词。</w:t>
      </w:r>
      <w:r>
        <w:rPr>
          <w:lang w:eastAsia="zh-CN"/>
        </w:rPr>
        <w:br/>
        <w:t xml:space="preserve">   c. </w:t>
      </w:r>
      <w:r>
        <w:rPr>
          <w:lang w:eastAsia="zh-CN"/>
        </w:rPr>
        <w:t>点击</w:t>
      </w:r>
      <w:r>
        <w:rPr>
          <w:lang w:eastAsia="zh-CN"/>
        </w:rPr>
        <w:t>“</w:t>
      </w:r>
      <w:r>
        <w:rPr>
          <w:lang w:eastAsia="zh-CN"/>
        </w:rPr>
        <w:t>搜索</w:t>
      </w:r>
      <w:r>
        <w:rPr>
          <w:lang w:eastAsia="zh-CN"/>
        </w:rPr>
        <w:t>”</w:t>
      </w:r>
      <w:r>
        <w:rPr>
          <w:lang w:eastAsia="zh-CN"/>
        </w:rPr>
        <w:t>按钮，查看搜索结果。</w:t>
      </w:r>
      <w:r>
        <w:rPr>
          <w:lang w:eastAsia="zh-CN"/>
        </w:rPr>
        <w:br/>
      </w:r>
      <w:r>
        <w:rPr>
          <w:lang w:eastAsia="zh-CN"/>
        </w:rPr>
        <w:br/>
        <w:t xml:space="preserve">5. </w:t>
      </w:r>
      <w:r>
        <w:rPr>
          <w:lang w:eastAsia="zh-CN"/>
        </w:rPr>
        <w:t>用户中心</w:t>
      </w:r>
      <w:r>
        <w:rPr>
          <w:lang w:eastAsia="zh-CN"/>
        </w:rPr>
        <w:br/>
        <w:t xml:space="preserve">   </w:t>
      </w:r>
      <w:r>
        <w:rPr>
          <w:lang w:eastAsia="zh-CN"/>
        </w:rPr>
        <w:t>描述：用户可以查看和管理自己的帖子、回复等信息。</w:t>
      </w:r>
      <w:r>
        <w:rPr>
          <w:lang w:eastAsia="zh-CN"/>
        </w:rPr>
        <w:br/>
        <w:t xml:space="preserve">   </w:t>
      </w:r>
      <w:r>
        <w:rPr>
          <w:lang w:eastAsia="zh-CN"/>
        </w:rPr>
        <w:t>操作步骤：</w:t>
      </w:r>
      <w:r>
        <w:rPr>
          <w:lang w:eastAsia="zh-CN"/>
        </w:rPr>
        <w:br/>
        <w:t xml:space="preserve">   a. </w:t>
      </w:r>
      <w:r>
        <w:rPr>
          <w:lang w:eastAsia="zh-CN"/>
        </w:rPr>
        <w:t>登录后点击页面右上角的用户名。</w:t>
      </w:r>
      <w:r>
        <w:rPr>
          <w:lang w:eastAsia="zh-CN"/>
        </w:rPr>
        <w:br/>
        <w:t xml:space="preserve">   b. </w:t>
      </w:r>
      <w:proofErr w:type="gramStart"/>
      <w:r>
        <w:rPr>
          <w:lang w:eastAsia="zh-CN"/>
        </w:rPr>
        <w:t>在下拉菜单中选择</w:t>
      </w:r>
      <w:r>
        <w:rPr>
          <w:lang w:eastAsia="zh-CN"/>
        </w:rPr>
        <w:t>“</w:t>
      </w:r>
      <w:proofErr w:type="gramEnd"/>
      <w:r>
        <w:rPr>
          <w:lang w:eastAsia="zh-CN"/>
        </w:rPr>
        <w:t>用户中心</w:t>
      </w:r>
      <w:r>
        <w:rPr>
          <w:lang w:eastAsia="zh-CN"/>
        </w:rPr>
        <w:t>”</w:t>
      </w:r>
      <w:r>
        <w:rPr>
          <w:lang w:eastAsia="zh-CN"/>
        </w:rPr>
        <w:t>。</w:t>
      </w:r>
      <w:r>
        <w:rPr>
          <w:lang w:eastAsia="zh-CN"/>
        </w:rPr>
        <w:br/>
        <w:t xml:space="preserve">   c. </w:t>
      </w:r>
      <w:r>
        <w:rPr>
          <w:lang w:eastAsia="zh-CN"/>
        </w:rPr>
        <w:t>在用户中心页面查看和管理个人帖子、回复等信息。</w:t>
      </w:r>
      <w:r>
        <w:rPr>
          <w:lang w:eastAsia="zh-CN"/>
        </w:rPr>
        <w:br/>
      </w:r>
      <w:r>
        <w:rPr>
          <w:lang w:eastAsia="zh-CN"/>
        </w:rPr>
        <w:br/>
      </w:r>
      <w:r>
        <w:rPr>
          <w:lang w:eastAsia="zh-CN"/>
        </w:rPr>
        <w:t>网站简介总结：</w:t>
      </w:r>
      <w:r>
        <w:rPr>
          <w:lang w:eastAsia="zh-CN"/>
        </w:rPr>
        <w:br/>
      </w:r>
      <w:proofErr w:type="spellStart"/>
      <w:r>
        <w:rPr>
          <w:lang w:eastAsia="zh-CN"/>
        </w:rPr>
        <w:t>emuchong</w:t>
      </w:r>
      <w:proofErr w:type="spellEnd"/>
      <w:r>
        <w:rPr>
          <w:lang w:eastAsia="zh-CN"/>
        </w:rPr>
        <w:t>论坛是一个提供信息分享和讨论的平台，用户可以注册登录后发帖、回复、搜索帖子等。论坛涵盖了多个分类和板块，方便用户找到感兴趣的话题进行交流。同时，用户还可以在用户中心查看和管理自己的帖子和回复，方便跟踪和管理个人内容。</w:t>
      </w:r>
    </w:p>
    <w:p w14:paraId="3B5C8F86" w14:textId="77777777" w:rsidR="00A73E44" w:rsidRDefault="00000000">
      <w:pPr>
        <w:rPr>
          <w:lang w:eastAsia="zh-CN"/>
        </w:rPr>
      </w:pPr>
      <w:r>
        <w:rPr>
          <w:lang w:eastAsia="zh-CN"/>
        </w:rPr>
        <w:lastRenderedPageBreak/>
        <w:br/>
      </w:r>
    </w:p>
    <w:p w14:paraId="68FAE6E9" w14:textId="77777777" w:rsidR="00A73E44" w:rsidRDefault="00000000">
      <w:pPr>
        <w:rPr>
          <w:lang w:eastAsia="zh-CN"/>
        </w:rPr>
      </w:pPr>
      <w:r>
        <w:rPr>
          <w:lang w:eastAsia="zh-CN"/>
        </w:rPr>
        <w:t>网站名称：生物谷（</w:t>
      </w:r>
      <w:proofErr w:type="spellStart"/>
      <w:r>
        <w:rPr>
          <w:lang w:eastAsia="zh-CN"/>
        </w:rPr>
        <w:t>Bioon</w:t>
      </w:r>
      <w:proofErr w:type="spellEnd"/>
      <w:r>
        <w:rPr>
          <w:lang w:eastAsia="zh-CN"/>
        </w:rPr>
        <w:t>）</w:t>
      </w:r>
      <w:r>
        <w:rPr>
          <w:lang w:eastAsia="zh-CN"/>
        </w:rPr>
        <w:br/>
      </w:r>
      <w:r>
        <w:rPr>
          <w:lang w:eastAsia="zh-CN"/>
        </w:rPr>
        <w:br/>
      </w:r>
      <w:r>
        <w:rPr>
          <w:lang w:eastAsia="zh-CN"/>
        </w:rPr>
        <w:t>功能名称及描述：</w:t>
      </w:r>
      <w:r>
        <w:rPr>
          <w:lang w:eastAsia="zh-CN"/>
        </w:rPr>
        <w:br/>
        <w:t xml:space="preserve">1. </w:t>
      </w:r>
      <w:r>
        <w:rPr>
          <w:lang w:eastAsia="zh-CN"/>
        </w:rPr>
        <w:t>最新资讯</w:t>
      </w:r>
      <w:r>
        <w:rPr>
          <w:lang w:eastAsia="zh-CN"/>
        </w:rPr>
        <w:br/>
        <w:t xml:space="preserve">   </w:t>
      </w:r>
      <w:r>
        <w:rPr>
          <w:lang w:eastAsia="zh-CN"/>
        </w:rPr>
        <w:t>描述：提供生物医药领域的最新新闻、研究进展和行业动态。</w:t>
      </w:r>
      <w:r>
        <w:rPr>
          <w:lang w:eastAsia="zh-CN"/>
        </w:rPr>
        <w:br/>
        <w:t xml:space="preserve">   </w:t>
      </w:r>
      <w:r>
        <w:rPr>
          <w:lang w:eastAsia="zh-CN"/>
        </w:rPr>
        <w:t>操作步骤：</w:t>
      </w:r>
      <w:r>
        <w:rPr>
          <w:lang w:eastAsia="zh-CN"/>
        </w:rPr>
        <w:br/>
        <w:t xml:space="preserve">   - </w:t>
      </w:r>
      <w:r>
        <w:rPr>
          <w:lang w:eastAsia="zh-CN"/>
        </w:rPr>
        <w:t>访问生物</w:t>
      </w:r>
      <w:proofErr w:type="gramStart"/>
      <w:r>
        <w:rPr>
          <w:lang w:eastAsia="zh-CN"/>
        </w:rPr>
        <w:t>谷官网</w:t>
      </w:r>
      <w:proofErr w:type="gramEnd"/>
      <w:r>
        <w:rPr>
          <w:lang w:eastAsia="zh-CN"/>
        </w:rPr>
        <w:t>（</w:t>
      </w:r>
      <w:r>
        <w:rPr>
          <w:lang w:eastAsia="zh-CN"/>
        </w:rPr>
        <w:t>https://www.bioon.com/</w:t>
      </w:r>
      <w:r>
        <w:rPr>
          <w:lang w:eastAsia="zh-CN"/>
        </w:rPr>
        <w:t>）。</w:t>
      </w:r>
      <w:r>
        <w:rPr>
          <w:lang w:eastAsia="zh-CN"/>
        </w:rPr>
        <w:br/>
        <w:t xml:space="preserve">   - </w:t>
      </w:r>
      <w:r>
        <w:rPr>
          <w:lang w:eastAsia="zh-CN"/>
        </w:rPr>
        <w:t>在首页导航栏点击</w:t>
      </w:r>
      <w:r>
        <w:rPr>
          <w:lang w:eastAsia="zh-CN"/>
        </w:rPr>
        <w:t>“</w:t>
      </w:r>
      <w:r>
        <w:rPr>
          <w:lang w:eastAsia="zh-CN"/>
        </w:rPr>
        <w:t>最新资讯</w:t>
      </w:r>
      <w:r>
        <w:rPr>
          <w:lang w:eastAsia="zh-CN"/>
        </w:rPr>
        <w:t>”</w:t>
      </w:r>
      <w:r>
        <w:rPr>
          <w:lang w:eastAsia="zh-CN"/>
        </w:rPr>
        <w:t>选项。</w:t>
      </w:r>
      <w:r>
        <w:rPr>
          <w:lang w:eastAsia="zh-CN"/>
        </w:rPr>
        <w:br/>
        <w:t xml:space="preserve">   - </w:t>
      </w:r>
      <w:r>
        <w:rPr>
          <w:lang w:eastAsia="zh-CN"/>
        </w:rPr>
        <w:t>浏览页面上展示的最新资讯文章，点击感兴趣的标题即可阅读详细内容。</w:t>
      </w:r>
      <w:r>
        <w:rPr>
          <w:lang w:eastAsia="zh-CN"/>
        </w:rPr>
        <w:br/>
      </w:r>
      <w:r>
        <w:rPr>
          <w:lang w:eastAsia="zh-CN"/>
        </w:rPr>
        <w:br/>
        <w:t xml:space="preserve">2. </w:t>
      </w:r>
      <w:r>
        <w:rPr>
          <w:lang w:eastAsia="zh-CN"/>
        </w:rPr>
        <w:t>行业分析</w:t>
      </w:r>
      <w:r>
        <w:rPr>
          <w:lang w:eastAsia="zh-CN"/>
        </w:rPr>
        <w:br/>
        <w:t xml:space="preserve">   </w:t>
      </w:r>
      <w:r>
        <w:rPr>
          <w:lang w:eastAsia="zh-CN"/>
        </w:rPr>
        <w:t>描述：提供生物医药行业的市场分析、政策解读和趋势预测。</w:t>
      </w:r>
      <w:r>
        <w:rPr>
          <w:lang w:eastAsia="zh-CN"/>
        </w:rPr>
        <w:br/>
        <w:t xml:space="preserve">   </w:t>
      </w:r>
      <w:r>
        <w:rPr>
          <w:lang w:eastAsia="zh-CN"/>
        </w:rPr>
        <w:t>操作步骤：</w:t>
      </w:r>
      <w:r>
        <w:rPr>
          <w:lang w:eastAsia="zh-CN"/>
        </w:rPr>
        <w:br/>
        <w:t xml:space="preserve">   - </w:t>
      </w:r>
      <w:r>
        <w:rPr>
          <w:lang w:eastAsia="zh-CN"/>
        </w:rPr>
        <w:t>在首页导航栏点击</w:t>
      </w:r>
      <w:r>
        <w:rPr>
          <w:lang w:eastAsia="zh-CN"/>
        </w:rPr>
        <w:t>“</w:t>
      </w:r>
      <w:r>
        <w:rPr>
          <w:lang w:eastAsia="zh-CN"/>
        </w:rPr>
        <w:t>行业分析</w:t>
      </w:r>
      <w:r>
        <w:rPr>
          <w:lang w:eastAsia="zh-CN"/>
        </w:rPr>
        <w:t>”</w:t>
      </w:r>
      <w:r>
        <w:rPr>
          <w:lang w:eastAsia="zh-CN"/>
        </w:rPr>
        <w:t>选项。</w:t>
      </w:r>
      <w:r>
        <w:rPr>
          <w:lang w:eastAsia="zh-CN"/>
        </w:rPr>
        <w:br/>
        <w:t xml:space="preserve">   - </w:t>
      </w:r>
      <w:r>
        <w:rPr>
          <w:lang w:eastAsia="zh-CN"/>
        </w:rPr>
        <w:t>浏览页面上展示的行业分析文章，点击感兴趣的标题即可阅读详细内容。</w:t>
      </w:r>
      <w:r>
        <w:rPr>
          <w:lang w:eastAsia="zh-CN"/>
        </w:rPr>
        <w:br/>
      </w:r>
      <w:r>
        <w:rPr>
          <w:lang w:eastAsia="zh-CN"/>
        </w:rPr>
        <w:br/>
        <w:t xml:space="preserve">3. </w:t>
      </w:r>
      <w:r>
        <w:rPr>
          <w:lang w:eastAsia="zh-CN"/>
        </w:rPr>
        <w:t>会议活动</w:t>
      </w:r>
      <w:r>
        <w:rPr>
          <w:lang w:eastAsia="zh-CN"/>
        </w:rPr>
        <w:br/>
        <w:t xml:space="preserve">   </w:t>
      </w:r>
      <w:r>
        <w:rPr>
          <w:lang w:eastAsia="zh-CN"/>
        </w:rPr>
        <w:t>描述：发布生物医药领域的会议、展览和活动信息。</w:t>
      </w:r>
      <w:r>
        <w:rPr>
          <w:lang w:eastAsia="zh-CN"/>
        </w:rPr>
        <w:br/>
        <w:t xml:space="preserve">   </w:t>
      </w:r>
      <w:r>
        <w:rPr>
          <w:lang w:eastAsia="zh-CN"/>
        </w:rPr>
        <w:t>操作步骤：</w:t>
      </w:r>
      <w:r>
        <w:rPr>
          <w:lang w:eastAsia="zh-CN"/>
        </w:rPr>
        <w:br/>
        <w:t xml:space="preserve">   - </w:t>
      </w:r>
      <w:r>
        <w:rPr>
          <w:lang w:eastAsia="zh-CN"/>
        </w:rPr>
        <w:t>在首页导航栏点击</w:t>
      </w:r>
      <w:r>
        <w:rPr>
          <w:lang w:eastAsia="zh-CN"/>
        </w:rPr>
        <w:t>“</w:t>
      </w:r>
      <w:r>
        <w:rPr>
          <w:lang w:eastAsia="zh-CN"/>
        </w:rPr>
        <w:t>会议活动</w:t>
      </w:r>
      <w:r>
        <w:rPr>
          <w:lang w:eastAsia="zh-CN"/>
        </w:rPr>
        <w:t>”</w:t>
      </w:r>
      <w:r>
        <w:rPr>
          <w:lang w:eastAsia="zh-CN"/>
        </w:rPr>
        <w:t>选项。</w:t>
      </w:r>
      <w:r>
        <w:rPr>
          <w:lang w:eastAsia="zh-CN"/>
        </w:rPr>
        <w:br/>
        <w:t xml:space="preserve">   - </w:t>
      </w:r>
      <w:r>
        <w:rPr>
          <w:lang w:eastAsia="zh-CN"/>
        </w:rPr>
        <w:t>浏览页面上展示的会议活动信息，点击感兴趣的标题即可查看详细信息和报名方式。</w:t>
      </w:r>
      <w:r>
        <w:rPr>
          <w:lang w:eastAsia="zh-CN"/>
        </w:rPr>
        <w:br/>
      </w:r>
      <w:r>
        <w:rPr>
          <w:lang w:eastAsia="zh-CN"/>
        </w:rPr>
        <w:br/>
        <w:t xml:space="preserve">4. </w:t>
      </w:r>
      <w:r>
        <w:rPr>
          <w:lang w:eastAsia="zh-CN"/>
        </w:rPr>
        <w:t>企业黄页</w:t>
      </w:r>
      <w:r>
        <w:rPr>
          <w:lang w:eastAsia="zh-CN"/>
        </w:rPr>
        <w:br/>
        <w:t xml:space="preserve">   </w:t>
      </w:r>
      <w:r>
        <w:rPr>
          <w:lang w:eastAsia="zh-CN"/>
        </w:rPr>
        <w:t>描述：提供生物医药企业的名录和联系方式，方便用户查询和合作。</w:t>
      </w:r>
      <w:r>
        <w:rPr>
          <w:lang w:eastAsia="zh-CN"/>
        </w:rPr>
        <w:br/>
        <w:t xml:space="preserve">   </w:t>
      </w:r>
      <w:r>
        <w:rPr>
          <w:lang w:eastAsia="zh-CN"/>
        </w:rPr>
        <w:t>操作步骤：</w:t>
      </w:r>
      <w:r>
        <w:rPr>
          <w:lang w:eastAsia="zh-CN"/>
        </w:rPr>
        <w:br/>
        <w:t xml:space="preserve">   - </w:t>
      </w:r>
      <w:r>
        <w:rPr>
          <w:lang w:eastAsia="zh-CN"/>
        </w:rPr>
        <w:t>在首页导航栏点击</w:t>
      </w:r>
      <w:r>
        <w:rPr>
          <w:lang w:eastAsia="zh-CN"/>
        </w:rPr>
        <w:t>“</w:t>
      </w:r>
      <w:r>
        <w:rPr>
          <w:lang w:eastAsia="zh-CN"/>
        </w:rPr>
        <w:t>企业黄页</w:t>
      </w:r>
      <w:r>
        <w:rPr>
          <w:lang w:eastAsia="zh-CN"/>
        </w:rPr>
        <w:t>”</w:t>
      </w:r>
      <w:r>
        <w:rPr>
          <w:lang w:eastAsia="zh-CN"/>
        </w:rPr>
        <w:t>选项。</w:t>
      </w:r>
      <w:r>
        <w:rPr>
          <w:lang w:eastAsia="zh-CN"/>
        </w:rPr>
        <w:br/>
        <w:t xml:space="preserve">   - </w:t>
      </w:r>
      <w:r>
        <w:rPr>
          <w:lang w:eastAsia="zh-CN"/>
        </w:rPr>
        <w:t>浏览页面上展示的企业名录，点击感兴趣的企业名称即可查看详细信息和联系方式。</w:t>
      </w:r>
      <w:r>
        <w:rPr>
          <w:lang w:eastAsia="zh-CN"/>
        </w:rPr>
        <w:br/>
      </w:r>
      <w:r>
        <w:rPr>
          <w:lang w:eastAsia="zh-CN"/>
        </w:rPr>
        <w:br/>
        <w:t xml:space="preserve">5. </w:t>
      </w:r>
      <w:r>
        <w:rPr>
          <w:lang w:eastAsia="zh-CN"/>
        </w:rPr>
        <w:t>人才招聘</w:t>
      </w:r>
      <w:r>
        <w:rPr>
          <w:lang w:eastAsia="zh-CN"/>
        </w:rPr>
        <w:br/>
        <w:t xml:space="preserve">   </w:t>
      </w:r>
      <w:r>
        <w:rPr>
          <w:lang w:eastAsia="zh-CN"/>
        </w:rPr>
        <w:t>描述：发布生物医药领域的招聘信息，帮助企业和求职者建立联系。</w:t>
      </w:r>
      <w:r>
        <w:rPr>
          <w:lang w:eastAsia="zh-CN"/>
        </w:rPr>
        <w:br/>
      </w:r>
      <w:r>
        <w:rPr>
          <w:lang w:eastAsia="zh-CN"/>
        </w:rPr>
        <w:lastRenderedPageBreak/>
        <w:t xml:space="preserve">   </w:t>
      </w:r>
      <w:r>
        <w:rPr>
          <w:lang w:eastAsia="zh-CN"/>
        </w:rPr>
        <w:t>操作步骤：</w:t>
      </w:r>
      <w:r>
        <w:rPr>
          <w:lang w:eastAsia="zh-CN"/>
        </w:rPr>
        <w:br/>
        <w:t xml:space="preserve">   - </w:t>
      </w:r>
      <w:r>
        <w:rPr>
          <w:lang w:eastAsia="zh-CN"/>
        </w:rPr>
        <w:t>在首页导航栏点击</w:t>
      </w:r>
      <w:r>
        <w:rPr>
          <w:lang w:eastAsia="zh-CN"/>
        </w:rPr>
        <w:t>“</w:t>
      </w:r>
      <w:r>
        <w:rPr>
          <w:lang w:eastAsia="zh-CN"/>
        </w:rPr>
        <w:t>人才招聘</w:t>
      </w:r>
      <w:r>
        <w:rPr>
          <w:lang w:eastAsia="zh-CN"/>
        </w:rPr>
        <w:t>”</w:t>
      </w:r>
      <w:r>
        <w:rPr>
          <w:lang w:eastAsia="zh-CN"/>
        </w:rPr>
        <w:t>选项。</w:t>
      </w:r>
      <w:r>
        <w:rPr>
          <w:lang w:eastAsia="zh-CN"/>
        </w:rPr>
        <w:br/>
        <w:t xml:space="preserve">   - </w:t>
      </w:r>
      <w:r>
        <w:rPr>
          <w:lang w:eastAsia="zh-CN"/>
        </w:rPr>
        <w:t>浏览页面上展示的招聘信息，点击感兴趣的职位即可查看详细信息和投递简历。</w:t>
      </w:r>
      <w:r>
        <w:rPr>
          <w:lang w:eastAsia="zh-CN"/>
        </w:rPr>
        <w:br/>
      </w:r>
      <w:r>
        <w:rPr>
          <w:lang w:eastAsia="zh-CN"/>
        </w:rPr>
        <w:br/>
      </w:r>
      <w:r>
        <w:rPr>
          <w:lang w:eastAsia="zh-CN"/>
        </w:rPr>
        <w:t>网站简介总结：</w:t>
      </w:r>
      <w:r>
        <w:rPr>
          <w:lang w:eastAsia="zh-CN"/>
        </w:rPr>
        <w:br/>
      </w:r>
      <w:r>
        <w:rPr>
          <w:lang w:eastAsia="zh-CN"/>
        </w:rPr>
        <w:t>生物谷（</w:t>
      </w:r>
      <w:proofErr w:type="spellStart"/>
      <w:r>
        <w:rPr>
          <w:lang w:eastAsia="zh-CN"/>
        </w:rPr>
        <w:t>Bioon</w:t>
      </w:r>
      <w:proofErr w:type="spellEnd"/>
      <w:r>
        <w:rPr>
          <w:lang w:eastAsia="zh-CN"/>
        </w:rPr>
        <w:t>）是一个专注于生物医药领域的综合性信息平台，提供最新的行业资讯、市场分析、会议活动、企业黄页和人才招聘等服务。用户可以通过网站获取生物医药领域的最新动态，了解行业发展趋势，参与相关会议活动，查询企业信息和招聘信息，为生物医药行业的从业者和企业提供便捷的信息服务。</w:t>
      </w:r>
    </w:p>
    <w:p w14:paraId="7C7973AC" w14:textId="77777777" w:rsidR="00A73E44" w:rsidRDefault="00000000">
      <w:pPr>
        <w:rPr>
          <w:lang w:eastAsia="zh-CN"/>
        </w:rPr>
      </w:pPr>
      <w:r>
        <w:rPr>
          <w:lang w:eastAsia="zh-CN"/>
        </w:rPr>
        <w:br/>
      </w:r>
    </w:p>
    <w:p w14:paraId="5A57976D" w14:textId="77777777" w:rsidR="00A73E44" w:rsidRDefault="00000000">
      <w:pPr>
        <w:rPr>
          <w:lang w:eastAsia="zh-CN"/>
        </w:rPr>
      </w:pPr>
      <w:r>
        <w:rPr>
          <w:lang w:eastAsia="zh-CN"/>
        </w:rPr>
        <w:t xml:space="preserve">### </w:t>
      </w:r>
      <w:r>
        <w:rPr>
          <w:lang w:eastAsia="zh-CN"/>
        </w:rPr>
        <w:t>网站名称：</w:t>
      </w:r>
      <w:proofErr w:type="gramStart"/>
      <w:r>
        <w:rPr>
          <w:lang w:eastAsia="zh-CN"/>
        </w:rPr>
        <w:t>答魔科研</w:t>
      </w:r>
      <w:proofErr w:type="gramEnd"/>
    </w:p>
    <w:p w14:paraId="6D5919DF" w14:textId="77777777" w:rsidR="00A73E44" w:rsidRDefault="00000000">
      <w:pPr>
        <w:rPr>
          <w:lang w:eastAsia="zh-CN"/>
        </w:rPr>
      </w:pPr>
      <w:r>
        <w:rPr>
          <w:lang w:eastAsia="zh-CN"/>
        </w:rPr>
        <w:t xml:space="preserve">### </w:t>
      </w:r>
      <w:r>
        <w:rPr>
          <w:lang w:eastAsia="zh-CN"/>
        </w:rPr>
        <w:t>功能名称及描述：</w:t>
      </w:r>
    </w:p>
    <w:p w14:paraId="0E4261B9" w14:textId="77777777" w:rsidR="00A73E44" w:rsidRDefault="00A73E44">
      <w:pPr>
        <w:rPr>
          <w:lang w:eastAsia="zh-CN"/>
        </w:rPr>
      </w:pPr>
    </w:p>
    <w:p w14:paraId="23ABA44A" w14:textId="77777777" w:rsidR="00A73E44" w:rsidRDefault="00000000">
      <w:pPr>
        <w:rPr>
          <w:lang w:eastAsia="zh-CN"/>
        </w:rPr>
      </w:pPr>
      <w:r>
        <w:rPr>
          <w:lang w:eastAsia="zh-CN"/>
        </w:rPr>
        <w:t>1. **</w:t>
      </w:r>
      <w:r>
        <w:rPr>
          <w:lang w:eastAsia="zh-CN"/>
        </w:rPr>
        <w:t>行业资讯与动态</w:t>
      </w:r>
      <w:r>
        <w:rPr>
          <w:lang w:eastAsia="zh-CN"/>
        </w:rPr>
        <w:t>**</w:t>
      </w:r>
    </w:p>
    <w:p w14:paraId="0ACA7990"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：提供生物医药行业的最新资讯、政策解读、行业动态等内容，帮助用户及时了解行业趋势。</w:t>
      </w:r>
    </w:p>
    <w:p w14:paraId="14A63227"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46DEB56B" w14:textId="77777777" w:rsidR="00A73E44" w:rsidRDefault="00000000">
      <w:pPr>
        <w:rPr>
          <w:lang w:eastAsia="zh-CN"/>
        </w:rPr>
      </w:pPr>
      <w:r>
        <w:rPr>
          <w:lang w:eastAsia="zh-CN"/>
        </w:rPr>
        <w:t xml:space="preserve">     1. </w:t>
      </w:r>
      <w:r>
        <w:rPr>
          <w:lang w:eastAsia="zh-CN"/>
        </w:rPr>
        <w:t>访问网站</w:t>
      </w:r>
      <w:r>
        <w:rPr>
          <w:lang w:eastAsia="zh-CN"/>
        </w:rPr>
        <w:t xml:space="preserve"> [http://www.damor.cn/](http://www.damor.cn/)</w:t>
      </w:r>
      <w:r>
        <w:rPr>
          <w:lang w:eastAsia="zh-CN"/>
        </w:rPr>
        <w:t>。</w:t>
      </w:r>
    </w:p>
    <w:p w14:paraId="68E2AD00" w14:textId="77777777" w:rsidR="00A73E44" w:rsidRDefault="00000000">
      <w:pPr>
        <w:rPr>
          <w:lang w:eastAsia="zh-CN"/>
        </w:rPr>
      </w:pPr>
      <w:r>
        <w:rPr>
          <w:lang w:eastAsia="zh-CN"/>
        </w:rPr>
        <w:t xml:space="preserve">     2. </w:t>
      </w:r>
      <w:r>
        <w:rPr>
          <w:lang w:eastAsia="zh-CN"/>
        </w:rPr>
        <w:t>在首页导航栏点击</w:t>
      </w:r>
      <w:r>
        <w:rPr>
          <w:lang w:eastAsia="zh-CN"/>
        </w:rPr>
        <w:t>“</w:t>
      </w:r>
      <w:r>
        <w:rPr>
          <w:lang w:eastAsia="zh-CN"/>
        </w:rPr>
        <w:t>行业资讯</w:t>
      </w:r>
      <w:r>
        <w:rPr>
          <w:lang w:eastAsia="zh-CN"/>
        </w:rPr>
        <w:t>”</w:t>
      </w:r>
      <w:r>
        <w:rPr>
          <w:lang w:eastAsia="zh-CN"/>
        </w:rPr>
        <w:t>或相关板块。</w:t>
      </w:r>
    </w:p>
    <w:p w14:paraId="5B13BEC0" w14:textId="77777777" w:rsidR="00A73E44" w:rsidRDefault="00000000">
      <w:pPr>
        <w:rPr>
          <w:lang w:eastAsia="zh-CN"/>
        </w:rPr>
      </w:pPr>
      <w:r>
        <w:rPr>
          <w:lang w:eastAsia="zh-CN"/>
        </w:rPr>
        <w:t xml:space="preserve">     3. </w:t>
      </w:r>
      <w:r>
        <w:rPr>
          <w:lang w:eastAsia="zh-CN"/>
        </w:rPr>
        <w:t>浏览不同分类的资讯内容，如</w:t>
      </w:r>
      <w:r>
        <w:rPr>
          <w:lang w:eastAsia="zh-CN"/>
        </w:rPr>
        <w:t>“</w:t>
      </w:r>
      <w:r>
        <w:rPr>
          <w:lang w:eastAsia="zh-CN"/>
        </w:rPr>
        <w:t>政策解读</w:t>
      </w:r>
      <w:r>
        <w:rPr>
          <w:lang w:eastAsia="zh-CN"/>
        </w:rPr>
        <w:t>”“</w:t>
      </w:r>
      <w:r>
        <w:rPr>
          <w:lang w:eastAsia="zh-CN"/>
        </w:rPr>
        <w:t>行业动态</w:t>
      </w:r>
      <w:r>
        <w:rPr>
          <w:lang w:eastAsia="zh-CN"/>
        </w:rPr>
        <w:t>”“</w:t>
      </w:r>
      <w:r>
        <w:rPr>
          <w:lang w:eastAsia="zh-CN"/>
        </w:rPr>
        <w:t>技术前沿</w:t>
      </w:r>
      <w:r>
        <w:rPr>
          <w:lang w:eastAsia="zh-CN"/>
        </w:rPr>
        <w:t>”</w:t>
      </w:r>
      <w:r>
        <w:rPr>
          <w:lang w:eastAsia="zh-CN"/>
        </w:rPr>
        <w:t>等。</w:t>
      </w:r>
    </w:p>
    <w:p w14:paraId="1F89BF38" w14:textId="77777777" w:rsidR="00A73E44" w:rsidRDefault="00000000">
      <w:pPr>
        <w:rPr>
          <w:lang w:eastAsia="zh-CN"/>
        </w:rPr>
      </w:pPr>
      <w:r>
        <w:rPr>
          <w:lang w:eastAsia="zh-CN"/>
        </w:rPr>
        <w:t xml:space="preserve">     4. </w:t>
      </w:r>
      <w:r>
        <w:rPr>
          <w:lang w:eastAsia="zh-CN"/>
        </w:rPr>
        <w:t>点击感兴趣的资讯标题，查看详细内容。</w:t>
      </w:r>
    </w:p>
    <w:p w14:paraId="0279774D" w14:textId="77777777" w:rsidR="00A73E44" w:rsidRDefault="00A73E44">
      <w:pPr>
        <w:rPr>
          <w:lang w:eastAsia="zh-CN"/>
        </w:rPr>
      </w:pPr>
    </w:p>
    <w:p w14:paraId="08E2820B" w14:textId="77777777" w:rsidR="00A73E44" w:rsidRDefault="00000000">
      <w:pPr>
        <w:rPr>
          <w:lang w:eastAsia="zh-CN"/>
        </w:rPr>
      </w:pPr>
      <w:r>
        <w:rPr>
          <w:lang w:eastAsia="zh-CN"/>
        </w:rPr>
        <w:t>2. **</w:t>
      </w:r>
      <w:r>
        <w:rPr>
          <w:lang w:eastAsia="zh-CN"/>
        </w:rPr>
        <w:t>数据查询与分析</w:t>
      </w:r>
      <w:r>
        <w:rPr>
          <w:lang w:eastAsia="zh-CN"/>
        </w:rPr>
        <w:t>**</w:t>
      </w:r>
    </w:p>
    <w:p w14:paraId="74A394E5" w14:textId="77777777" w:rsidR="00A73E44" w:rsidRDefault="00000000">
      <w:pPr>
        <w:rPr>
          <w:lang w:eastAsia="zh-CN"/>
        </w:rPr>
      </w:pPr>
      <w:r>
        <w:rPr>
          <w:lang w:eastAsia="zh-CN"/>
        </w:rPr>
        <w:lastRenderedPageBreak/>
        <w:t xml:space="preserve">   - **</w:t>
      </w:r>
      <w:r>
        <w:rPr>
          <w:lang w:eastAsia="zh-CN"/>
        </w:rPr>
        <w:t>描述</w:t>
      </w:r>
      <w:r>
        <w:rPr>
          <w:lang w:eastAsia="zh-CN"/>
        </w:rPr>
        <w:t>**</w:t>
      </w:r>
      <w:r>
        <w:rPr>
          <w:lang w:eastAsia="zh-CN"/>
        </w:rPr>
        <w:t>：提供生物医药相关的数据查询和分析服务，包括临床试验数据、药物研发数据等。</w:t>
      </w:r>
    </w:p>
    <w:p w14:paraId="42940F2A"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4516A43C" w14:textId="77777777" w:rsidR="00A73E44" w:rsidRDefault="00000000">
      <w:pPr>
        <w:rPr>
          <w:lang w:eastAsia="zh-CN"/>
        </w:rPr>
      </w:pPr>
      <w:r>
        <w:rPr>
          <w:lang w:eastAsia="zh-CN"/>
        </w:rPr>
        <w:t xml:space="preserve">     1. </w:t>
      </w:r>
      <w:r>
        <w:rPr>
          <w:lang w:eastAsia="zh-CN"/>
        </w:rPr>
        <w:t>在首页导航栏点击</w:t>
      </w:r>
      <w:r>
        <w:rPr>
          <w:lang w:eastAsia="zh-CN"/>
        </w:rPr>
        <w:t>“</w:t>
      </w:r>
      <w:r>
        <w:rPr>
          <w:lang w:eastAsia="zh-CN"/>
        </w:rPr>
        <w:t>数据查询</w:t>
      </w:r>
      <w:r>
        <w:rPr>
          <w:lang w:eastAsia="zh-CN"/>
        </w:rPr>
        <w:t>”</w:t>
      </w:r>
      <w:r>
        <w:rPr>
          <w:lang w:eastAsia="zh-CN"/>
        </w:rPr>
        <w:t>或相关板块。</w:t>
      </w:r>
    </w:p>
    <w:p w14:paraId="10A773CE" w14:textId="77777777" w:rsidR="00A73E44" w:rsidRDefault="00000000">
      <w:pPr>
        <w:rPr>
          <w:lang w:eastAsia="zh-CN"/>
        </w:rPr>
      </w:pPr>
      <w:r>
        <w:rPr>
          <w:lang w:eastAsia="zh-CN"/>
        </w:rPr>
        <w:t xml:space="preserve">     2. </w:t>
      </w:r>
      <w:r>
        <w:rPr>
          <w:lang w:eastAsia="zh-CN"/>
        </w:rPr>
        <w:t>输入关键词（如药物名称、疾病名称等）进行检索。</w:t>
      </w:r>
    </w:p>
    <w:p w14:paraId="03126FCB" w14:textId="77777777" w:rsidR="00A73E44" w:rsidRDefault="00000000">
      <w:pPr>
        <w:rPr>
          <w:lang w:eastAsia="zh-CN"/>
        </w:rPr>
      </w:pPr>
      <w:r>
        <w:rPr>
          <w:lang w:eastAsia="zh-CN"/>
        </w:rPr>
        <w:t xml:space="preserve">     3. </w:t>
      </w:r>
      <w:r>
        <w:rPr>
          <w:lang w:eastAsia="zh-CN"/>
        </w:rPr>
        <w:t>浏览检索结果，点击感兴趣的条目查看详细数据和分析报告。</w:t>
      </w:r>
    </w:p>
    <w:p w14:paraId="75577CEF" w14:textId="77777777" w:rsidR="00A73E44" w:rsidRDefault="00000000">
      <w:pPr>
        <w:rPr>
          <w:lang w:eastAsia="zh-CN"/>
        </w:rPr>
      </w:pPr>
      <w:r>
        <w:rPr>
          <w:lang w:eastAsia="zh-CN"/>
        </w:rPr>
        <w:t xml:space="preserve">     4. </w:t>
      </w:r>
      <w:r>
        <w:rPr>
          <w:lang w:eastAsia="zh-CN"/>
        </w:rPr>
        <w:t>使用平台提供的数据分析工具，对数据进行进一步的处理和分析。</w:t>
      </w:r>
    </w:p>
    <w:p w14:paraId="3860D3E3" w14:textId="77777777" w:rsidR="00A73E44" w:rsidRDefault="00A73E44">
      <w:pPr>
        <w:rPr>
          <w:lang w:eastAsia="zh-CN"/>
        </w:rPr>
      </w:pPr>
    </w:p>
    <w:p w14:paraId="75AD8DFE" w14:textId="77777777" w:rsidR="00A73E44" w:rsidRDefault="00000000">
      <w:pPr>
        <w:rPr>
          <w:lang w:eastAsia="zh-CN"/>
        </w:rPr>
      </w:pPr>
      <w:r>
        <w:rPr>
          <w:lang w:eastAsia="zh-CN"/>
        </w:rPr>
        <w:t>3. **</w:t>
      </w:r>
      <w:r>
        <w:rPr>
          <w:lang w:eastAsia="zh-CN"/>
        </w:rPr>
        <w:t>企业与机构信息</w:t>
      </w:r>
      <w:r>
        <w:rPr>
          <w:lang w:eastAsia="zh-CN"/>
        </w:rPr>
        <w:t>**</w:t>
      </w:r>
    </w:p>
    <w:p w14:paraId="1E2D4402"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：提供生物医药企业和机构的详细介绍，包括企业概况、研发项目、合作机会等。</w:t>
      </w:r>
    </w:p>
    <w:p w14:paraId="4996C895"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3899DD63" w14:textId="77777777" w:rsidR="00A73E44" w:rsidRDefault="00000000">
      <w:pPr>
        <w:rPr>
          <w:lang w:eastAsia="zh-CN"/>
        </w:rPr>
      </w:pPr>
      <w:r>
        <w:rPr>
          <w:lang w:eastAsia="zh-CN"/>
        </w:rPr>
        <w:t xml:space="preserve">     1. </w:t>
      </w:r>
      <w:r>
        <w:rPr>
          <w:lang w:eastAsia="zh-CN"/>
        </w:rPr>
        <w:t>在首页导航栏点击</w:t>
      </w:r>
      <w:r>
        <w:rPr>
          <w:lang w:eastAsia="zh-CN"/>
        </w:rPr>
        <w:t>“</w:t>
      </w:r>
      <w:r>
        <w:rPr>
          <w:lang w:eastAsia="zh-CN"/>
        </w:rPr>
        <w:t>企业与机构</w:t>
      </w:r>
      <w:r>
        <w:rPr>
          <w:lang w:eastAsia="zh-CN"/>
        </w:rPr>
        <w:t>”</w:t>
      </w:r>
      <w:r>
        <w:rPr>
          <w:lang w:eastAsia="zh-CN"/>
        </w:rPr>
        <w:t>或相关板块。</w:t>
      </w:r>
    </w:p>
    <w:p w14:paraId="01CEEFF7" w14:textId="77777777" w:rsidR="00A73E44" w:rsidRDefault="00000000">
      <w:pPr>
        <w:rPr>
          <w:lang w:eastAsia="zh-CN"/>
        </w:rPr>
      </w:pPr>
      <w:r>
        <w:rPr>
          <w:lang w:eastAsia="zh-CN"/>
        </w:rPr>
        <w:t xml:space="preserve">     2. </w:t>
      </w:r>
      <w:r>
        <w:rPr>
          <w:lang w:eastAsia="zh-CN"/>
        </w:rPr>
        <w:t>浏览企业列表或输入企业名称进行检索。</w:t>
      </w:r>
    </w:p>
    <w:p w14:paraId="7AD897C4" w14:textId="77777777" w:rsidR="00A73E44" w:rsidRDefault="00000000">
      <w:pPr>
        <w:rPr>
          <w:lang w:eastAsia="zh-CN"/>
        </w:rPr>
      </w:pPr>
      <w:r>
        <w:rPr>
          <w:lang w:eastAsia="zh-CN"/>
        </w:rPr>
        <w:t xml:space="preserve">     3. </w:t>
      </w:r>
      <w:r>
        <w:rPr>
          <w:lang w:eastAsia="zh-CN"/>
        </w:rPr>
        <w:t>点击感兴趣的企业或机构条目，查看详细信息，如企业简介、研发管线、合作项目等。</w:t>
      </w:r>
    </w:p>
    <w:p w14:paraId="62432D85" w14:textId="77777777" w:rsidR="00A73E44" w:rsidRDefault="00000000">
      <w:pPr>
        <w:rPr>
          <w:lang w:eastAsia="zh-CN"/>
        </w:rPr>
      </w:pPr>
      <w:r>
        <w:rPr>
          <w:lang w:eastAsia="zh-CN"/>
        </w:rPr>
        <w:t xml:space="preserve">     4. </w:t>
      </w:r>
      <w:r>
        <w:rPr>
          <w:lang w:eastAsia="zh-CN"/>
        </w:rPr>
        <w:t>如果有合作意向，可以通过平台提供的联系方式与企业或机构取得联系。</w:t>
      </w:r>
    </w:p>
    <w:p w14:paraId="463626B3" w14:textId="77777777" w:rsidR="00A73E44" w:rsidRDefault="00A73E44">
      <w:pPr>
        <w:rPr>
          <w:lang w:eastAsia="zh-CN"/>
        </w:rPr>
      </w:pPr>
    </w:p>
    <w:p w14:paraId="267783A3" w14:textId="77777777" w:rsidR="00A73E44" w:rsidRDefault="00000000">
      <w:pPr>
        <w:rPr>
          <w:lang w:eastAsia="zh-CN"/>
        </w:rPr>
      </w:pPr>
      <w:r>
        <w:rPr>
          <w:lang w:eastAsia="zh-CN"/>
        </w:rPr>
        <w:t>4. **</w:t>
      </w:r>
      <w:r>
        <w:rPr>
          <w:lang w:eastAsia="zh-CN"/>
        </w:rPr>
        <w:t>项目对接与合作</w:t>
      </w:r>
      <w:r>
        <w:rPr>
          <w:lang w:eastAsia="zh-CN"/>
        </w:rPr>
        <w:t>**</w:t>
      </w:r>
    </w:p>
    <w:p w14:paraId="5201B930"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：提供生物医药项目的对接和合作平台，帮助企业和科研机构寻找合作伙伴，促进项目落地。</w:t>
      </w:r>
    </w:p>
    <w:p w14:paraId="272A5063"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D5AB9AA" w14:textId="77777777" w:rsidR="00A73E44" w:rsidRDefault="00000000">
      <w:pPr>
        <w:rPr>
          <w:lang w:eastAsia="zh-CN"/>
        </w:rPr>
      </w:pPr>
      <w:r>
        <w:rPr>
          <w:lang w:eastAsia="zh-CN"/>
        </w:rPr>
        <w:t xml:space="preserve">     1. </w:t>
      </w:r>
      <w:r>
        <w:rPr>
          <w:lang w:eastAsia="zh-CN"/>
        </w:rPr>
        <w:t>在首页导航栏点击</w:t>
      </w:r>
      <w:r>
        <w:rPr>
          <w:lang w:eastAsia="zh-CN"/>
        </w:rPr>
        <w:t>“</w:t>
      </w:r>
      <w:r>
        <w:rPr>
          <w:lang w:eastAsia="zh-CN"/>
        </w:rPr>
        <w:t>项目对接</w:t>
      </w:r>
      <w:r>
        <w:rPr>
          <w:lang w:eastAsia="zh-CN"/>
        </w:rPr>
        <w:t>”</w:t>
      </w:r>
      <w:r>
        <w:rPr>
          <w:lang w:eastAsia="zh-CN"/>
        </w:rPr>
        <w:t>或相关板块。</w:t>
      </w:r>
    </w:p>
    <w:p w14:paraId="3C915E1D" w14:textId="77777777" w:rsidR="00A73E44" w:rsidRDefault="00000000">
      <w:pPr>
        <w:rPr>
          <w:lang w:eastAsia="zh-CN"/>
        </w:rPr>
      </w:pPr>
      <w:r>
        <w:rPr>
          <w:lang w:eastAsia="zh-CN"/>
        </w:rPr>
        <w:lastRenderedPageBreak/>
        <w:t xml:space="preserve">     2. </w:t>
      </w:r>
      <w:r>
        <w:rPr>
          <w:lang w:eastAsia="zh-CN"/>
        </w:rPr>
        <w:t>浏览项目列表或输入项目名称进行检索。</w:t>
      </w:r>
    </w:p>
    <w:p w14:paraId="2FD45095" w14:textId="77777777" w:rsidR="00A73E44" w:rsidRDefault="00000000">
      <w:pPr>
        <w:rPr>
          <w:lang w:eastAsia="zh-CN"/>
        </w:rPr>
      </w:pPr>
      <w:r>
        <w:rPr>
          <w:lang w:eastAsia="zh-CN"/>
        </w:rPr>
        <w:t xml:space="preserve">     3. </w:t>
      </w:r>
      <w:r>
        <w:rPr>
          <w:lang w:eastAsia="zh-CN"/>
        </w:rPr>
        <w:t>点击感兴趣的项目条目，查看项目详情，包括项目背景、目标、合作需求等。</w:t>
      </w:r>
    </w:p>
    <w:p w14:paraId="7F2439FE" w14:textId="77777777" w:rsidR="00A73E44" w:rsidRDefault="00000000">
      <w:pPr>
        <w:rPr>
          <w:lang w:eastAsia="zh-CN"/>
        </w:rPr>
      </w:pPr>
      <w:r>
        <w:rPr>
          <w:lang w:eastAsia="zh-CN"/>
        </w:rPr>
        <w:t xml:space="preserve">     4. </w:t>
      </w:r>
      <w:r>
        <w:rPr>
          <w:lang w:eastAsia="zh-CN"/>
        </w:rPr>
        <w:t>如果有合作意向，可以通过平台提交合作意向表或直接联系项目负责人。</w:t>
      </w:r>
    </w:p>
    <w:p w14:paraId="2BD1CB9F" w14:textId="77777777" w:rsidR="00A73E44" w:rsidRDefault="00A73E44">
      <w:pPr>
        <w:rPr>
          <w:lang w:eastAsia="zh-CN"/>
        </w:rPr>
      </w:pPr>
    </w:p>
    <w:p w14:paraId="2A7D6077" w14:textId="77777777" w:rsidR="00A73E44" w:rsidRDefault="00000000">
      <w:pPr>
        <w:rPr>
          <w:lang w:eastAsia="zh-CN"/>
        </w:rPr>
      </w:pPr>
      <w:r>
        <w:rPr>
          <w:lang w:eastAsia="zh-CN"/>
        </w:rPr>
        <w:t>5. **</w:t>
      </w:r>
      <w:r>
        <w:rPr>
          <w:lang w:eastAsia="zh-CN"/>
        </w:rPr>
        <w:t>在线问答与社区交流</w:t>
      </w:r>
      <w:r>
        <w:rPr>
          <w:lang w:eastAsia="zh-CN"/>
        </w:rPr>
        <w:t>**</w:t>
      </w:r>
    </w:p>
    <w:p w14:paraId="26EA7692"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：提供生物医药领域的在线问答和社区交流功能，用户可以在这里提问、回答和讨论专业问题。</w:t>
      </w:r>
    </w:p>
    <w:p w14:paraId="0BD38181"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4C1BE9C2" w14:textId="77777777" w:rsidR="00A73E44" w:rsidRDefault="00000000">
      <w:pPr>
        <w:rPr>
          <w:lang w:eastAsia="zh-CN"/>
        </w:rPr>
      </w:pPr>
      <w:r>
        <w:rPr>
          <w:lang w:eastAsia="zh-CN"/>
        </w:rPr>
        <w:t xml:space="preserve">     1. </w:t>
      </w:r>
      <w:r>
        <w:rPr>
          <w:lang w:eastAsia="zh-CN"/>
        </w:rPr>
        <w:t>在首页导航栏点击</w:t>
      </w:r>
      <w:r>
        <w:rPr>
          <w:lang w:eastAsia="zh-CN"/>
        </w:rPr>
        <w:t>“</w:t>
      </w:r>
      <w:r>
        <w:rPr>
          <w:lang w:eastAsia="zh-CN"/>
        </w:rPr>
        <w:t>在线问答</w:t>
      </w:r>
      <w:r>
        <w:rPr>
          <w:lang w:eastAsia="zh-CN"/>
        </w:rPr>
        <w:t>”</w:t>
      </w:r>
      <w:r>
        <w:rPr>
          <w:lang w:eastAsia="zh-CN"/>
        </w:rPr>
        <w:t>或相关板块。</w:t>
      </w:r>
    </w:p>
    <w:p w14:paraId="65E3A4A5" w14:textId="77777777" w:rsidR="00A73E44" w:rsidRDefault="00000000">
      <w:pPr>
        <w:rPr>
          <w:lang w:eastAsia="zh-CN"/>
        </w:rPr>
      </w:pPr>
      <w:r>
        <w:rPr>
          <w:lang w:eastAsia="zh-CN"/>
        </w:rPr>
        <w:t xml:space="preserve">     2. </w:t>
      </w:r>
      <w:r>
        <w:rPr>
          <w:lang w:eastAsia="zh-CN"/>
        </w:rPr>
        <w:t>浏览热门问题或输入问题关键词进行检索。</w:t>
      </w:r>
    </w:p>
    <w:p w14:paraId="693040BB"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提问</w:t>
      </w:r>
      <w:r>
        <w:rPr>
          <w:lang w:eastAsia="zh-CN"/>
        </w:rPr>
        <w:t>”</w:t>
      </w:r>
      <w:r>
        <w:rPr>
          <w:lang w:eastAsia="zh-CN"/>
        </w:rPr>
        <w:t>按钮，输入问题的详细描述并发布。</w:t>
      </w:r>
    </w:p>
    <w:p w14:paraId="7B302A42" w14:textId="77777777" w:rsidR="00A73E44" w:rsidRDefault="00000000">
      <w:pPr>
        <w:rPr>
          <w:lang w:eastAsia="zh-CN"/>
        </w:rPr>
      </w:pPr>
      <w:r>
        <w:rPr>
          <w:lang w:eastAsia="zh-CN"/>
        </w:rPr>
        <w:t xml:space="preserve">     4. </w:t>
      </w:r>
      <w:r>
        <w:rPr>
          <w:lang w:eastAsia="zh-CN"/>
        </w:rPr>
        <w:t>浏览其他用户的问题，点击感兴趣的问题查看详细内容和回答。</w:t>
      </w:r>
    </w:p>
    <w:p w14:paraId="01D22E80" w14:textId="77777777" w:rsidR="00A73E44" w:rsidRDefault="00000000">
      <w:pPr>
        <w:rPr>
          <w:lang w:eastAsia="zh-CN"/>
        </w:rPr>
      </w:pPr>
      <w:r>
        <w:rPr>
          <w:lang w:eastAsia="zh-CN"/>
        </w:rPr>
        <w:t xml:space="preserve">     5. </w:t>
      </w:r>
      <w:r>
        <w:rPr>
          <w:lang w:eastAsia="zh-CN"/>
        </w:rPr>
        <w:t>如果有合适的答案，</w:t>
      </w:r>
      <w:proofErr w:type="gramStart"/>
      <w:r>
        <w:rPr>
          <w:lang w:eastAsia="zh-CN"/>
        </w:rPr>
        <w:t>可以点赞或</w:t>
      </w:r>
      <w:proofErr w:type="gramEnd"/>
      <w:r>
        <w:rPr>
          <w:lang w:eastAsia="zh-CN"/>
        </w:rPr>
        <w:t>评论；如果有补充信息，也可以回答问题。</w:t>
      </w:r>
    </w:p>
    <w:p w14:paraId="774E962D" w14:textId="77777777" w:rsidR="00A73E44" w:rsidRDefault="00A73E44">
      <w:pPr>
        <w:rPr>
          <w:lang w:eastAsia="zh-CN"/>
        </w:rPr>
      </w:pPr>
    </w:p>
    <w:p w14:paraId="1CE4269A" w14:textId="77777777" w:rsidR="00A73E44" w:rsidRDefault="00000000">
      <w:pPr>
        <w:rPr>
          <w:lang w:eastAsia="zh-CN"/>
        </w:rPr>
      </w:pPr>
      <w:r>
        <w:rPr>
          <w:lang w:eastAsia="zh-CN"/>
        </w:rPr>
        <w:t xml:space="preserve">### </w:t>
      </w:r>
      <w:r>
        <w:rPr>
          <w:lang w:eastAsia="zh-CN"/>
        </w:rPr>
        <w:t>网站简介总结：</w:t>
      </w:r>
    </w:p>
    <w:p w14:paraId="77A99BDD" w14:textId="77777777" w:rsidR="00A73E44" w:rsidRDefault="00000000">
      <w:pPr>
        <w:rPr>
          <w:lang w:eastAsia="zh-CN"/>
        </w:rPr>
      </w:pPr>
      <w:proofErr w:type="gramStart"/>
      <w:r>
        <w:rPr>
          <w:lang w:eastAsia="zh-CN"/>
        </w:rPr>
        <w:t>答魔科研</w:t>
      </w:r>
      <w:proofErr w:type="gramEnd"/>
      <w:r>
        <w:rPr>
          <w:lang w:eastAsia="zh-CN"/>
        </w:rPr>
        <w:t>是一个专注于生物医药产业的数字化运营平台，旨在为生物医药企业和科研机构提供全面的信息服务和项目对接支持。通过行业资讯与动态功能，用户可以及时了解行业最新动态；数据查询与分析功能帮助用户获取和分析生物医药相关数据；企业与机构信息功能为用户提供了丰富的企业和机构资源；项目对接与合作功能促进了项目落地和合作机会；在线问答与社区交流功能则为用户提供了交流和学习的平台。</w:t>
      </w:r>
      <w:proofErr w:type="gramStart"/>
      <w:r>
        <w:rPr>
          <w:lang w:eastAsia="zh-CN"/>
        </w:rPr>
        <w:t>答魔科研</w:t>
      </w:r>
      <w:proofErr w:type="gramEnd"/>
      <w:r>
        <w:rPr>
          <w:lang w:eastAsia="zh-CN"/>
        </w:rPr>
        <w:t>是生物医药领域专业人士获取信息、交流合作和推动项目发展的重要工具。</w:t>
      </w:r>
    </w:p>
    <w:p w14:paraId="40CD56C9" w14:textId="77777777" w:rsidR="00A73E44" w:rsidRDefault="00000000">
      <w:pPr>
        <w:rPr>
          <w:lang w:eastAsia="zh-CN"/>
        </w:rPr>
      </w:pPr>
      <w:r>
        <w:rPr>
          <w:lang w:eastAsia="zh-CN"/>
        </w:rPr>
        <w:br/>
      </w:r>
    </w:p>
    <w:p w14:paraId="20872D45" w14:textId="77777777" w:rsidR="00A73E44" w:rsidRDefault="00000000">
      <w:pPr>
        <w:rPr>
          <w:lang w:eastAsia="zh-CN"/>
        </w:rPr>
      </w:pPr>
      <w:r>
        <w:rPr>
          <w:lang w:eastAsia="zh-CN"/>
        </w:rPr>
        <w:t xml:space="preserve">### </w:t>
      </w:r>
      <w:r>
        <w:rPr>
          <w:lang w:eastAsia="zh-CN"/>
        </w:rPr>
        <w:t>网站名称：</w:t>
      </w:r>
    </w:p>
    <w:p w14:paraId="7CE07825" w14:textId="77777777" w:rsidR="00A73E44" w:rsidRDefault="00000000">
      <w:pPr>
        <w:rPr>
          <w:lang w:eastAsia="zh-CN"/>
        </w:rPr>
      </w:pPr>
      <w:r>
        <w:rPr>
          <w:lang w:eastAsia="zh-CN"/>
        </w:rPr>
        <w:lastRenderedPageBreak/>
        <w:t>电池论坛</w:t>
      </w:r>
    </w:p>
    <w:p w14:paraId="4A6E199A" w14:textId="77777777" w:rsidR="00A73E44" w:rsidRDefault="00A73E44">
      <w:pPr>
        <w:rPr>
          <w:lang w:eastAsia="zh-CN"/>
        </w:rPr>
      </w:pPr>
    </w:p>
    <w:p w14:paraId="7CD91404" w14:textId="77777777" w:rsidR="00A73E44" w:rsidRDefault="00000000">
      <w:pPr>
        <w:rPr>
          <w:lang w:eastAsia="zh-CN"/>
        </w:rPr>
      </w:pPr>
      <w:r>
        <w:rPr>
          <w:lang w:eastAsia="zh-CN"/>
        </w:rPr>
        <w:t xml:space="preserve">### </w:t>
      </w:r>
      <w:r>
        <w:rPr>
          <w:lang w:eastAsia="zh-CN"/>
        </w:rPr>
        <w:t>功能名称及描述：</w:t>
      </w:r>
    </w:p>
    <w:p w14:paraId="2EE1CCF3" w14:textId="77777777" w:rsidR="00A73E44" w:rsidRDefault="00A73E44">
      <w:pPr>
        <w:rPr>
          <w:lang w:eastAsia="zh-CN"/>
        </w:rPr>
      </w:pPr>
    </w:p>
    <w:p w14:paraId="2780448B" w14:textId="77777777" w:rsidR="00A73E44" w:rsidRDefault="00000000">
      <w:pPr>
        <w:rPr>
          <w:lang w:eastAsia="zh-CN"/>
        </w:rPr>
      </w:pPr>
      <w:r>
        <w:rPr>
          <w:lang w:eastAsia="zh-CN"/>
        </w:rPr>
        <w:t>1. **</w:t>
      </w:r>
      <w:r>
        <w:rPr>
          <w:lang w:eastAsia="zh-CN"/>
        </w:rPr>
        <w:t>固态电池讨论区</w:t>
      </w:r>
      <w:r>
        <w:rPr>
          <w:lang w:eastAsia="zh-CN"/>
        </w:rPr>
        <w:t>**</w:t>
      </w:r>
    </w:p>
    <w:p w14:paraId="7ED26029" w14:textId="77777777" w:rsidR="00A73E44" w:rsidRDefault="00000000">
      <w:pPr>
        <w:rPr>
          <w:lang w:eastAsia="zh-CN"/>
        </w:rPr>
      </w:pPr>
      <w:r>
        <w:rPr>
          <w:lang w:eastAsia="zh-CN"/>
        </w:rPr>
        <w:t xml:space="preserve">   - **</w:t>
      </w:r>
      <w:r>
        <w:rPr>
          <w:lang w:eastAsia="zh-CN"/>
        </w:rPr>
        <w:t>描述</w:t>
      </w:r>
      <w:r>
        <w:rPr>
          <w:lang w:eastAsia="zh-CN"/>
        </w:rPr>
        <w:t>**</w:t>
      </w:r>
      <w:r>
        <w:rPr>
          <w:lang w:eastAsia="zh-CN"/>
        </w:rPr>
        <w:t>：专注于固态电池技术的讨论区，用户可以分享和讨论固态电池的最新资讯、技术进展和应用案例。</w:t>
      </w:r>
    </w:p>
    <w:p w14:paraId="67BFF2AA"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49CD41A5" w14:textId="77777777" w:rsidR="00A73E44" w:rsidRDefault="00000000">
      <w:pPr>
        <w:rPr>
          <w:lang w:eastAsia="zh-CN"/>
        </w:rPr>
      </w:pPr>
      <w:r>
        <w:rPr>
          <w:lang w:eastAsia="zh-CN"/>
        </w:rPr>
        <w:t xml:space="preserve">     1. </w:t>
      </w:r>
      <w:r>
        <w:rPr>
          <w:lang w:eastAsia="zh-CN"/>
        </w:rPr>
        <w:t>访问网站</w:t>
      </w:r>
      <w:r>
        <w:rPr>
          <w:lang w:eastAsia="zh-CN"/>
        </w:rPr>
        <w:t xml:space="preserve"> [https://dcsq.com/bbs](https://dcsq.com/bbs)</w:t>
      </w:r>
      <w:r>
        <w:rPr>
          <w:lang w:eastAsia="zh-CN"/>
        </w:rPr>
        <w:t>。</w:t>
      </w:r>
    </w:p>
    <w:p w14:paraId="625C2145" w14:textId="77777777" w:rsidR="00A73E44" w:rsidRDefault="00000000">
      <w:pPr>
        <w:rPr>
          <w:lang w:eastAsia="zh-CN"/>
        </w:rPr>
      </w:pPr>
      <w:r>
        <w:rPr>
          <w:lang w:eastAsia="zh-CN"/>
        </w:rPr>
        <w:t xml:space="preserve">     2. </w:t>
      </w:r>
      <w:r>
        <w:rPr>
          <w:lang w:eastAsia="zh-CN"/>
        </w:rPr>
        <w:t>在首页找到</w:t>
      </w:r>
      <w:r>
        <w:rPr>
          <w:lang w:eastAsia="zh-CN"/>
        </w:rPr>
        <w:t>“</w:t>
      </w:r>
      <w:r>
        <w:rPr>
          <w:lang w:eastAsia="zh-CN"/>
        </w:rPr>
        <w:t>固态电池</w:t>
      </w:r>
      <w:r>
        <w:rPr>
          <w:lang w:eastAsia="zh-CN"/>
        </w:rPr>
        <w:t>”</w:t>
      </w:r>
      <w:r>
        <w:rPr>
          <w:lang w:eastAsia="zh-CN"/>
        </w:rPr>
        <w:t>板块。</w:t>
      </w:r>
    </w:p>
    <w:p w14:paraId="0375351A" w14:textId="77777777" w:rsidR="00A73E44" w:rsidRDefault="00000000">
      <w:pPr>
        <w:rPr>
          <w:lang w:eastAsia="zh-CN"/>
        </w:rPr>
      </w:pPr>
      <w:r>
        <w:rPr>
          <w:lang w:eastAsia="zh-CN"/>
        </w:rPr>
        <w:t xml:space="preserve">     3. </w:t>
      </w:r>
      <w:r>
        <w:rPr>
          <w:lang w:eastAsia="zh-CN"/>
        </w:rPr>
        <w:t>点击进入固态电池讨论区，浏览帖子列表。</w:t>
      </w:r>
    </w:p>
    <w:p w14:paraId="4282E28A" w14:textId="77777777" w:rsidR="00A73E44" w:rsidRDefault="00000000">
      <w:pPr>
        <w:rPr>
          <w:lang w:eastAsia="zh-CN"/>
        </w:rPr>
      </w:pPr>
      <w:r>
        <w:rPr>
          <w:lang w:eastAsia="zh-CN"/>
        </w:rPr>
        <w:t xml:space="preserve">     4. </w:t>
      </w:r>
      <w:r>
        <w:rPr>
          <w:lang w:eastAsia="zh-CN"/>
        </w:rPr>
        <w:t>点击感兴趣的帖子查看详细内容并参与讨论。</w:t>
      </w:r>
    </w:p>
    <w:p w14:paraId="32399589" w14:textId="77777777" w:rsidR="00A73E44" w:rsidRDefault="00000000">
      <w:pPr>
        <w:rPr>
          <w:lang w:eastAsia="zh-CN"/>
        </w:rPr>
      </w:pPr>
      <w:r>
        <w:rPr>
          <w:lang w:eastAsia="zh-CN"/>
        </w:rPr>
        <w:t xml:space="preserve">     5. </w:t>
      </w:r>
      <w:r>
        <w:rPr>
          <w:lang w:eastAsia="zh-CN"/>
        </w:rPr>
        <w:t>如果有新的见解或问题，可以点击</w:t>
      </w:r>
      <w:r>
        <w:rPr>
          <w:lang w:eastAsia="zh-CN"/>
        </w:rPr>
        <w:t>“</w:t>
      </w:r>
      <w:r>
        <w:rPr>
          <w:lang w:eastAsia="zh-CN"/>
        </w:rPr>
        <w:t>发帖</w:t>
      </w:r>
      <w:r>
        <w:rPr>
          <w:lang w:eastAsia="zh-CN"/>
        </w:rPr>
        <w:t>”</w:t>
      </w:r>
      <w:r>
        <w:rPr>
          <w:lang w:eastAsia="zh-CN"/>
        </w:rPr>
        <w:t>按钮发布新帖子。</w:t>
      </w:r>
    </w:p>
    <w:p w14:paraId="662A7498" w14:textId="77777777" w:rsidR="00A73E44" w:rsidRDefault="00A73E44">
      <w:pPr>
        <w:rPr>
          <w:lang w:eastAsia="zh-CN"/>
        </w:rPr>
      </w:pPr>
    </w:p>
    <w:p w14:paraId="05C7E488" w14:textId="77777777" w:rsidR="00A73E44" w:rsidRDefault="00000000">
      <w:pPr>
        <w:rPr>
          <w:lang w:eastAsia="zh-CN"/>
        </w:rPr>
      </w:pPr>
      <w:r>
        <w:rPr>
          <w:lang w:eastAsia="zh-CN"/>
        </w:rPr>
        <w:t>2. **</w:t>
      </w:r>
      <w:r>
        <w:rPr>
          <w:lang w:eastAsia="zh-CN"/>
        </w:rPr>
        <w:t>电池技术交流</w:t>
      </w:r>
      <w:r>
        <w:rPr>
          <w:lang w:eastAsia="zh-CN"/>
        </w:rPr>
        <w:t>**</w:t>
      </w:r>
    </w:p>
    <w:p w14:paraId="6096EBCD"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：提供一个平台供用户交流电池技术相关的问题，包括电池材料、电池设计、电池测试等方面。</w:t>
      </w:r>
    </w:p>
    <w:p w14:paraId="18E112BB"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0D98620F" w14:textId="77777777" w:rsidR="00A73E44" w:rsidRDefault="00000000">
      <w:pPr>
        <w:rPr>
          <w:lang w:eastAsia="zh-CN"/>
        </w:rPr>
      </w:pPr>
      <w:r>
        <w:rPr>
          <w:lang w:eastAsia="zh-CN"/>
        </w:rPr>
        <w:t xml:space="preserve">     1. </w:t>
      </w:r>
      <w:r>
        <w:rPr>
          <w:lang w:eastAsia="zh-CN"/>
        </w:rPr>
        <w:t>在首页找到</w:t>
      </w:r>
      <w:r>
        <w:rPr>
          <w:lang w:eastAsia="zh-CN"/>
        </w:rPr>
        <w:t>“</w:t>
      </w:r>
      <w:r>
        <w:rPr>
          <w:lang w:eastAsia="zh-CN"/>
        </w:rPr>
        <w:t>电池技术</w:t>
      </w:r>
      <w:r>
        <w:rPr>
          <w:lang w:eastAsia="zh-CN"/>
        </w:rPr>
        <w:t>”</w:t>
      </w:r>
      <w:r>
        <w:rPr>
          <w:lang w:eastAsia="zh-CN"/>
        </w:rPr>
        <w:t>板块。</w:t>
      </w:r>
    </w:p>
    <w:p w14:paraId="29F68FEC" w14:textId="77777777" w:rsidR="00A73E44" w:rsidRDefault="00000000">
      <w:pPr>
        <w:rPr>
          <w:lang w:eastAsia="zh-CN"/>
        </w:rPr>
      </w:pPr>
      <w:r>
        <w:rPr>
          <w:lang w:eastAsia="zh-CN"/>
        </w:rPr>
        <w:t xml:space="preserve">     2. </w:t>
      </w:r>
      <w:r>
        <w:rPr>
          <w:lang w:eastAsia="zh-CN"/>
        </w:rPr>
        <w:t>点击进入电池技术交流区，浏览帖子列表。</w:t>
      </w:r>
    </w:p>
    <w:p w14:paraId="72FC2C98" w14:textId="77777777" w:rsidR="00A73E44" w:rsidRDefault="00000000">
      <w:pPr>
        <w:rPr>
          <w:lang w:eastAsia="zh-CN"/>
        </w:rPr>
      </w:pPr>
      <w:r>
        <w:rPr>
          <w:lang w:eastAsia="zh-CN"/>
        </w:rPr>
        <w:t xml:space="preserve">     3. </w:t>
      </w:r>
      <w:r>
        <w:rPr>
          <w:lang w:eastAsia="zh-CN"/>
        </w:rPr>
        <w:t>点击感兴趣的帖子查看详细内容并参与讨论。</w:t>
      </w:r>
    </w:p>
    <w:p w14:paraId="4F47B795" w14:textId="77777777" w:rsidR="00A73E44" w:rsidRDefault="00000000">
      <w:pPr>
        <w:rPr>
          <w:lang w:eastAsia="zh-CN"/>
        </w:rPr>
      </w:pPr>
      <w:r>
        <w:rPr>
          <w:lang w:eastAsia="zh-CN"/>
        </w:rPr>
        <w:t xml:space="preserve">     4. </w:t>
      </w:r>
      <w:r>
        <w:rPr>
          <w:lang w:eastAsia="zh-CN"/>
        </w:rPr>
        <w:t>如果需要帮助或有新的想法，可以发布新帖子。</w:t>
      </w:r>
    </w:p>
    <w:p w14:paraId="0D5AAC6B" w14:textId="77777777" w:rsidR="00A73E44" w:rsidRDefault="00A73E44">
      <w:pPr>
        <w:rPr>
          <w:lang w:eastAsia="zh-CN"/>
        </w:rPr>
      </w:pPr>
    </w:p>
    <w:p w14:paraId="6A953DD0" w14:textId="77777777" w:rsidR="00A73E44" w:rsidRDefault="00000000">
      <w:pPr>
        <w:rPr>
          <w:lang w:eastAsia="zh-CN"/>
        </w:rPr>
      </w:pPr>
      <w:r>
        <w:rPr>
          <w:lang w:eastAsia="zh-CN"/>
        </w:rPr>
        <w:t>3. **</w:t>
      </w:r>
      <w:r>
        <w:rPr>
          <w:lang w:eastAsia="zh-CN"/>
        </w:rPr>
        <w:t>电池问答</w:t>
      </w:r>
      <w:r>
        <w:rPr>
          <w:lang w:eastAsia="zh-CN"/>
        </w:rPr>
        <w:t>**</w:t>
      </w:r>
    </w:p>
    <w:p w14:paraId="7A71568F"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：提供电池相关问题的问答服务，用户可以在这里提问或回答电池相关的问题。</w:t>
      </w:r>
    </w:p>
    <w:p w14:paraId="6912B1C5"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0D3ABC4B" w14:textId="77777777" w:rsidR="00A73E44" w:rsidRDefault="00000000">
      <w:pPr>
        <w:rPr>
          <w:lang w:eastAsia="zh-CN"/>
        </w:rPr>
      </w:pPr>
      <w:r>
        <w:rPr>
          <w:lang w:eastAsia="zh-CN"/>
        </w:rPr>
        <w:t xml:space="preserve">     1. </w:t>
      </w:r>
      <w:r>
        <w:rPr>
          <w:lang w:eastAsia="zh-CN"/>
        </w:rPr>
        <w:t>在首页找到</w:t>
      </w:r>
      <w:r>
        <w:rPr>
          <w:lang w:eastAsia="zh-CN"/>
        </w:rPr>
        <w:t>“</w:t>
      </w:r>
      <w:r>
        <w:rPr>
          <w:lang w:eastAsia="zh-CN"/>
        </w:rPr>
        <w:t>电池问答</w:t>
      </w:r>
      <w:r>
        <w:rPr>
          <w:lang w:eastAsia="zh-CN"/>
        </w:rPr>
        <w:t>”</w:t>
      </w:r>
      <w:r>
        <w:rPr>
          <w:lang w:eastAsia="zh-CN"/>
        </w:rPr>
        <w:t>板块。</w:t>
      </w:r>
    </w:p>
    <w:p w14:paraId="2156480A" w14:textId="77777777" w:rsidR="00A73E44" w:rsidRDefault="00000000">
      <w:pPr>
        <w:rPr>
          <w:lang w:eastAsia="zh-CN"/>
        </w:rPr>
      </w:pPr>
      <w:r>
        <w:rPr>
          <w:lang w:eastAsia="zh-CN"/>
        </w:rPr>
        <w:t xml:space="preserve">     2. </w:t>
      </w:r>
      <w:r>
        <w:rPr>
          <w:lang w:eastAsia="zh-CN"/>
        </w:rPr>
        <w:t>点击进入电池问答区，浏览热门问题或搜索问题关键词。</w:t>
      </w:r>
    </w:p>
    <w:p w14:paraId="0616635B" w14:textId="77777777" w:rsidR="00A73E44" w:rsidRDefault="00000000">
      <w:pPr>
        <w:rPr>
          <w:lang w:eastAsia="zh-CN"/>
        </w:rPr>
      </w:pPr>
      <w:r>
        <w:rPr>
          <w:lang w:eastAsia="zh-CN"/>
        </w:rPr>
        <w:t xml:space="preserve">     3. </w:t>
      </w:r>
      <w:r>
        <w:rPr>
          <w:lang w:eastAsia="zh-CN"/>
        </w:rPr>
        <w:t>如果有疑问，点击</w:t>
      </w:r>
      <w:r>
        <w:rPr>
          <w:lang w:eastAsia="zh-CN"/>
        </w:rPr>
        <w:t>“</w:t>
      </w:r>
      <w:r>
        <w:rPr>
          <w:lang w:eastAsia="zh-CN"/>
        </w:rPr>
        <w:t>提问</w:t>
      </w:r>
      <w:r>
        <w:rPr>
          <w:lang w:eastAsia="zh-CN"/>
        </w:rPr>
        <w:t>”</w:t>
      </w:r>
      <w:r>
        <w:rPr>
          <w:lang w:eastAsia="zh-CN"/>
        </w:rPr>
        <w:t>按钮发布新问题。</w:t>
      </w:r>
    </w:p>
    <w:p w14:paraId="23EE449F" w14:textId="77777777" w:rsidR="00A73E44" w:rsidRDefault="00000000">
      <w:pPr>
        <w:rPr>
          <w:lang w:eastAsia="zh-CN"/>
        </w:rPr>
      </w:pPr>
      <w:r>
        <w:rPr>
          <w:lang w:eastAsia="zh-CN"/>
        </w:rPr>
        <w:t xml:space="preserve">     4. </w:t>
      </w:r>
      <w:r>
        <w:rPr>
          <w:lang w:eastAsia="zh-CN"/>
        </w:rPr>
        <w:t>浏览其他用户的问题，点击感兴趣的问题查看详细内容和回答。</w:t>
      </w:r>
    </w:p>
    <w:p w14:paraId="06CB41D6" w14:textId="77777777" w:rsidR="00A73E44" w:rsidRDefault="00000000">
      <w:pPr>
        <w:rPr>
          <w:lang w:eastAsia="zh-CN"/>
        </w:rPr>
      </w:pPr>
      <w:r>
        <w:rPr>
          <w:lang w:eastAsia="zh-CN"/>
        </w:rPr>
        <w:t xml:space="preserve">     5. </w:t>
      </w:r>
      <w:r>
        <w:rPr>
          <w:lang w:eastAsia="zh-CN"/>
        </w:rPr>
        <w:t>如果有合适的答案，</w:t>
      </w:r>
      <w:proofErr w:type="gramStart"/>
      <w:r>
        <w:rPr>
          <w:lang w:eastAsia="zh-CN"/>
        </w:rPr>
        <w:t>可以点赞或</w:t>
      </w:r>
      <w:proofErr w:type="gramEnd"/>
      <w:r>
        <w:rPr>
          <w:lang w:eastAsia="zh-CN"/>
        </w:rPr>
        <w:t>评论；如果有补充信息，也可以回答问题。</w:t>
      </w:r>
    </w:p>
    <w:p w14:paraId="3EA95974" w14:textId="77777777" w:rsidR="00A73E44" w:rsidRDefault="00A73E44">
      <w:pPr>
        <w:rPr>
          <w:lang w:eastAsia="zh-CN"/>
        </w:rPr>
      </w:pPr>
    </w:p>
    <w:p w14:paraId="01D97F27" w14:textId="77777777" w:rsidR="00A73E44" w:rsidRDefault="00000000">
      <w:pPr>
        <w:rPr>
          <w:lang w:eastAsia="zh-CN"/>
        </w:rPr>
      </w:pPr>
      <w:r>
        <w:rPr>
          <w:lang w:eastAsia="zh-CN"/>
        </w:rPr>
        <w:t>4. **</w:t>
      </w:r>
      <w:r>
        <w:rPr>
          <w:lang w:eastAsia="zh-CN"/>
        </w:rPr>
        <w:t>供求信息</w:t>
      </w:r>
      <w:r>
        <w:rPr>
          <w:lang w:eastAsia="zh-CN"/>
        </w:rPr>
        <w:t>**</w:t>
      </w:r>
    </w:p>
    <w:p w14:paraId="0FEF9DA3"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：提供电池相关产品的供求信息发布平台，帮助用户寻找供应商或销售渠道。</w:t>
      </w:r>
    </w:p>
    <w:p w14:paraId="767F3EF8"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0A9FAF40" w14:textId="77777777" w:rsidR="00A73E44" w:rsidRDefault="00000000">
      <w:pPr>
        <w:rPr>
          <w:lang w:eastAsia="zh-CN"/>
        </w:rPr>
      </w:pPr>
      <w:r>
        <w:rPr>
          <w:lang w:eastAsia="zh-CN"/>
        </w:rPr>
        <w:t xml:space="preserve">     1. </w:t>
      </w:r>
      <w:r>
        <w:rPr>
          <w:lang w:eastAsia="zh-CN"/>
        </w:rPr>
        <w:t>在首页找到</w:t>
      </w:r>
      <w:r>
        <w:rPr>
          <w:lang w:eastAsia="zh-CN"/>
        </w:rPr>
        <w:t>“</w:t>
      </w:r>
      <w:r>
        <w:rPr>
          <w:lang w:eastAsia="zh-CN"/>
        </w:rPr>
        <w:t>供求信息</w:t>
      </w:r>
      <w:r>
        <w:rPr>
          <w:lang w:eastAsia="zh-CN"/>
        </w:rPr>
        <w:t>”</w:t>
      </w:r>
      <w:r>
        <w:rPr>
          <w:lang w:eastAsia="zh-CN"/>
        </w:rPr>
        <w:t>板块。</w:t>
      </w:r>
    </w:p>
    <w:p w14:paraId="2B12E72B" w14:textId="77777777" w:rsidR="00A73E44" w:rsidRDefault="00000000">
      <w:pPr>
        <w:rPr>
          <w:lang w:eastAsia="zh-CN"/>
        </w:rPr>
      </w:pPr>
      <w:r>
        <w:rPr>
          <w:lang w:eastAsia="zh-CN"/>
        </w:rPr>
        <w:t xml:space="preserve">     2. </w:t>
      </w:r>
      <w:r>
        <w:rPr>
          <w:lang w:eastAsia="zh-CN"/>
        </w:rPr>
        <w:t>点击进入供求信息发布区，浏览供求信息列表。</w:t>
      </w:r>
    </w:p>
    <w:p w14:paraId="0F3B29F3" w14:textId="77777777" w:rsidR="00A73E44" w:rsidRDefault="00000000">
      <w:pPr>
        <w:rPr>
          <w:lang w:eastAsia="zh-CN"/>
        </w:rPr>
      </w:pPr>
      <w:r>
        <w:rPr>
          <w:lang w:eastAsia="zh-CN"/>
        </w:rPr>
        <w:t xml:space="preserve">     3. </w:t>
      </w:r>
      <w:r>
        <w:rPr>
          <w:lang w:eastAsia="zh-CN"/>
        </w:rPr>
        <w:t>如果有产品需要销售或需要采购，点击</w:t>
      </w:r>
      <w:r>
        <w:rPr>
          <w:lang w:eastAsia="zh-CN"/>
        </w:rPr>
        <w:t>“</w:t>
      </w:r>
      <w:r>
        <w:rPr>
          <w:lang w:eastAsia="zh-CN"/>
        </w:rPr>
        <w:t>发布供求信息</w:t>
      </w:r>
      <w:r>
        <w:rPr>
          <w:lang w:eastAsia="zh-CN"/>
        </w:rPr>
        <w:t>”</w:t>
      </w:r>
      <w:r>
        <w:rPr>
          <w:lang w:eastAsia="zh-CN"/>
        </w:rPr>
        <w:t>按钮，填写相关信息并发布。</w:t>
      </w:r>
    </w:p>
    <w:p w14:paraId="6BC51422" w14:textId="77777777" w:rsidR="00A73E44" w:rsidRDefault="00000000">
      <w:pPr>
        <w:rPr>
          <w:lang w:eastAsia="zh-CN"/>
        </w:rPr>
      </w:pPr>
      <w:r>
        <w:rPr>
          <w:lang w:eastAsia="zh-CN"/>
        </w:rPr>
        <w:t xml:space="preserve">     4. </w:t>
      </w:r>
      <w:r>
        <w:rPr>
          <w:lang w:eastAsia="zh-CN"/>
        </w:rPr>
        <w:t>浏览其他用户的供求信息，联系感兴趣的供应商或采购商。</w:t>
      </w:r>
    </w:p>
    <w:p w14:paraId="02A259C9" w14:textId="77777777" w:rsidR="00A73E44" w:rsidRDefault="00A73E44">
      <w:pPr>
        <w:rPr>
          <w:lang w:eastAsia="zh-CN"/>
        </w:rPr>
      </w:pPr>
    </w:p>
    <w:p w14:paraId="295B2A32" w14:textId="77777777" w:rsidR="00A73E44" w:rsidRDefault="00000000">
      <w:pPr>
        <w:rPr>
          <w:lang w:eastAsia="zh-CN"/>
        </w:rPr>
      </w:pPr>
      <w:r>
        <w:rPr>
          <w:lang w:eastAsia="zh-CN"/>
        </w:rPr>
        <w:t>5. **</w:t>
      </w:r>
      <w:r>
        <w:rPr>
          <w:lang w:eastAsia="zh-CN"/>
        </w:rPr>
        <w:t>电池回收讨论</w:t>
      </w:r>
      <w:r>
        <w:rPr>
          <w:lang w:eastAsia="zh-CN"/>
        </w:rPr>
        <w:t>**</w:t>
      </w:r>
    </w:p>
    <w:p w14:paraId="296E8028"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：提供电池回收相关的讨论区，用户可以分享和讨论电池回收的技术、政策和市场动态。</w:t>
      </w:r>
    </w:p>
    <w:p w14:paraId="0F374DA9" w14:textId="77777777" w:rsidR="00A73E44" w:rsidRDefault="00000000">
      <w:pPr>
        <w:rPr>
          <w:lang w:eastAsia="zh-CN"/>
        </w:rPr>
      </w:pPr>
      <w:r>
        <w:rPr>
          <w:lang w:eastAsia="zh-CN"/>
        </w:rPr>
        <w:lastRenderedPageBreak/>
        <w:t xml:space="preserve">   - **</w:t>
      </w:r>
      <w:r>
        <w:rPr>
          <w:lang w:eastAsia="zh-CN"/>
        </w:rPr>
        <w:t>操作步骤</w:t>
      </w:r>
      <w:r>
        <w:rPr>
          <w:lang w:eastAsia="zh-CN"/>
        </w:rPr>
        <w:t>**</w:t>
      </w:r>
      <w:r>
        <w:rPr>
          <w:lang w:eastAsia="zh-CN"/>
        </w:rPr>
        <w:t>：</w:t>
      </w:r>
    </w:p>
    <w:p w14:paraId="57AAF8AD" w14:textId="77777777" w:rsidR="00A73E44" w:rsidRDefault="00000000">
      <w:pPr>
        <w:rPr>
          <w:lang w:eastAsia="zh-CN"/>
        </w:rPr>
      </w:pPr>
      <w:r>
        <w:rPr>
          <w:lang w:eastAsia="zh-CN"/>
        </w:rPr>
        <w:t xml:space="preserve">     1. </w:t>
      </w:r>
      <w:r>
        <w:rPr>
          <w:lang w:eastAsia="zh-CN"/>
        </w:rPr>
        <w:t>在首页找到</w:t>
      </w:r>
      <w:r>
        <w:rPr>
          <w:lang w:eastAsia="zh-CN"/>
        </w:rPr>
        <w:t>“</w:t>
      </w:r>
      <w:r>
        <w:rPr>
          <w:lang w:eastAsia="zh-CN"/>
        </w:rPr>
        <w:t>电池回收</w:t>
      </w:r>
      <w:r>
        <w:rPr>
          <w:lang w:eastAsia="zh-CN"/>
        </w:rPr>
        <w:t>”</w:t>
      </w:r>
      <w:r>
        <w:rPr>
          <w:lang w:eastAsia="zh-CN"/>
        </w:rPr>
        <w:t>板块。</w:t>
      </w:r>
    </w:p>
    <w:p w14:paraId="5512EC19" w14:textId="77777777" w:rsidR="00A73E44" w:rsidRDefault="00000000">
      <w:pPr>
        <w:rPr>
          <w:lang w:eastAsia="zh-CN"/>
        </w:rPr>
      </w:pPr>
      <w:r>
        <w:rPr>
          <w:lang w:eastAsia="zh-CN"/>
        </w:rPr>
        <w:t xml:space="preserve">     2. </w:t>
      </w:r>
      <w:r>
        <w:rPr>
          <w:lang w:eastAsia="zh-CN"/>
        </w:rPr>
        <w:t>点击进入电池回收讨论区，浏览帖子列表。</w:t>
      </w:r>
    </w:p>
    <w:p w14:paraId="51F86076" w14:textId="77777777" w:rsidR="00A73E44" w:rsidRDefault="00000000">
      <w:pPr>
        <w:rPr>
          <w:lang w:eastAsia="zh-CN"/>
        </w:rPr>
      </w:pPr>
      <w:r>
        <w:rPr>
          <w:lang w:eastAsia="zh-CN"/>
        </w:rPr>
        <w:t xml:space="preserve">     3. </w:t>
      </w:r>
      <w:r>
        <w:rPr>
          <w:lang w:eastAsia="zh-CN"/>
        </w:rPr>
        <w:t>点击感兴趣的帖子查看详细内容并参与讨论。</w:t>
      </w:r>
    </w:p>
    <w:p w14:paraId="40995F7E" w14:textId="77777777" w:rsidR="00A73E44" w:rsidRDefault="00000000">
      <w:pPr>
        <w:rPr>
          <w:lang w:eastAsia="zh-CN"/>
        </w:rPr>
      </w:pPr>
      <w:r>
        <w:rPr>
          <w:lang w:eastAsia="zh-CN"/>
        </w:rPr>
        <w:t xml:space="preserve">     4. </w:t>
      </w:r>
      <w:r>
        <w:rPr>
          <w:lang w:eastAsia="zh-CN"/>
        </w:rPr>
        <w:t>如果有新的见解或问题，可以点击</w:t>
      </w:r>
      <w:r>
        <w:rPr>
          <w:lang w:eastAsia="zh-CN"/>
        </w:rPr>
        <w:t>“</w:t>
      </w:r>
      <w:r>
        <w:rPr>
          <w:lang w:eastAsia="zh-CN"/>
        </w:rPr>
        <w:t>发帖</w:t>
      </w:r>
      <w:r>
        <w:rPr>
          <w:lang w:eastAsia="zh-CN"/>
        </w:rPr>
        <w:t>”</w:t>
      </w:r>
      <w:r>
        <w:rPr>
          <w:lang w:eastAsia="zh-CN"/>
        </w:rPr>
        <w:t>按钮发布新帖子。</w:t>
      </w:r>
    </w:p>
    <w:p w14:paraId="56F12955" w14:textId="77777777" w:rsidR="00A73E44" w:rsidRDefault="00A73E44">
      <w:pPr>
        <w:rPr>
          <w:lang w:eastAsia="zh-CN"/>
        </w:rPr>
      </w:pPr>
    </w:p>
    <w:p w14:paraId="7CCB836F" w14:textId="77777777" w:rsidR="00A73E44" w:rsidRDefault="00000000">
      <w:pPr>
        <w:rPr>
          <w:lang w:eastAsia="zh-CN"/>
        </w:rPr>
      </w:pPr>
      <w:r>
        <w:rPr>
          <w:lang w:eastAsia="zh-CN"/>
        </w:rPr>
        <w:t>6. **</w:t>
      </w:r>
      <w:r>
        <w:rPr>
          <w:lang w:eastAsia="zh-CN"/>
        </w:rPr>
        <w:t>认证与检测</w:t>
      </w:r>
      <w:r>
        <w:rPr>
          <w:lang w:eastAsia="zh-CN"/>
        </w:rPr>
        <w:t>**</w:t>
      </w:r>
    </w:p>
    <w:p w14:paraId="267E2632"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：提供电池认证和检测相关的信息和服务，帮助用户了解电池认证流程和检测标准。</w:t>
      </w:r>
    </w:p>
    <w:p w14:paraId="508C2328"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B2D8AF3" w14:textId="77777777" w:rsidR="00A73E44" w:rsidRDefault="00000000">
      <w:pPr>
        <w:rPr>
          <w:lang w:eastAsia="zh-CN"/>
        </w:rPr>
      </w:pPr>
      <w:r>
        <w:rPr>
          <w:lang w:eastAsia="zh-CN"/>
        </w:rPr>
        <w:t xml:space="preserve">     1. </w:t>
      </w:r>
      <w:r>
        <w:rPr>
          <w:lang w:eastAsia="zh-CN"/>
        </w:rPr>
        <w:t>在首页找到</w:t>
      </w:r>
      <w:r>
        <w:rPr>
          <w:lang w:eastAsia="zh-CN"/>
        </w:rPr>
        <w:t>“</w:t>
      </w:r>
      <w:r>
        <w:rPr>
          <w:lang w:eastAsia="zh-CN"/>
        </w:rPr>
        <w:t>认证与检测</w:t>
      </w:r>
      <w:r>
        <w:rPr>
          <w:lang w:eastAsia="zh-CN"/>
        </w:rPr>
        <w:t>”</w:t>
      </w:r>
      <w:r>
        <w:rPr>
          <w:lang w:eastAsia="zh-CN"/>
        </w:rPr>
        <w:t>板块。</w:t>
      </w:r>
    </w:p>
    <w:p w14:paraId="0D3868D1" w14:textId="77777777" w:rsidR="00A73E44" w:rsidRDefault="00000000">
      <w:pPr>
        <w:rPr>
          <w:lang w:eastAsia="zh-CN"/>
        </w:rPr>
      </w:pPr>
      <w:r>
        <w:rPr>
          <w:lang w:eastAsia="zh-CN"/>
        </w:rPr>
        <w:t xml:space="preserve">     2. </w:t>
      </w:r>
      <w:r>
        <w:rPr>
          <w:lang w:eastAsia="zh-CN"/>
        </w:rPr>
        <w:t>点击进入认证与检测区，浏览相关文章和帖子。</w:t>
      </w:r>
    </w:p>
    <w:p w14:paraId="4819D9EA" w14:textId="77777777" w:rsidR="00A73E44" w:rsidRDefault="00000000">
      <w:pPr>
        <w:rPr>
          <w:lang w:eastAsia="zh-CN"/>
        </w:rPr>
      </w:pPr>
      <w:r>
        <w:rPr>
          <w:lang w:eastAsia="zh-CN"/>
        </w:rPr>
        <w:t xml:space="preserve">     3. </w:t>
      </w:r>
      <w:r>
        <w:rPr>
          <w:lang w:eastAsia="zh-CN"/>
        </w:rPr>
        <w:t>点击感兴趣的帖子或文章查看详细内容。</w:t>
      </w:r>
    </w:p>
    <w:p w14:paraId="22C9C47F" w14:textId="77777777" w:rsidR="00A73E44" w:rsidRDefault="00000000">
      <w:pPr>
        <w:rPr>
          <w:lang w:eastAsia="zh-CN"/>
        </w:rPr>
      </w:pPr>
      <w:r>
        <w:rPr>
          <w:lang w:eastAsia="zh-CN"/>
        </w:rPr>
        <w:t xml:space="preserve">     4. </w:t>
      </w:r>
      <w:r>
        <w:rPr>
          <w:lang w:eastAsia="zh-CN"/>
        </w:rPr>
        <w:t>如果需要认证或检测服务，可以联系相关机构或在论坛中咨询。</w:t>
      </w:r>
    </w:p>
    <w:p w14:paraId="3183F17D" w14:textId="77777777" w:rsidR="00A73E44" w:rsidRDefault="00A73E44">
      <w:pPr>
        <w:rPr>
          <w:lang w:eastAsia="zh-CN"/>
        </w:rPr>
      </w:pPr>
    </w:p>
    <w:p w14:paraId="2DD4087A" w14:textId="77777777" w:rsidR="00A73E44" w:rsidRDefault="00000000">
      <w:pPr>
        <w:rPr>
          <w:lang w:eastAsia="zh-CN"/>
        </w:rPr>
      </w:pPr>
      <w:r>
        <w:rPr>
          <w:lang w:eastAsia="zh-CN"/>
        </w:rPr>
        <w:t xml:space="preserve">### </w:t>
      </w:r>
      <w:r>
        <w:rPr>
          <w:lang w:eastAsia="zh-CN"/>
        </w:rPr>
        <w:t>网站简介总结：</w:t>
      </w:r>
    </w:p>
    <w:p w14:paraId="3A55EF69" w14:textId="77777777" w:rsidR="00A73E44" w:rsidRDefault="00000000">
      <w:pPr>
        <w:rPr>
          <w:lang w:eastAsia="zh-CN"/>
        </w:rPr>
      </w:pPr>
      <w:r>
        <w:rPr>
          <w:lang w:eastAsia="zh-CN"/>
        </w:rPr>
        <w:t>电池论坛是一个专注于电池行业的专业交流平台，提供固态电池、电池技术、电池问答、供求信息、电池回收和认证检测等多个板块的内容和服务。用户可以通过这些功能获取最新的电池行业资讯，参与技术讨论，发布和查找供求信息，以及了解电池认证和检测的相关知识。电池论坛是电池行业从业者、研究人员和爱好者获取信息、交流经验和拓展业务的重要平台。</w:t>
      </w:r>
    </w:p>
    <w:p w14:paraId="0DCE66BD" w14:textId="77777777" w:rsidR="00A73E44" w:rsidRDefault="00000000">
      <w:pPr>
        <w:rPr>
          <w:lang w:eastAsia="zh-CN"/>
        </w:rPr>
      </w:pPr>
      <w:r>
        <w:rPr>
          <w:lang w:eastAsia="zh-CN"/>
        </w:rPr>
        <w:br/>
      </w:r>
    </w:p>
    <w:p w14:paraId="42482119" w14:textId="77777777" w:rsidR="00A73E44" w:rsidRDefault="00000000">
      <w:pPr>
        <w:rPr>
          <w:lang w:eastAsia="zh-CN"/>
        </w:rPr>
      </w:pPr>
      <w:r>
        <w:rPr>
          <w:lang w:eastAsia="zh-CN"/>
        </w:rPr>
        <w:lastRenderedPageBreak/>
        <w:t>网站名称：考研论坛</w:t>
      </w:r>
      <w:r>
        <w:rPr>
          <w:lang w:eastAsia="zh-CN"/>
        </w:rPr>
        <w:br/>
      </w:r>
      <w:r>
        <w:rPr>
          <w:lang w:eastAsia="zh-CN"/>
        </w:rPr>
        <w:br/>
      </w:r>
      <w:r>
        <w:rPr>
          <w:lang w:eastAsia="zh-CN"/>
        </w:rPr>
        <w:t>功能名称及描述：考研资料下载</w:t>
      </w:r>
      <w:r>
        <w:rPr>
          <w:lang w:eastAsia="zh-CN"/>
        </w:rPr>
        <w:br/>
      </w:r>
      <w:r>
        <w:rPr>
          <w:lang w:eastAsia="zh-CN"/>
        </w:rPr>
        <w:t>操作步骤：</w:t>
      </w:r>
      <w:r>
        <w:rPr>
          <w:lang w:eastAsia="zh-CN"/>
        </w:rPr>
        <w:br/>
        <w:t xml:space="preserve">1. </w:t>
      </w:r>
      <w:r>
        <w:rPr>
          <w:lang w:eastAsia="zh-CN"/>
        </w:rPr>
        <w:t>打开网站：在浏览器中输入网址</w:t>
      </w:r>
      <w:r>
        <w:rPr>
          <w:lang w:eastAsia="zh-CN"/>
        </w:rPr>
        <w:t xml:space="preserve"> https://down.bbs.kaoyan.com/ </w:t>
      </w:r>
      <w:r>
        <w:rPr>
          <w:lang w:eastAsia="zh-CN"/>
        </w:rPr>
        <w:t>并访问。</w:t>
      </w:r>
      <w:r>
        <w:rPr>
          <w:lang w:eastAsia="zh-CN"/>
        </w:rPr>
        <w:br/>
        <w:t xml:space="preserve">2. </w:t>
      </w:r>
      <w:r>
        <w:rPr>
          <w:lang w:eastAsia="zh-CN"/>
        </w:rPr>
        <w:t>浏览资料：在网站首页，可以看到各种考研资料的分类，如政治、英语、数学等。</w:t>
      </w:r>
      <w:r>
        <w:rPr>
          <w:lang w:eastAsia="zh-CN"/>
        </w:rPr>
        <w:br/>
        <w:t xml:space="preserve">3. </w:t>
      </w:r>
      <w:r>
        <w:rPr>
          <w:lang w:eastAsia="zh-CN"/>
        </w:rPr>
        <w:t>选择资料：点击感兴趣的分类，进入该分类的资料列表页面。</w:t>
      </w:r>
      <w:r>
        <w:rPr>
          <w:lang w:eastAsia="zh-CN"/>
        </w:rPr>
        <w:br/>
        <w:t xml:space="preserve">4. </w:t>
      </w:r>
      <w:r>
        <w:rPr>
          <w:lang w:eastAsia="zh-CN"/>
        </w:rPr>
        <w:t>下载资料：在资料列表中，找到需要的资料，点击</w:t>
      </w:r>
      <w:r>
        <w:rPr>
          <w:lang w:eastAsia="zh-CN"/>
        </w:rPr>
        <w:t>“</w:t>
      </w:r>
      <w:r>
        <w:rPr>
          <w:lang w:eastAsia="zh-CN"/>
        </w:rPr>
        <w:t>下载</w:t>
      </w:r>
      <w:r>
        <w:rPr>
          <w:lang w:eastAsia="zh-CN"/>
        </w:rPr>
        <w:t>”</w:t>
      </w:r>
      <w:r>
        <w:rPr>
          <w:lang w:eastAsia="zh-CN"/>
        </w:rPr>
        <w:t>按钮，即可开始下载。</w:t>
      </w:r>
      <w:r>
        <w:rPr>
          <w:lang w:eastAsia="zh-CN"/>
        </w:rPr>
        <w:br/>
        <w:t xml:space="preserve">5. </w:t>
      </w:r>
      <w:r>
        <w:rPr>
          <w:lang w:eastAsia="zh-CN"/>
        </w:rPr>
        <w:t>查看资料：下载完成后，打开文件，查看并学习考研资料。</w:t>
      </w:r>
      <w:r>
        <w:rPr>
          <w:lang w:eastAsia="zh-CN"/>
        </w:rPr>
        <w:br/>
      </w:r>
      <w:r>
        <w:rPr>
          <w:lang w:eastAsia="zh-CN"/>
        </w:rPr>
        <w:br/>
      </w:r>
      <w:r>
        <w:rPr>
          <w:lang w:eastAsia="zh-CN"/>
        </w:rPr>
        <w:t>功能名称及描述：考研经验分享</w:t>
      </w:r>
      <w:r>
        <w:rPr>
          <w:lang w:eastAsia="zh-CN"/>
        </w:rPr>
        <w:br/>
      </w:r>
      <w:r>
        <w:rPr>
          <w:lang w:eastAsia="zh-CN"/>
        </w:rPr>
        <w:t>操作步骤：</w:t>
      </w:r>
      <w:r>
        <w:rPr>
          <w:lang w:eastAsia="zh-CN"/>
        </w:rPr>
        <w:br/>
        <w:t xml:space="preserve">1. </w:t>
      </w:r>
      <w:r>
        <w:rPr>
          <w:lang w:eastAsia="zh-CN"/>
        </w:rPr>
        <w:t>打开网站：在浏览器中输入网址</w:t>
      </w:r>
      <w:r>
        <w:rPr>
          <w:lang w:eastAsia="zh-CN"/>
        </w:rPr>
        <w:t xml:space="preserve"> https://down.bbs.kaoyan.com/ </w:t>
      </w:r>
      <w:r>
        <w:rPr>
          <w:lang w:eastAsia="zh-CN"/>
        </w:rPr>
        <w:t>并访问。</w:t>
      </w:r>
      <w:r>
        <w:rPr>
          <w:lang w:eastAsia="zh-CN"/>
        </w:rPr>
        <w:br/>
        <w:t xml:space="preserve">2. </w:t>
      </w:r>
      <w:r>
        <w:rPr>
          <w:lang w:eastAsia="zh-CN"/>
        </w:rPr>
        <w:t>进入论坛：点击网站顶部的</w:t>
      </w:r>
      <w:r>
        <w:rPr>
          <w:lang w:eastAsia="zh-CN"/>
        </w:rPr>
        <w:t>“</w:t>
      </w:r>
      <w:r>
        <w:rPr>
          <w:lang w:eastAsia="zh-CN"/>
        </w:rPr>
        <w:t>论坛</w:t>
      </w:r>
      <w:r>
        <w:rPr>
          <w:lang w:eastAsia="zh-CN"/>
        </w:rPr>
        <w:t>”</w:t>
      </w:r>
      <w:r>
        <w:rPr>
          <w:lang w:eastAsia="zh-CN"/>
        </w:rPr>
        <w:t>选项，进入考研论坛页面。</w:t>
      </w:r>
      <w:r>
        <w:rPr>
          <w:lang w:eastAsia="zh-CN"/>
        </w:rPr>
        <w:br/>
        <w:t xml:space="preserve">3. </w:t>
      </w:r>
      <w:r>
        <w:rPr>
          <w:lang w:eastAsia="zh-CN"/>
        </w:rPr>
        <w:t>浏览帖子：在论坛页面，可以看到各种考研经验分享的帖子，如备考攻略、时间安排等。</w:t>
      </w:r>
      <w:r>
        <w:rPr>
          <w:lang w:eastAsia="zh-CN"/>
        </w:rPr>
        <w:br/>
        <w:t xml:space="preserve">4. </w:t>
      </w:r>
      <w:r>
        <w:rPr>
          <w:lang w:eastAsia="zh-CN"/>
        </w:rPr>
        <w:t>发表帖子：点击</w:t>
      </w:r>
      <w:r>
        <w:rPr>
          <w:lang w:eastAsia="zh-CN"/>
        </w:rPr>
        <w:t>“</w:t>
      </w:r>
      <w:r>
        <w:rPr>
          <w:lang w:eastAsia="zh-CN"/>
        </w:rPr>
        <w:t>发表帖子</w:t>
      </w:r>
      <w:r>
        <w:rPr>
          <w:lang w:eastAsia="zh-CN"/>
        </w:rPr>
        <w:t>”</w:t>
      </w:r>
      <w:r>
        <w:rPr>
          <w:lang w:eastAsia="zh-CN"/>
        </w:rPr>
        <w:t>按钮，输入标题和内容，分享自己的考研经验。</w:t>
      </w:r>
      <w:r>
        <w:rPr>
          <w:lang w:eastAsia="zh-CN"/>
        </w:rPr>
        <w:br/>
        <w:t xml:space="preserve">5. </w:t>
      </w:r>
      <w:r>
        <w:rPr>
          <w:lang w:eastAsia="zh-CN"/>
        </w:rPr>
        <w:t>互动交流：在帖子下方，可以回复其他用户的评论，进行互动交流。</w:t>
      </w:r>
      <w:r>
        <w:rPr>
          <w:lang w:eastAsia="zh-CN"/>
        </w:rPr>
        <w:br/>
      </w:r>
      <w:r>
        <w:rPr>
          <w:lang w:eastAsia="zh-CN"/>
        </w:rPr>
        <w:br/>
      </w:r>
      <w:r>
        <w:rPr>
          <w:lang w:eastAsia="zh-CN"/>
        </w:rPr>
        <w:t>功能名称及描述：考研院校信息查询</w:t>
      </w:r>
      <w:r>
        <w:rPr>
          <w:lang w:eastAsia="zh-CN"/>
        </w:rPr>
        <w:br/>
      </w:r>
      <w:r>
        <w:rPr>
          <w:lang w:eastAsia="zh-CN"/>
        </w:rPr>
        <w:t>操作步骤：</w:t>
      </w:r>
      <w:r>
        <w:rPr>
          <w:lang w:eastAsia="zh-CN"/>
        </w:rPr>
        <w:br/>
        <w:t xml:space="preserve">1. </w:t>
      </w:r>
      <w:r>
        <w:rPr>
          <w:lang w:eastAsia="zh-CN"/>
        </w:rPr>
        <w:t>打开网站：在浏览器中输入网址</w:t>
      </w:r>
      <w:r>
        <w:rPr>
          <w:lang w:eastAsia="zh-CN"/>
        </w:rPr>
        <w:t xml:space="preserve"> https://down.bbs.kaoyan.com/ </w:t>
      </w:r>
      <w:r>
        <w:rPr>
          <w:lang w:eastAsia="zh-CN"/>
        </w:rPr>
        <w:t>并访问。</w:t>
      </w:r>
      <w:r>
        <w:rPr>
          <w:lang w:eastAsia="zh-CN"/>
        </w:rPr>
        <w:br/>
        <w:t xml:space="preserve">2. </w:t>
      </w:r>
      <w:r>
        <w:rPr>
          <w:lang w:eastAsia="zh-CN"/>
        </w:rPr>
        <w:t>进入院校信息页面：点击网站顶部的</w:t>
      </w:r>
      <w:r>
        <w:rPr>
          <w:lang w:eastAsia="zh-CN"/>
        </w:rPr>
        <w:t>“</w:t>
      </w:r>
      <w:r>
        <w:rPr>
          <w:lang w:eastAsia="zh-CN"/>
        </w:rPr>
        <w:t>院校信息</w:t>
      </w:r>
      <w:r>
        <w:rPr>
          <w:lang w:eastAsia="zh-CN"/>
        </w:rPr>
        <w:t>”</w:t>
      </w:r>
      <w:r>
        <w:rPr>
          <w:lang w:eastAsia="zh-CN"/>
        </w:rPr>
        <w:t>选项，进入院校信息查询页面。</w:t>
      </w:r>
      <w:r>
        <w:rPr>
          <w:lang w:eastAsia="zh-CN"/>
        </w:rPr>
        <w:br/>
        <w:t xml:space="preserve">3. </w:t>
      </w:r>
      <w:r>
        <w:rPr>
          <w:lang w:eastAsia="zh-CN"/>
        </w:rPr>
        <w:t>搜索院校：在搜索框中输入院校名称或关键词，点击</w:t>
      </w:r>
      <w:r>
        <w:rPr>
          <w:lang w:eastAsia="zh-CN"/>
        </w:rPr>
        <w:t>“</w:t>
      </w:r>
      <w:r>
        <w:rPr>
          <w:lang w:eastAsia="zh-CN"/>
        </w:rPr>
        <w:t>搜索</w:t>
      </w:r>
      <w:r>
        <w:rPr>
          <w:lang w:eastAsia="zh-CN"/>
        </w:rPr>
        <w:t>”</w:t>
      </w:r>
      <w:r>
        <w:rPr>
          <w:lang w:eastAsia="zh-CN"/>
        </w:rPr>
        <w:t>按钮，即可查询到相关院校的信息。</w:t>
      </w:r>
      <w:r>
        <w:rPr>
          <w:lang w:eastAsia="zh-CN"/>
        </w:rPr>
        <w:br/>
        <w:t xml:space="preserve">4. </w:t>
      </w:r>
      <w:r>
        <w:rPr>
          <w:lang w:eastAsia="zh-CN"/>
        </w:rPr>
        <w:t>查看院校信息：在搜索结果中，点击感兴趣的院校，查看该校的详细信息，如专业设置、招生计划等。</w:t>
      </w:r>
      <w:r>
        <w:rPr>
          <w:lang w:eastAsia="zh-CN"/>
        </w:rPr>
        <w:br/>
      </w:r>
      <w:r>
        <w:rPr>
          <w:lang w:eastAsia="zh-CN"/>
        </w:rPr>
        <w:br/>
      </w:r>
      <w:r>
        <w:rPr>
          <w:lang w:eastAsia="zh-CN"/>
        </w:rPr>
        <w:t>网站简介总结：</w:t>
      </w:r>
      <w:r>
        <w:rPr>
          <w:lang w:eastAsia="zh-CN"/>
        </w:rPr>
        <w:br/>
      </w:r>
      <w:r>
        <w:rPr>
          <w:lang w:eastAsia="zh-CN"/>
        </w:rPr>
        <w:t>考研论坛是一个专门为考研学生提供资料下载、经验分享和院校信息查询的平台。网站提供了丰富的考研资料，包括政治、英语、数学等科目的复习资料，方便学生下载学习。同时，网站还设有考研论坛，供学生分享备考经验、交流学习心得。此外，网站还提供院校</w:t>
      </w:r>
      <w:r>
        <w:rPr>
          <w:lang w:eastAsia="zh-CN"/>
        </w:rPr>
        <w:lastRenderedPageBreak/>
        <w:t>信息查询功能，帮助学生了解目标院校的详细信息，为考研择校提供参考。考研论坛</w:t>
      </w:r>
      <w:proofErr w:type="gramStart"/>
      <w:r>
        <w:rPr>
          <w:lang w:eastAsia="zh-CN"/>
        </w:rPr>
        <w:t>下载站</w:t>
      </w:r>
      <w:proofErr w:type="gramEnd"/>
      <w:r>
        <w:rPr>
          <w:lang w:eastAsia="zh-CN"/>
        </w:rPr>
        <w:t>致力于为用户提供全方位的考研服务，助力学生顺利通过考研。</w:t>
      </w:r>
    </w:p>
    <w:p w14:paraId="642A9E03" w14:textId="77777777" w:rsidR="00A73E44" w:rsidRDefault="00000000">
      <w:pPr>
        <w:rPr>
          <w:lang w:eastAsia="zh-CN"/>
        </w:rPr>
      </w:pPr>
      <w:r>
        <w:rPr>
          <w:lang w:eastAsia="zh-CN"/>
        </w:rPr>
        <w:br/>
      </w:r>
    </w:p>
    <w:p w14:paraId="51FCC270" w14:textId="77777777" w:rsidR="00A73E44" w:rsidRDefault="00000000">
      <w:pPr>
        <w:rPr>
          <w:lang w:eastAsia="zh-CN"/>
        </w:rPr>
      </w:pPr>
      <w:r>
        <w:rPr>
          <w:lang w:eastAsia="zh-CN"/>
        </w:rPr>
        <w:t xml:space="preserve">### </w:t>
      </w:r>
      <w:r>
        <w:rPr>
          <w:lang w:eastAsia="zh-CN"/>
        </w:rPr>
        <w:t>网站名称：计算化学公社</w:t>
      </w:r>
    </w:p>
    <w:p w14:paraId="68BC2B5C" w14:textId="77777777" w:rsidR="00A73E44" w:rsidRDefault="00000000">
      <w:pPr>
        <w:rPr>
          <w:lang w:eastAsia="zh-CN"/>
        </w:rPr>
      </w:pPr>
      <w:r>
        <w:rPr>
          <w:lang w:eastAsia="zh-CN"/>
        </w:rPr>
        <w:t xml:space="preserve">### </w:t>
      </w:r>
      <w:r>
        <w:rPr>
          <w:lang w:eastAsia="zh-CN"/>
        </w:rPr>
        <w:t>功能名称及描述：</w:t>
      </w:r>
    </w:p>
    <w:p w14:paraId="15D85F1C" w14:textId="77777777" w:rsidR="00A73E44" w:rsidRDefault="00A73E44">
      <w:pPr>
        <w:rPr>
          <w:lang w:eastAsia="zh-CN"/>
        </w:rPr>
      </w:pPr>
    </w:p>
    <w:p w14:paraId="28C58439" w14:textId="77777777" w:rsidR="00A73E44" w:rsidRDefault="00000000">
      <w:pPr>
        <w:rPr>
          <w:lang w:eastAsia="zh-CN"/>
        </w:rPr>
      </w:pPr>
      <w:r>
        <w:rPr>
          <w:lang w:eastAsia="zh-CN"/>
        </w:rPr>
        <w:t>1. **</w:t>
      </w:r>
      <w:r>
        <w:rPr>
          <w:lang w:eastAsia="zh-CN"/>
        </w:rPr>
        <w:t>论坛浏览与帖子阅读</w:t>
      </w:r>
      <w:r>
        <w:rPr>
          <w:lang w:eastAsia="zh-CN"/>
        </w:rPr>
        <w:t>**</w:t>
      </w:r>
    </w:p>
    <w:p w14:paraId="3C6E4A63"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：提供科学领域的讨论区，用户可以浏览和阅读各种科学主题的帖子。</w:t>
      </w:r>
    </w:p>
    <w:p w14:paraId="6E287CF9"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24F4176" w14:textId="77777777" w:rsidR="00A73E44" w:rsidRDefault="00000000">
      <w:pPr>
        <w:rPr>
          <w:lang w:eastAsia="zh-CN"/>
        </w:rPr>
      </w:pPr>
      <w:r>
        <w:rPr>
          <w:lang w:eastAsia="zh-CN"/>
        </w:rPr>
        <w:t xml:space="preserve">     1. </w:t>
      </w:r>
      <w:r>
        <w:rPr>
          <w:lang w:eastAsia="zh-CN"/>
        </w:rPr>
        <w:t>访问网站</w:t>
      </w:r>
      <w:r>
        <w:rPr>
          <w:lang w:eastAsia="zh-CN"/>
        </w:rPr>
        <w:t xml:space="preserve"> [http://bbs.keinsci.com/forum.php](http://bbs.keinsci.com/forum.php)</w:t>
      </w:r>
      <w:r>
        <w:rPr>
          <w:lang w:eastAsia="zh-CN"/>
        </w:rPr>
        <w:t>。</w:t>
      </w:r>
    </w:p>
    <w:p w14:paraId="558F2003" w14:textId="77777777" w:rsidR="00A73E44" w:rsidRDefault="00000000">
      <w:pPr>
        <w:rPr>
          <w:lang w:eastAsia="zh-CN"/>
        </w:rPr>
      </w:pPr>
      <w:r>
        <w:rPr>
          <w:lang w:eastAsia="zh-CN"/>
        </w:rPr>
        <w:t xml:space="preserve">     2. </w:t>
      </w:r>
      <w:r>
        <w:rPr>
          <w:lang w:eastAsia="zh-CN"/>
        </w:rPr>
        <w:t>在首页浏览不同的论坛板块，如</w:t>
      </w:r>
      <w:r>
        <w:rPr>
          <w:lang w:eastAsia="zh-CN"/>
        </w:rPr>
        <w:t>“</w:t>
      </w:r>
      <w:r>
        <w:rPr>
          <w:lang w:eastAsia="zh-CN"/>
        </w:rPr>
        <w:t>物理学</w:t>
      </w:r>
      <w:r>
        <w:rPr>
          <w:lang w:eastAsia="zh-CN"/>
        </w:rPr>
        <w:t>”“</w:t>
      </w:r>
      <w:r>
        <w:rPr>
          <w:lang w:eastAsia="zh-CN"/>
        </w:rPr>
        <w:t>化学</w:t>
      </w:r>
      <w:r>
        <w:rPr>
          <w:lang w:eastAsia="zh-CN"/>
        </w:rPr>
        <w:t>”“</w:t>
      </w:r>
      <w:r>
        <w:rPr>
          <w:lang w:eastAsia="zh-CN"/>
        </w:rPr>
        <w:t>生物学</w:t>
      </w:r>
      <w:r>
        <w:rPr>
          <w:lang w:eastAsia="zh-CN"/>
        </w:rPr>
        <w:t>”</w:t>
      </w:r>
      <w:r>
        <w:rPr>
          <w:lang w:eastAsia="zh-CN"/>
        </w:rPr>
        <w:t>等。</w:t>
      </w:r>
    </w:p>
    <w:p w14:paraId="6ECBEC41" w14:textId="77777777" w:rsidR="00A73E44" w:rsidRDefault="00000000">
      <w:pPr>
        <w:rPr>
          <w:lang w:eastAsia="zh-CN"/>
        </w:rPr>
      </w:pPr>
      <w:r>
        <w:rPr>
          <w:lang w:eastAsia="zh-CN"/>
        </w:rPr>
        <w:t xml:space="preserve">     3. </w:t>
      </w:r>
      <w:r>
        <w:rPr>
          <w:lang w:eastAsia="zh-CN"/>
        </w:rPr>
        <w:t>点击感兴趣的板块进入，浏览帖子列表。</w:t>
      </w:r>
    </w:p>
    <w:p w14:paraId="2033594D" w14:textId="77777777" w:rsidR="00A73E44" w:rsidRDefault="00000000">
      <w:pPr>
        <w:rPr>
          <w:lang w:eastAsia="zh-CN"/>
        </w:rPr>
      </w:pPr>
      <w:r>
        <w:rPr>
          <w:lang w:eastAsia="zh-CN"/>
        </w:rPr>
        <w:t xml:space="preserve">     4. </w:t>
      </w:r>
      <w:r>
        <w:rPr>
          <w:lang w:eastAsia="zh-CN"/>
        </w:rPr>
        <w:t>点击具体帖子标题，查看帖子的详细内容和回复。</w:t>
      </w:r>
    </w:p>
    <w:p w14:paraId="6CF590CC" w14:textId="77777777" w:rsidR="00A73E44" w:rsidRDefault="00A73E44">
      <w:pPr>
        <w:rPr>
          <w:lang w:eastAsia="zh-CN"/>
        </w:rPr>
      </w:pPr>
    </w:p>
    <w:p w14:paraId="23C0DA4C" w14:textId="77777777" w:rsidR="00A73E44" w:rsidRDefault="00000000">
      <w:pPr>
        <w:rPr>
          <w:lang w:eastAsia="zh-CN"/>
        </w:rPr>
      </w:pPr>
      <w:r>
        <w:rPr>
          <w:lang w:eastAsia="zh-CN"/>
        </w:rPr>
        <w:t>2. **</w:t>
      </w:r>
      <w:r>
        <w:rPr>
          <w:lang w:eastAsia="zh-CN"/>
        </w:rPr>
        <w:t>发帖与回复</w:t>
      </w:r>
      <w:r>
        <w:rPr>
          <w:lang w:eastAsia="zh-CN"/>
        </w:rPr>
        <w:t>**</w:t>
      </w:r>
    </w:p>
    <w:p w14:paraId="38835693"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：允许用户在论坛上发布新帖子或回复已有帖子，分享知识和经验。</w:t>
      </w:r>
    </w:p>
    <w:p w14:paraId="219D0B63"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0CAA178" w14:textId="77777777" w:rsidR="00A73E44" w:rsidRDefault="00000000">
      <w:pPr>
        <w:rPr>
          <w:lang w:eastAsia="zh-CN"/>
        </w:rPr>
      </w:pPr>
      <w:r>
        <w:rPr>
          <w:lang w:eastAsia="zh-CN"/>
        </w:rPr>
        <w:t xml:space="preserve">     1. </w:t>
      </w:r>
      <w:r>
        <w:rPr>
          <w:lang w:eastAsia="zh-CN"/>
        </w:rPr>
        <w:t>注册并登录论坛账户。</w:t>
      </w:r>
    </w:p>
    <w:p w14:paraId="18A13D88" w14:textId="77777777" w:rsidR="00A73E44" w:rsidRDefault="00000000">
      <w:pPr>
        <w:rPr>
          <w:lang w:eastAsia="zh-CN"/>
        </w:rPr>
      </w:pPr>
      <w:r>
        <w:rPr>
          <w:lang w:eastAsia="zh-CN"/>
        </w:rPr>
        <w:t xml:space="preserve">     2. </w:t>
      </w:r>
      <w:r>
        <w:rPr>
          <w:lang w:eastAsia="zh-CN"/>
        </w:rPr>
        <w:t>在感兴趣的板块中，点击</w:t>
      </w:r>
      <w:r>
        <w:rPr>
          <w:lang w:eastAsia="zh-CN"/>
        </w:rPr>
        <w:t>“</w:t>
      </w:r>
      <w:r>
        <w:rPr>
          <w:lang w:eastAsia="zh-CN"/>
        </w:rPr>
        <w:t>发帖</w:t>
      </w:r>
      <w:r>
        <w:rPr>
          <w:lang w:eastAsia="zh-CN"/>
        </w:rPr>
        <w:t>”</w:t>
      </w:r>
      <w:r>
        <w:rPr>
          <w:lang w:eastAsia="zh-CN"/>
        </w:rPr>
        <w:t>按钮。</w:t>
      </w:r>
    </w:p>
    <w:p w14:paraId="7CC24213" w14:textId="77777777" w:rsidR="00A73E44" w:rsidRDefault="00000000">
      <w:pPr>
        <w:rPr>
          <w:lang w:eastAsia="zh-CN"/>
        </w:rPr>
      </w:pPr>
      <w:r>
        <w:rPr>
          <w:lang w:eastAsia="zh-CN"/>
        </w:rPr>
        <w:t xml:space="preserve">     3. </w:t>
      </w:r>
      <w:r>
        <w:rPr>
          <w:lang w:eastAsia="zh-CN"/>
        </w:rPr>
        <w:t>输入帖子标题和内容，选择合适的标签（如果需要）。</w:t>
      </w:r>
    </w:p>
    <w:p w14:paraId="436DD188" w14:textId="77777777" w:rsidR="00A73E44" w:rsidRDefault="00000000">
      <w:pPr>
        <w:rPr>
          <w:lang w:eastAsia="zh-CN"/>
        </w:rPr>
      </w:pPr>
      <w:r>
        <w:rPr>
          <w:lang w:eastAsia="zh-CN"/>
        </w:rPr>
        <w:t xml:space="preserve">     4. </w:t>
      </w:r>
      <w:r>
        <w:rPr>
          <w:lang w:eastAsia="zh-CN"/>
        </w:rPr>
        <w:t>点击</w:t>
      </w:r>
      <w:r>
        <w:rPr>
          <w:lang w:eastAsia="zh-CN"/>
        </w:rPr>
        <w:t>“</w:t>
      </w:r>
      <w:r>
        <w:rPr>
          <w:lang w:eastAsia="zh-CN"/>
        </w:rPr>
        <w:t>提交</w:t>
      </w:r>
      <w:r>
        <w:rPr>
          <w:lang w:eastAsia="zh-CN"/>
        </w:rPr>
        <w:t>”</w:t>
      </w:r>
      <w:r>
        <w:rPr>
          <w:lang w:eastAsia="zh-CN"/>
        </w:rPr>
        <w:t>按钮发布帖子。</w:t>
      </w:r>
    </w:p>
    <w:p w14:paraId="670C2758" w14:textId="77777777" w:rsidR="00A73E44" w:rsidRDefault="00000000">
      <w:pPr>
        <w:rPr>
          <w:lang w:eastAsia="zh-CN"/>
        </w:rPr>
      </w:pPr>
      <w:r>
        <w:rPr>
          <w:lang w:eastAsia="zh-CN"/>
        </w:rPr>
        <w:lastRenderedPageBreak/>
        <w:t xml:space="preserve">     5. </w:t>
      </w:r>
      <w:r>
        <w:rPr>
          <w:lang w:eastAsia="zh-CN"/>
        </w:rPr>
        <w:t>在帖子页面，点击</w:t>
      </w:r>
      <w:r>
        <w:rPr>
          <w:lang w:eastAsia="zh-CN"/>
        </w:rPr>
        <w:t>“</w:t>
      </w:r>
      <w:r>
        <w:rPr>
          <w:lang w:eastAsia="zh-CN"/>
        </w:rPr>
        <w:t>回复</w:t>
      </w:r>
      <w:r>
        <w:rPr>
          <w:lang w:eastAsia="zh-CN"/>
        </w:rPr>
        <w:t>”</w:t>
      </w:r>
      <w:r>
        <w:rPr>
          <w:lang w:eastAsia="zh-CN"/>
        </w:rPr>
        <w:t>按钮，输入回复内容并提交。</w:t>
      </w:r>
    </w:p>
    <w:p w14:paraId="584E4C1C" w14:textId="77777777" w:rsidR="00A73E44" w:rsidRDefault="00A73E44">
      <w:pPr>
        <w:rPr>
          <w:lang w:eastAsia="zh-CN"/>
        </w:rPr>
      </w:pPr>
    </w:p>
    <w:p w14:paraId="4ECAB2A6" w14:textId="77777777" w:rsidR="00A73E44" w:rsidRDefault="00000000">
      <w:pPr>
        <w:rPr>
          <w:lang w:eastAsia="zh-CN"/>
        </w:rPr>
      </w:pPr>
      <w:r>
        <w:rPr>
          <w:lang w:eastAsia="zh-CN"/>
        </w:rPr>
        <w:t>3. **</w:t>
      </w:r>
      <w:r>
        <w:rPr>
          <w:lang w:eastAsia="zh-CN"/>
        </w:rPr>
        <w:t>个人中心管理</w:t>
      </w:r>
      <w:r>
        <w:rPr>
          <w:lang w:eastAsia="zh-CN"/>
        </w:rPr>
        <w:t>**</w:t>
      </w:r>
    </w:p>
    <w:p w14:paraId="51347A66"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：提供个人中心功能，用户可以管理自己的帖子、回复、收藏和设置。</w:t>
      </w:r>
    </w:p>
    <w:p w14:paraId="65486AB4"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6325874" w14:textId="77777777" w:rsidR="00A73E44" w:rsidRDefault="00000000">
      <w:pPr>
        <w:rPr>
          <w:lang w:eastAsia="zh-CN"/>
        </w:rPr>
      </w:pPr>
      <w:r>
        <w:rPr>
          <w:lang w:eastAsia="zh-CN"/>
        </w:rPr>
        <w:t xml:space="preserve">     1. </w:t>
      </w:r>
      <w:r>
        <w:rPr>
          <w:lang w:eastAsia="zh-CN"/>
        </w:rPr>
        <w:t>登录论坛后，点击页面右上角的用户名或头像，进入个人中心。</w:t>
      </w:r>
    </w:p>
    <w:p w14:paraId="7478248B" w14:textId="77777777" w:rsidR="00A73E44" w:rsidRDefault="00000000">
      <w:pPr>
        <w:rPr>
          <w:lang w:eastAsia="zh-CN"/>
        </w:rPr>
      </w:pPr>
      <w:r>
        <w:rPr>
          <w:lang w:eastAsia="zh-CN"/>
        </w:rPr>
        <w:t xml:space="preserve">     2. </w:t>
      </w:r>
      <w:r>
        <w:rPr>
          <w:lang w:eastAsia="zh-CN"/>
        </w:rPr>
        <w:t>在个人中心页面，查看自己的帖子列表、回复列表和收藏列表。</w:t>
      </w:r>
    </w:p>
    <w:p w14:paraId="401ED07F"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设置</w:t>
      </w:r>
      <w:r>
        <w:rPr>
          <w:lang w:eastAsia="zh-CN"/>
        </w:rPr>
        <w:t>”</w:t>
      </w:r>
      <w:r>
        <w:rPr>
          <w:lang w:eastAsia="zh-CN"/>
        </w:rPr>
        <w:t>按钮，修改个人信息、密码或头像。</w:t>
      </w:r>
    </w:p>
    <w:p w14:paraId="79317678" w14:textId="77777777" w:rsidR="00A73E44" w:rsidRDefault="00000000">
      <w:pPr>
        <w:rPr>
          <w:lang w:eastAsia="zh-CN"/>
        </w:rPr>
      </w:pPr>
      <w:r>
        <w:rPr>
          <w:lang w:eastAsia="zh-CN"/>
        </w:rPr>
        <w:t xml:space="preserve">     4. </w:t>
      </w:r>
      <w:r>
        <w:rPr>
          <w:lang w:eastAsia="zh-CN"/>
        </w:rPr>
        <w:t>管理自己的帖子和回复，如编辑、删除等。</w:t>
      </w:r>
    </w:p>
    <w:p w14:paraId="799ACDBB" w14:textId="77777777" w:rsidR="00A73E44" w:rsidRDefault="00A73E44">
      <w:pPr>
        <w:rPr>
          <w:lang w:eastAsia="zh-CN"/>
        </w:rPr>
      </w:pPr>
    </w:p>
    <w:p w14:paraId="42D36DC1" w14:textId="77777777" w:rsidR="00A73E44" w:rsidRDefault="00000000">
      <w:pPr>
        <w:rPr>
          <w:lang w:eastAsia="zh-CN"/>
        </w:rPr>
      </w:pPr>
      <w:r>
        <w:rPr>
          <w:lang w:eastAsia="zh-CN"/>
        </w:rPr>
        <w:t>4. **</w:t>
      </w:r>
      <w:r>
        <w:rPr>
          <w:lang w:eastAsia="zh-CN"/>
        </w:rPr>
        <w:t>搜索功能</w:t>
      </w:r>
      <w:r>
        <w:rPr>
          <w:lang w:eastAsia="zh-CN"/>
        </w:rPr>
        <w:t>**</w:t>
      </w:r>
    </w:p>
    <w:p w14:paraId="44265177"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：提供搜索功能，帮助用户快速查找特定主题的帖子。</w:t>
      </w:r>
    </w:p>
    <w:p w14:paraId="0D101F98"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3E98CA22" w14:textId="77777777" w:rsidR="00A73E44" w:rsidRDefault="00000000">
      <w:pPr>
        <w:rPr>
          <w:lang w:eastAsia="zh-CN"/>
        </w:rPr>
      </w:pPr>
      <w:r>
        <w:rPr>
          <w:lang w:eastAsia="zh-CN"/>
        </w:rPr>
        <w:t xml:space="preserve">     1. </w:t>
      </w:r>
      <w:r>
        <w:rPr>
          <w:lang w:eastAsia="zh-CN"/>
        </w:rPr>
        <w:t>在首页的搜索框中输入关键词（如特定主题、作者名称等）。</w:t>
      </w:r>
    </w:p>
    <w:p w14:paraId="068F51DF" w14:textId="77777777" w:rsidR="00A73E44" w:rsidRDefault="00000000">
      <w:pPr>
        <w:rPr>
          <w:lang w:eastAsia="zh-CN"/>
        </w:rPr>
      </w:pPr>
      <w:r>
        <w:rPr>
          <w:lang w:eastAsia="zh-CN"/>
        </w:rPr>
        <w:t xml:space="preserve">     2. </w:t>
      </w:r>
      <w:r>
        <w:rPr>
          <w:lang w:eastAsia="zh-CN"/>
        </w:rPr>
        <w:t>点击</w:t>
      </w:r>
      <w:r>
        <w:rPr>
          <w:lang w:eastAsia="zh-CN"/>
        </w:rPr>
        <w:t>“</w:t>
      </w:r>
      <w:r>
        <w:rPr>
          <w:lang w:eastAsia="zh-CN"/>
        </w:rPr>
        <w:t>搜索</w:t>
      </w:r>
      <w:r>
        <w:rPr>
          <w:lang w:eastAsia="zh-CN"/>
        </w:rPr>
        <w:t>”</w:t>
      </w:r>
      <w:r>
        <w:rPr>
          <w:lang w:eastAsia="zh-CN"/>
        </w:rPr>
        <w:t>按钮，系统会显示与关键词匹配的帖子列表。</w:t>
      </w:r>
    </w:p>
    <w:p w14:paraId="4344917B" w14:textId="77777777" w:rsidR="00A73E44" w:rsidRDefault="00000000">
      <w:pPr>
        <w:rPr>
          <w:lang w:eastAsia="zh-CN"/>
        </w:rPr>
      </w:pPr>
      <w:r>
        <w:rPr>
          <w:lang w:eastAsia="zh-CN"/>
        </w:rPr>
        <w:t xml:space="preserve">     3. </w:t>
      </w:r>
      <w:r>
        <w:rPr>
          <w:lang w:eastAsia="zh-CN"/>
        </w:rPr>
        <w:t>点击感兴趣的帖子标题，查看详细内容。</w:t>
      </w:r>
    </w:p>
    <w:p w14:paraId="388E01BD" w14:textId="77777777" w:rsidR="00A73E44" w:rsidRDefault="00A73E44">
      <w:pPr>
        <w:rPr>
          <w:lang w:eastAsia="zh-CN"/>
        </w:rPr>
      </w:pPr>
    </w:p>
    <w:p w14:paraId="3AE57246" w14:textId="77777777" w:rsidR="00A73E44" w:rsidRDefault="00000000">
      <w:pPr>
        <w:rPr>
          <w:lang w:eastAsia="zh-CN"/>
        </w:rPr>
      </w:pPr>
      <w:r>
        <w:rPr>
          <w:lang w:eastAsia="zh-CN"/>
        </w:rPr>
        <w:t>5. **</w:t>
      </w:r>
      <w:r>
        <w:rPr>
          <w:lang w:eastAsia="zh-CN"/>
        </w:rPr>
        <w:t>板块分类导航</w:t>
      </w:r>
      <w:r>
        <w:rPr>
          <w:lang w:eastAsia="zh-CN"/>
        </w:rPr>
        <w:t>**</w:t>
      </w:r>
    </w:p>
    <w:p w14:paraId="0F5DAD44"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：提供按学科或主题分类的板块导航，方便用户快速定位到感兴趣的讨论区。</w:t>
      </w:r>
    </w:p>
    <w:p w14:paraId="17CCC845"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62BCC3F" w14:textId="77777777" w:rsidR="00A73E44" w:rsidRDefault="00000000">
      <w:pPr>
        <w:rPr>
          <w:lang w:eastAsia="zh-CN"/>
        </w:rPr>
      </w:pPr>
      <w:r>
        <w:rPr>
          <w:lang w:eastAsia="zh-CN"/>
        </w:rPr>
        <w:t xml:space="preserve">     1. </w:t>
      </w:r>
      <w:r>
        <w:rPr>
          <w:lang w:eastAsia="zh-CN"/>
        </w:rPr>
        <w:t>在首页浏览不同的板块分类，如</w:t>
      </w:r>
      <w:r>
        <w:rPr>
          <w:lang w:eastAsia="zh-CN"/>
        </w:rPr>
        <w:t>“</w:t>
      </w:r>
      <w:r>
        <w:rPr>
          <w:lang w:eastAsia="zh-CN"/>
        </w:rPr>
        <w:t>自然科学</w:t>
      </w:r>
      <w:r>
        <w:rPr>
          <w:lang w:eastAsia="zh-CN"/>
        </w:rPr>
        <w:t>”“</w:t>
      </w:r>
      <w:r>
        <w:rPr>
          <w:lang w:eastAsia="zh-CN"/>
        </w:rPr>
        <w:t>工程技术</w:t>
      </w:r>
      <w:r>
        <w:rPr>
          <w:lang w:eastAsia="zh-CN"/>
        </w:rPr>
        <w:t>”“</w:t>
      </w:r>
      <w:r>
        <w:rPr>
          <w:lang w:eastAsia="zh-CN"/>
        </w:rPr>
        <w:t>医学健康</w:t>
      </w:r>
      <w:r>
        <w:rPr>
          <w:lang w:eastAsia="zh-CN"/>
        </w:rPr>
        <w:t>”</w:t>
      </w:r>
      <w:r>
        <w:rPr>
          <w:lang w:eastAsia="zh-CN"/>
        </w:rPr>
        <w:t>等。</w:t>
      </w:r>
    </w:p>
    <w:p w14:paraId="794743CE" w14:textId="77777777" w:rsidR="00A73E44" w:rsidRDefault="00000000">
      <w:pPr>
        <w:rPr>
          <w:lang w:eastAsia="zh-CN"/>
        </w:rPr>
      </w:pPr>
      <w:r>
        <w:rPr>
          <w:lang w:eastAsia="zh-CN"/>
        </w:rPr>
        <w:lastRenderedPageBreak/>
        <w:t xml:space="preserve">     2. </w:t>
      </w:r>
      <w:r>
        <w:rPr>
          <w:lang w:eastAsia="zh-CN"/>
        </w:rPr>
        <w:t>点击感兴趣的板块分类，进入该分类下的</w:t>
      </w:r>
      <w:proofErr w:type="gramStart"/>
      <w:r>
        <w:rPr>
          <w:lang w:eastAsia="zh-CN"/>
        </w:rPr>
        <w:t>子板块</w:t>
      </w:r>
      <w:proofErr w:type="gramEnd"/>
      <w:r>
        <w:rPr>
          <w:lang w:eastAsia="zh-CN"/>
        </w:rPr>
        <w:t>列表。</w:t>
      </w:r>
    </w:p>
    <w:p w14:paraId="3E013B82" w14:textId="77777777" w:rsidR="00A73E44" w:rsidRDefault="00000000">
      <w:pPr>
        <w:rPr>
          <w:lang w:eastAsia="zh-CN"/>
        </w:rPr>
      </w:pPr>
      <w:r>
        <w:rPr>
          <w:lang w:eastAsia="zh-CN"/>
        </w:rPr>
        <w:t xml:space="preserve">     3. </w:t>
      </w:r>
      <w:r>
        <w:rPr>
          <w:lang w:eastAsia="zh-CN"/>
        </w:rPr>
        <w:t>选择具体的子板块，进入后浏览帖子列表。</w:t>
      </w:r>
    </w:p>
    <w:p w14:paraId="5054C5DD" w14:textId="77777777" w:rsidR="00A73E44" w:rsidRDefault="00A73E44">
      <w:pPr>
        <w:rPr>
          <w:lang w:eastAsia="zh-CN"/>
        </w:rPr>
      </w:pPr>
    </w:p>
    <w:p w14:paraId="5F378EBE" w14:textId="77777777" w:rsidR="00A73E44" w:rsidRDefault="00000000">
      <w:pPr>
        <w:rPr>
          <w:lang w:eastAsia="zh-CN"/>
        </w:rPr>
      </w:pPr>
      <w:r>
        <w:rPr>
          <w:lang w:eastAsia="zh-CN"/>
        </w:rPr>
        <w:t xml:space="preserve">### </w:t>
      </w:r>
      <w:r>
        <w:rPr>
          <w:lang w:eastAsia="zh-CN"/>
        </w:rPr>
        <w:t>网站简介总结：</w:t>
      </w:r>
    </w:p>
    <w:p w14:paraId="716BF898" w14:textId="77777777" w:rsidR="00A73E44" w:rsidRDefault="00000000">
      <w:pPr>
        <w:rPr>
          <w:lang w:eastAsia="zh-CN"/>
        </w:rPr>
      </w:pPr>
      <w:r>
        <w:rPr>
          <w:lang w:eastAsia="zh-CN"/>
        </w:rPr>
        <w:t>计算化学公社是一个专注于科学领域的专业讨论平台，旨在为科研人员、学生和科学爱好者提供一个交流和学习的环境。用户可以通过浏览和阅读帖子获取科学知识，通过发帖和回复分享自己的见解和经验。个人中心功能方便用户管理自己的帖子和回复，搜索功能则帮助用户快速查找所需信息。科学论坛的板块分类导航清晰，涵盖了自然科学、工程技术、医学健康等多个领域，是科学爱好者和专业人士获取信息、交流思想的重要平台。</w:t>
      </w:r>
    </w:p>
    <w:p w14:paraId="562CDCCC" w14:textId="77777777" w:rsidR="00A73E44" w:rsidRDefault="00000000">
      <w:pPr>
        <w:rPr>
          <w:lang w:eastAsia="zh-CN"/>
        </w:rPr>
      </w:pPr>
      <w:r>
        <w:rPr>
          <w:lang w:eastAsia="zh-CN"/>
        </w:rPr>
        <w:br/>
      </w:r>
    </w:p>
    <w:p w14:paraId="121F6870" w14:textId="77777777" w:rsidR="00A73E44" w:rsidRDefault="00000000">
      <w:pPr>
        <w:rPr>
          <w:lang w:eastAsia="zh-CN"/>
        </w:rPr>
      </w:pPr>
      <w:r>
        <w:rPr>
          <w:lang w:eastAsia="zh-CN"/>
        </w:rPr>
        <w:t xml:space="preserve">### </w:t>
      </w:r>
      <w:r>
        <w:rPr>
          <w:lang w:eastAsia="zh-CN"/>
        </w:rPr>
        <w:t>网站名称：</w:t>
      </w:r>
      <w:r>
        <w:rPr>
          <w:lang w:eastAsia="zh-CN"/>
        </w:rPr>
        <w:t>EndNote</w:t>
      </w:r>
    </w:p>
    <w:p w14:paraId="59F63A7F" w14:textId="77777777" w:rsidR="00A73E44" w:rsidRDefault="00000000">
      <w:pPr>
        <w:rPr>
          <w:lang w:eastAsia="zh-CN"/>
        </w:rPr>
      </w:pPr>
      <w:r>
        <w:rPr>
          <w:lang w:eastAsia="zh-CN"/>
        </w:rPr>
        <w:t xml:space="preserve">### </w:t>
      </w:r>
      <w:r>
        <w:rPr>
          <w:lang w:eastAsia="zh-CN"/>
        </w:rPr>
        <w:t>功能名称及描述：</w:t>
      </w:r>
    </w:p>
    <w:p w14:paraId="562F019D" w14:textId="77777777" w:rsidR="00A73E44" w:rsidRDefault="00A73E44">
      <w:pPr>
        <w:rPr>
          <w:lang w:eastAsia="zh-CN"/>
        </w:rPr>
      </w:pPr>
    </w:p>
    <w:p w14:paraId="645DB7F4" w14:textId="77777777" w:rsidR="00A73E44" w:rsidRDefault="00000000">
      <w:pPr>
        <w:rPr>
          <w:lang w:eastAsia="zh-CN"/>
        </w:rPr>
      </w:pPr>
      <w:r>
        <w:rPr>
          <w:lang w:eastAsia="zh-CN"/>
        </w:rPr>
        <w:t xml:space="preserve">1. **EndNote </w:t>
      </w:r>
      <w:r>
        <w:rPr>
          <w:lang w:eastAsia="zh-CN"/>
        </w:rPr>
        <w:t>文献管理软件下载</w:t>
      </w:r>
      <w:r>
        <w:rPr>
          <w:lang w:eastAsia="zh-CN"/>
        </w:rPr>
        <w:t>**</w:t>
      </w:r>
    </w:p>
    <w:p w14:paraId="7A66F643"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：提供多种版本的</w:t>
      </w:r>
      <w:r>
        <w:rPr>
          <w:lang w:eastAsia="zh-CN"/>
        </w:rPr>
        <w:t xml:space="preserve"> EndNote </w:t>
      </w:r>
      <w:r>
        <w:rPr>
          <w:lang w:eastAsia="zh-CN"/>
        </w:rPr>
        <w:t>文献管理软件的下载链接，方便用户获取和安装。</w:t>
      </w:r>
    </w:p>
    <w:p w14:paraId="5B025463"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036C311C" w14:textId="77777777" w:rsidR="00A73E44" w:rsidRDefault="00000000">
      <w:pPr>
        <w:rPr>
          <w:lang w:eastAsia="zh-CN"/>
        </w:rPr>
      </w:pPr>
      <w:r>
        <w:rPr>
          <w:lang w:eastAsia="zh-CN"/>
        </w:rPr>
        <w:t xml:space="preserve">     1. </w:t>
      </w:r>
      <w:r>
        <w:rPr>
          <w:lang w:eastAsia="zh-CN"/>
        </w:rPr>
        <w:t>访问网站</w:t>
      </w:r>
      <w:r>
        <w:rPr>
          <w:lang w:eastAsia="zh-CN"/>
        </w:rPr>
        <w:t xml:space="preserve"> [https://www.bbs.yanweb.top/d/79](https://www.bbs.yanweb.top/d/79)</w:t>
      </w:r>
      <w:r>
        <w:rPr>
          <w:lang w:eastAsia="zh-CN"/>
        </w:rPr>
        <w:t>。</w:t>
      </w:r>
    </w:p>
    <w:p w14:paraId="68A4BC29" w14:textId="77777777" w:rsidR="00A73E44" w:rsidRDefault="00000000">
      <w:pPr>
        <w:rPr>
          <w:lang w:eastAsia="zh-CN"/>
        </w:rPr>
      </w:pPr>
      <w:r>
        <w:rPr>
          <w:lang w:eastAsia="zh-CN"/>
        </w:rPr>
        <w:t xml:space="preserve">     2. </w:t>
      </w:r>
      <w:r>
        <w:rPr>
          <w:lang w:eastAsia="zh-CN"/>
        </w:rPr>
        <w:t>在页面中找到</w:t>
      </w:r>
      <w:r>
        <w:rPr>
          <w:lang w:eastAsia="zh-CN"/>
        </w:rPr>
        <w:t>“EndNote</w:t>
      </w:r>
      <w:r>
        <w:rPr>
          <w:lang w:eastAsia="zh-CN"/>
        </w:rPr>
        <w:t>文献管理软件下载</w:t>
      </w:r>
      <w:r>
        <w:rPr>
          <w:lang w:eastAsia="zh-CN"/>
        </w:rPr>
        <w:t>”</w:t>
      </w:r>
      <w:r>
        <w:rPr>
          <w:lang w:eastAsia="zh-CN"/>
        </w:rPr>
        <w:t>部分。</w:t>
      </w:r>
    </w:p>
    <w:p w14:paraId="12D36B8E" w14:textId="77777777" w:rsidR="00A73E44" w:rsidRDefault="00000000">
      <w:r>
        <w:rPr>
          <w:lang w:eastAsia="zh-CN"/>
        </w:rPr>
        <w:t xml:space="preserve">     </w:t>
      </w:r>
      <w:r>
        <w:t xml:space="preserve">3. </w:t>
      </w:r>
      <w:proofErr w:type="spellStart"/>
      <w:r>
        <w:t>根据需要选择不同版本的</w:t>
      </w:r>
      <w:proofErr w:type="spellEnd"/>
      <w:r>
        <w:t xml:space="preserve"> EndNote </w:t>
      </w:r>
      <w:proofErr w:type="spellStart"/>
      <w:r>
        <w:t>软件（如</w:t>
      </w:r>
      <w:proofErr w:type="spellEnd"/>
      <w:r>
        <w:t xml:space="preserve"> EndNote X9.1</w:t>
      </w:r>
      <w:r>
        <w:t>、</w:t>
      </w:r>
      <w:r>
        <w:t>EndNote 20</w:t>
      </w:r>
      <w:r>
        <w:t>、</w:t>
      </w:r>
      <w:r>
        <w:t xml:space="preserve">EndNote 21 </w:t>
      </w:r>
      <w:r>
        <w:t>等）。</w:t>
      </w:r>
    </w:p>
    <w:p w14:paraId="53D1E753" w14:textId="77777777" w:rsidR="00A73E44" w:rsidRDefault="00000000">
      <w:pPr>
        <w:rPr>
          <w:lang w:eastAsia="zh-CN"/>
        </w:rPr>
      </w:pPr>
      <w:r>
        <w:t xml:space="preserve">     4. </w:t>
      </w:r>
      <w:proofErr w:type="gramStart"/>
      <w:r>
        <w:t>点击相应的</w:t>
      </w:r>
      <w:r>
        <w:t>“</w:t>
      </w:r>
      <w:proofErr w:type="gramEnd"/>
      <w:r>
        <w:t>点击下</w:t>
      </w:r>
      <w:proofErr w:type="spellStart"/>
      <w:r>
        <w:t>载</w:t>
      </w:r>
      <w:r>
        <w:t>”</w:t>
      </w:r>
      <w:r>
        <w:t>链接，按照提示完成下载操作</w:t>
      </w:r>
      <w:proofErr w:type="spellEnd"/>
      <w:r>
        <w:t>。</w:t>
      </w:r>
      <w:r>
        <w:rPr>
          <w:lang w:eastAsia="zh-CN"/>
        </w:rPr>
        <w:t>部分资源可能需要输入提取密码（如</w:t>
      </w:r>
      <w:r>
        <w:rPr>
          <w:lang w:eastAsia="zh-CN"/>
        </w:rPr>
        <w:t xml:space="preserve"> 8888</w:t>
      </w:r>
      <w:r>
        <w:rPr>
          <w:lang w:eastAsia="zh-CN"/>
        </w:rPr>
        <w:t>）。</w:t>
      </w:r>
    </w:p>
    <w:p w14:paraId="36A43298" w14:textId="77777777" w:rsidR="00A73E44" w:rsidRDefault="00A73E44">
      <w:pPr>
        <w:rPr>
          <w:lang w:eastAsia="zh-CN"/>
        </w:rPr>
      </w:pPr>
    </w:p>
    <w:p w14:paraId="5435CA15" w14:textId="77777777" w:rsidR="00A73E44" w:rsidRDefault="00000000">
      <w:pPr>
        <w:rPr>
          <w:lang w:eastAsia="zh-CN"/>
        </w:rPr>
      </w:pPr>
      <w:r>
        <w:rPr>
          <w:lang w:eastAsia="zh-CN"/>
        </w:rPr>
        <w:lastRenderedPageBreak/>
        <w:t>2. **</w:t>
      </w:r>
      <w:r>
        <w:rPr>
          <w:lang w:eastAsia="zh-CN"/>
        </w:rPr>
        <w:t>高校图书馆资源导航</w:t>
      </w:r>
      <w:r>
        <w:rPr>
          <w:lang w:eastAsia="zh-CN"/>
        </w:rPr>
        <w:t>**</w:t>
      </w:r>
    </w:p>
    <w:p w14:paraId="2E9671CE"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：提供部分高校图书馆的</w:t>
      </w:r>
      <w:r>
        <w:rPr>
          <w:lang w:eastAsia="zh-CN"/>
        </w:rPr>
        <w:t xml:space="preserve"> EndNote </w:t>
      </w:r>
      <w:r>
        <w:rPr>
          <w:lang w:eastAsia="zh-CN"/>
        </w:rPr>
        <w:t>软件下载链接，用户可以通过这些链接直接从高校图书馆获取正版软件。</w:t>
      </w:r>
    </w:p>
    <w:p w14:paraId="5C98AE12"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685AD841" w14:textId="77777777" w:rsidR="00A73E44" w:rsidRDefault="00000000">
      <w:pPr>
        <w:rPr>
          <w:lang w:eastAsia="zh-CN"/>
        </w:rPr>
      </w:pPr>
      <w:r>
        <w:rPr>
          <w:lang w:eastAsia="zh-CN"/>
        </w:rPr>
        <w:t xml:space="preserve">     1. </w:t>
      </w:r>
      <w:r>
        <w:rPr>
          <w:lang w:eastAsia="zh-CN"/>
        </w:rPr>
        <w:t>在页面中找到</w:t>
      </w:r>
      <w:r>
        <w:rPr>
          <w:lang w:eastAsia="zh-CN"/>
        </w:rPr>
        <w:t>“</w:t>
      </w:r>
      <w:r>
        <w:rPr>
          <w:lang w:eastAsia="zh-CN"/>
        </w:rPr>
        <w:t>本站提供一些高校的下载方式</w:t>
      </w:r>
      <w:r>
        <w:rPr>
          <w:lang w:eastAsia="zh-CN"/>
        </w:rPr>
        <w:t>”</w:t>
      </w:r>
      <w:r>
        <w:rPr>
          <w:lang w:eastAsia="zh-CN"/>
        </w:rPr>
        <w:t>部分。</w:t>
      </w:r>
    </w:p>
    <w:p w14:paraId="00272F27" w14:textId="77777777" w:rsidR="00A73E44" w:rsidRDefault="00000000">
      <w:pPr>
        <w:rPr>
          <w:lang w:eastAsia="zh-CN"/>
        </w:rPr>
      </w:pPr>
      <w:r>
        <w:rPr>
          <w:lang w:eastAsia="zh-CN"/>
        </w:rPr>
        <w:t xml:space="preserve">     2. </w:t>
      </w:r>
      <w:r>
        <w:rPr>
          <w:lang w:eastAsia="zh-CN"/>
        </w:rPr>
        <w:t>点击感兴趣的高校图书馆链接（如河海大学图书馆、长安大学图书馆等）。</w:t>
      </w:r>
    </w:p>
    <w:p w14:paraId="7A48901B" w14:textId="77777777" w:rsidR="00A73E44" w:rsidRDefault="00000000">
      <w:pPr>
        <w:rPr>
          <w:lang w:eastAsia="zh-CN"/>
        </w:rPr>
      </w:pPr>
      <w:r>
        <w:rPr>
          <w:lang w:eastAsia="zh-CN"/>
        </w:rPr>
        <w:t xml:space="preserve">     3. </w:t>
      </w:r>
      <w:r>
        <w:rPr>
          <w:lang w:eastAsia="zh-CN"/>
        </w:rPr>
        <w:t>跳转到高校图书馆的下载页面，按照页面提示完成下载操作。</w:t>
      </w:r>
    </w:p>
    <w:p w14:paraId="4CCD4AB4" w14:textId="77777777" w:rsidR="00A73E44" w:rsidRDefault="00A73E44">
      <w:pPr>
        <w:rPr>
          <w:lang w:eastAsia="zh-CN"/>
        </w:rPr>
      </w:pPr>
    </w:p>
    <w:p w14:paraId="7AB7BD05" w14:textId="77777777" w:rsidR="00A73E44" w:rsidRDefault="00000000">
      <w:pPr>
        <w:rPr>
          <w:lang w:eastAsia="zh-CN"/>
        </w:rPr>
      </w:pPr>
      <w:r>
        <w:rPr>
          <w:lang w:eastAsia="zh-CN"/>
        </w:rPr>
        <w:t xml:space="preserve">3. **EndNote </w:t>
      </w:r>
      <w:r>
        <w:rPr>
          <w:lang w:eastAsia="zh-CN"/>
        </w:rPr>
        <w:t>学习资源下载</w:t>
      </w:r>
      <w:r>
        <w:rPr>
          <w:lang w:eastAsia="zh-CN"/>
        </w:rPr>
        <w:t>**</w:t>
      </w:r>
    </w:p>
    <w:p w14:paraId="75DB5CA7"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w:t>
      </w:r>
      <w:r>
        <w:rPr>
          <w:lang w:eastAsia="zh-CN"/>
        </w:rPr>
        <w:t xml:space="preserve"> EndNote </w:t>
      </w:r>
      <w:r>
        <w:rPr>
          <w:lang w:eastAsia="zh-CN"/>
        </w:rPr>
        <w:t>的学习文档和教程下载，帮助用户快速掌握软件的使用方法。</w:t>
      </w:r>
    </w:p>
    <w:p w14:paraId="7B7E6BF9"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3C0132A8" w14:textId="77777777" w:rsidR="00A73E44" w:rsidRDefault="00000000">
      <w:pPr>
        <w:rPr>
          <w:lang w:eastAsia="zh-CN"/>
        </w:rPr>
      </w:pPr>
      <w:r>
        <w:rPr>
          <w:lang w:eastAsia="zh-CN"/>
        </w:rPr>
        <w:t xml:space="preserve">     1. </w:t>
      </w:r>
      <w:r>
        <w:rPr>
          <w:lang w:eastAsia="zh-CN"/>
        </w:rPr>
        <w:t>在页面中找到</w:t>
      </w:r>
      <w:r>
        <w:rPr>
          <w:lang w:eastAsia="zh-CN"/>
        </w:rPr>
        <w:t>“EndNote</w:t>
      </w:r>
      <w:r>
        <w:rPr>
          <w:lang w:eastAsia="zh-CN"/>
        </w:rPr>
        <w:t>学习文档</w:t>
      </w:r>
      <w:r>
        <w:rPr>
          <w:lang w:eastAsia="zh-CN"/>
        </w:rPr>
        <w:t>”</w:t>
      </w:r>
      <w:r>
        <w:rPr>
          <w:lang w:eastAsia="zh-CN"/>
        </w:rPr>
        <w:t>部分。</w:t>
      </w:r>
    </w:p>
    <w:p w14:paraId="150132F9" w14:textId="77777777" w:rsidR="00A73E44" w:rsidRDefault="00000000">
      <w:pPr>
        <w:rPr>
          <w:lang w:eastAsia="zh-CN"/>
        </w:rPr>
      </w:pPr>
      <w:r>
        <w:rPr>
          <w:lang w:eastAsia="zh-CN"/>
        </w:rPr>
        <w:t xml:space="preserve">     2. </w:t>
      </w:r>
      <w:r>
        <w:rPr>
          <w:lang w:eastAsia="zh-CN"/>
        </w:rPr>
        <w:t>根据需要选择不同的学习文档（如快速使用指南、高级功能解析等）。</w:t>
      </w:r>
    </w:p>
    <w:p w14:paraId="6A0D290F"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点击下载</w:t>
      </w:r>
      <w:r>
        <w:rPr>
          <w:lang w:eastAsia="zh-CN"/>
        </w:rPr>
        <w:t>”</w:t>
      </w:r>
      <w:r>
        <w:rPr>
          <w:lang w:eastAsia="zh-CN"/>
        </w:rPr>
        <w:t>链接，输入访问密码（如</w:t>
      </w:r>
      <w:r>
        <w:rPr>
          <w:lang w:eastAsia="zh-CN"/>
        </w:rPr>
        <w:t xml:space="preserve"> 9734</w:t>
      </w:r>
      <w:r>
        <w:rPr>
          <w:lang w:eastAsia="zh-CN"/>
        </w:rPr>
        <w:t>）后下载相应的学习文档。</w:t>
      </w:r>
    </w:p>
    <w:p w14:paraId="15ED23E8" w14:textId="77777777" w:rsidR="00A73E44" w:rsidRDefault="00A73E44">
      <w:pPr>
        <w:rPr>
          <w:lang w:eastAsia="zh-CN"/>
        </w:rPr>
      </w:pPr>
    </w:p>
    <w:p w14:paraId="45872DA2" w14:textId="77777777" w:rsidR="00A73E44" w:rsidRDefault="00000000">
      <w:pPr>
        <w:rPr>
          <w:lang w:eastAsia="zh-CN"/>
        </w:rPr>
      </w:pPr>
      <w:r>
        <w:rPr>
          <w:lang w:eastAsia="zh-CN"/>
        </w:rPr>
        <w:t>4. **</w:t>
      </w:r>
      <w:r>
        <w:rPr>
          <w:lang w:eastAsia="zh-CN"/>
        </w:rPr>
        <w:t>参考文献格式下载</w:t>
      </w:r>
      <w:r>
        <w:rPr>
          <w:lang w:eastAsia="zh-CN"/>
        </w:rPr>
        <w:t>**</w:t>
      </w:r>
    </w:p>
    <w:p w14:paraId="6DEE7C16"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w:t>
      </w:r>
      <w:r>
        <w:rPr>
          <w:lang w:eastAsia="zh-CN"/>
        </w:rPr>
        <w:t xml:space="preserve"> EndNote </w:t>
      </w:r>
      <w:r>
        <w:rPr>
          <w:lang w:eastAsia="zh-CN"/>
        </w:rPr>
        <w:t>的参考文献格式文件下载，方便用户在撰写论文时使用标准的参考文献格式。</w:t>
      </w:r>
    </w:p>
    <w:p w14:paraId="711B48D5"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3EC6027F" w14:textId="77777777" w:rsidR="00A73E44" w:rsidRDefault="00000000">
      <w:pPr>
        <w:rPr>
          <w:lang w:eastAsia="zh-CN"/>
        </w:rPr>
      </w:pPr>
      <w:r>
        <w:rPr>
          <w:lang w:eastAsia="zh-CN"/>
        </w:rPr>
        <w:t xml:space="preserve">     1. </w:t>
      </w:r>
      <w:r>
        <w:rPr>
          <w:lang w:eastAsia="zh-CN"/>
        </w:rPr>
        <w:t>在页面中找到</w:t>
      </w:r>
      <w:r>
        <w:rPr>
          <w:lang w:eastAsia="zh-CN"/>
        </w:rPr>
        <w:t>“EndNote</w:t>
      </w:r>
      <w:r>
        <w:rPr>
          <w:lang w:eastAsia="zh-CN"/>
        </w:rPr>
        <w:t>学参考文献格式</w:t>
      </w:r>
      <w:r>
        <w:rPr>
          <w:lang w:eastAsia="zh-CN"/>
        </w:rPr>
        <w:t>”</w:t>
      </w:r>
      <w:r>
        <w:rPr>
          <w:lang w:eastAsia="zh-CN"/>
        </w:rPr>
        <w:t>部分。</w:t>
      </w:r>
    </w:p>
    <w:p w14:paraId="4D5AAA5D" w14:textId="77777777" w:rsidR="00A73E44" w:rsidRDefault="00000000">
      <w:pPr>
        <w:rPr>
          <w:lang w:eastAsia="zh-CN"/>
        </w:rPr>
      </w:pPr>
      <w:r>
        <w:rPr>
          <w:lang w:eastAsia="zh-CN"/>
        </w:rPr>
        <w:t xml:space="preserve">     2. </w:t>
      </w:r>
      <w:r>
        <w:rPr>
          <w:lang w:eastAsia="zh-CN"/>
        </w:rPr>
        <w:t>点击</w:t>
      </w:r>
      <w:r>
        <w:rPr>
          <w:lang w:eastAsia="zh-CN"/>
        </w:rPr>
        <w:t xml:space="preserve">“EndNote </w:t>
      </w:r>
      <w:r>
        <w:rPr>
          <w:lang w:eastAsia="zh-CN"/>
        </w:rPr>
        <w:t>全部参考文献格式下载</w:t>
      </w:r>
      <w:r>
        <w:rPr>
          <w:lang w:eastAsia="zh-CN"/>
        </w:rPr>
        <w:t>”</w:t>
      </w:r>
      <w:r>
        <w:rPr>
          <w:lang w:eastAsia="zh-CN"/>
        </w:rPr>
        <w:t>或</w:t>
      </w:r>
      <w:r>
        <w:rPr>
          <w:lang w:eastAsia="zh-CN"/>
        </w:rPr>
        <w:t>“Chinese Std GBT7714</w:t>
      </w:r>
      <w:r>
        <w:rPr>
          <w:lang w:eastAsia="zh-CN"/>
        </w:rPr>
        <w:t>参考文献下载</w:t>
      </w:r>
      <w:r>
        <w:rPr>
          <w:lang w:eastAsia="zh-CN"/>
        </w:rPr>
        <w:t>”</w:t>
      </w:r>
      <w:r>
        <w:rPr>
          <w:lang w:eastAsia="zh-CN"/>
        </w:rPr>
        <w:t>链接。</w:t>
      </w:r>
    </w:p>
    <w:p w14:paraId="2A467EAA" w14:textId="77777777" w:rsidR="00A73E44" w:rsidRDefault="00000000">
      <w:pPr>
        <w:rPr>
          <w:lang w:eastAsia="zh-CN"/>
        </w:rPr>
      </w:pPr>
      <w:r>
        <w:rPr>
          <w:lang w:eastAsia="zh-CN"/>
        </w:rPr>
        <w:t xml:space="preserve">     3. </w:t>
      </w:r>
      <w:r>
        <w:rPr>
          <w:lang w:eastAsia="zh-CN"/>
        </w:rPr>
        <w:t>输入提取密码（如</w:t>
      </w:r>
      <w:r>
        <w:rPr>
          <w:lang w:eastAsia="zh-CN"/>
        </w:rPr>
        <w:t xml:space="preserve"> 8888</w:t>
      </w:r>
      <w:r>
        <w:rPr>
          <w:lang w:eastAsia="zh-CN"/>
        </w:rPr>
        <w:t>）后下载所需的参考文献格式文件。</w:t>
      </w:r>
    </w:p>
    <w:p w14:paraId="6D76012B" w14:textId="77777777" w:rsidR="00A73E44" w:rsidRDefault="00A73E44">
      <w:pPr>
        <w:rPr>
          <w:lang w:eastAsia="zh-CN"/>
        </w:rPr>
      </w:pPr>
    </w:p>
    <w:p w14:paraId="6317BE6A" w14:textId="77777777" w:rsidR="00A73E44" w:rsidRDefault="00000000">
      <w:pPr>
        <w:rPr>
          <w:lang w:eastAsia="zh-CN"/>
        </w:rPr>
      </w:pPr>
      <w:r>
        <w:rPr>
          <w:lang w:eastAsia="zh-CN"/>
        </w:rPr>
        <w:t>5. **</w:t>
      </w:r>
      <w:r>
        <w:rPr>
          <w:lang w:eastAsia="zh-CN"/>
        </w:rPr>
        <w:t>社区交流与讨论</w:t>
      </w:r>
      <w:r>
        <w:rPr>
          <w:lang w:eastAsia="zh-CN"/>
        </w:rPr>
        <w:t>**</w:t>
      </w:r>
    </w:p>
    <w:p w14:paraId="20F0C2A6"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：提供一个科研学子交流的社区平台，用户可以在这里讨论</w:t>
      </w:r>
      <w:r>
        <w:rPr>
          <w:lang w:eastAsia="zh-CN"/>
        </w:rPr>
        <w:t xml:space="preserve"> EndNote </w:t>
      </w:r>
      <w:r>
        <w:rPr>
          <w:lang w:eastAsia="zh-CN"/>
        </w:rPr>
        <w:t>的使用问题、分享经验或获取帮助。</w:t>
      </w:r>
    </w:p>
    <w:p w14:paraId="4F68217C"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68D98150" w14:textId="77777777" w:rsidR="00A73E44" w:rsidRDefault="00000000">
      <w:pPr>
        <w:rPr>
          <w:lang w:eastAsia="zh-CN"/>
        </w:rPr>
      </w:pPr>
      <w:r>
        <w:rPr>
          <w:lang w:eastAsia="zh-CN"/>
        </w:rPr>
        <w:t xml:space="preserve">     1. </w:t>
      </w:r>
      <w:r>
        <w:rPr>
          <w:lang w:eastAsia="zh-CN"/>
        </w:rPr>
        <w:t>注册并登录社区账户。</w:t>
      </w:r>
    </w:p>
    <w:p w14:paraId="7B42D025" w14:textId="77777777" w:rsidR="00A73E44" w:rsidRDefault="00000000">
      <w:pPr>
        <w:rPr>
          <w:lang w:eastAsia="zh-CN"/>
        </w:rPr>
      </w:pPr>
      <w:r>
        <w:rPr>
          <w:lang w:eastAsia="zh-CN"/>
        </w:rPr>
        <w:t xml:space="preserve">     2. </w:t>
      </w:r>
      <w:r>
        <w:rPr>
          <w:lang w:eastAsia="zh-CN"/>
        </w:rPr>
        <w:t>在社区首页浏览帖子列表，找到与</w:t>
      </w:r>
      <w:r>
        <w:rPr>
          <w:lang w:eastAsia="zh-CN"/>
        </w:rPr>
        <w:t xml:space="preserve"> EndNote </w:t>
      </w:r>
      <w:r>
        <w:rPr>
          <w:lang w:eastAsia="zh-CN"/>
        </w:rPr>
        <w:t>相关的讨论区。</w:t>
      </w:r>
    </w:p>
    <w:p w14:paraId="4D3825D5" w14:textId="77777777" w:rsidR="00A73E44" w:rsidRDefault="00000000">
      <w:pPr>
        <w:rPr>
          <w:lang w:eastAsia="zh-CN"/>
        </w:rPr>
      </w:pPr>
      <w:r>
        <w:rPr>
          <w:lang w:eastAsia="zh-CN"/>
        </w:rPr>
        <w:t xml:space="preserve">     3. </w:t>
      </w:r>
      <w:r>
        <w:rPr>
          <w:lang w:eastAsia="zh-CN"/>
        </w:rPr>
        <w:t>点击感兴趣的帖子查看详细内容并参与讨论。</w:t>
      </w:r>
    </w:p>
    <w:p w14:paraId="7E104919" w14:textId="77777777" w:rsidR="00A73E44" w:rsidRDefault="00000000">
      <w:pPr>
        <w:rPr>
          <w:lang w:eastAsia="zh-CN"/>
        </w:rPr>
      </w:pPr>
      <w:r>
        <w:rPr>
          <w:lang w:eastAsia="zh-CN"/>
        </w:rPr>
        <w:t xml:space="preserve">     4. </w:t>
      </w:r>
      <w:r>
        <w:rPr>
          <w:lang w:eastAsia="zh-CN"/>
        </w:rPr>
        <w:t>如果有疑问或需要帮助，可以发布新帖子提问。</w:t>
      </w:r>
    </w:p>
    <w:p w14:paraId="51D1336D" w14:textId="77777777" w:rsidR="00A73E44" w:rsidRDefault="00A73E44">
      <w:pPr>
        <w:rPr>
          <w:lang w:eastAsia="zh-CN"/>
        </w:rPr>
      </w:pPr>
    </w:p>
    <w:p w14:paraId="61AEB370" w14:textId="77777777" w:rsidR="00A73E44" w:rsidRDefault="00000000">
      <w:pPr>
        <w:rPr>
          <w:lang w:eastAsia="zh-CN"/>
        </w:rPr>
      </w:pPr>
      <w:r>
        <w:rPr>
          <w:lang w:eastAsia="zh-CN"/>
        </w:rPr>
        <w:t xml:space="preserve">### </w:t>
      </w:r>
      <w:r>
        <w:rPr>
          <w:lang w:eastAsia="zh-CN"/>
        </w:rPr>
        <w:t>网站简介总结：</w:t>
      </w:r>
    </w:p>
    <w:p w14:paraId="0626BD89" w14:textId="77777777" w:rsidR="00A73E44" w:rsidRDefault="00000000">
      <w:pPr>
        <w:rPr>
          <w:lang w:eastAsia="zh-CN"/>
        </w:rPr>
      </w:pPr>
      <w:r>
        <w:rPr>
          <w:lang w:eastAsia="zh-CN"/>
        </w:rPr>
        <w:t>EndNote</w:t>
      </w:r>
      <w:r>
        <w:rPr>
          <w:lang w:eastAsia="zh-CN"/>
        </w:rPr>
        <w:t>是一个专注于科研工具和资源分享的平台，特别为科研学子提供了丰富的</w:t>
      </w:r>
      <w:r>
        <w:rPr>
          <w:lang w:eastAsia="zh-CN"/>
        </w:rPr>
        <w:t xml:space="preserve"> EndNote </w:t>
      </w:r>
      <w:r>
        <w:rPr>
          <w:lang w:eastAsia="zh-CN"/>
        </w:rPr>
        <w:t>文献管理软件资源。用户可以通过该平台下载多种版本的</w:t>
      </w:r>
      <w:r>
        <w:rPr>
          <w:lang w:eastAsia="zh-CN"/>
        </w:rPr>
        <w:t xml:space="preserve"> EndNote </w:t>
      </w:r>
      <w:r>
        <w:rPr>
          <w:lang w:eastAsia="zh-CN"/>
        </w:rPr>
        <w:t>软件，获取高校图书馆提供的正版资源，下载学习文档和参考文献格式文件。此外，社区还提供了一个交流平台，方便用户讨论</w:t>
      </w:r>
      <w:r>
        <w:rPr>
          <w:lang w:eastAsia="zh-CN"/>
        </w:rPr>
        <w:t xml:space="preserve"> EndNote </w:t>
      </w:r>
      <w:r>
        <w:rPr>
          <w:lang w:eastAsia="zh-CN"/>
        </w:rPr>
        <w:t>的使用问题和分享经验。该网站是科研人员和学生获取文献管理工具、学习资源和交流经验的重要平台。</w:t>
      </w:r>
    </w:p>
    <w:p w14:paraId="1741EF30" w14:textId="77777777" w:rsidR="00A73E44" w:rsidRDefault="00000000">
      <w:pPr>
        <w:rPr>
          <w:lang w:eastAsia="zh-CN"/>
        </w:rPr>
      </w:pPr>
      <w:r>
        <w:rPr>
          <w:lang w:eastAsia="zh-CN"/>
        </w:rPr>
        <w:br/>
      </w:r>
    </w:p>
    <w:p w14:paraId="5781C3AD" w14:textId="77777777" w:rsidR="00A73E44" w:rsidRDefault="00000000">
      <w:pPr>
        <w:rPr>
          <w:lang w:eastAsia="zh-CN"/>
        </w:rPr>
      </w:pPr>
      <w:r>
        <w:rPr>
          <w:lang w:eastAsia="zh-CN"/>
        </w:rPr>
        <w:t>网站名称：</w:t>
      </w:r>
      <w:r>
        <w:rPr>
          <w:lang w:eastAsia="zh-CN"/>
        </w:rPr>
        <w:t>Mendeley</w:t>
      </w:r>
      <w:r>
        <w:rPr>
          <w:lang w:eastAsia="zh-CN"/>
        </w:rPr>
        <w:br/>
      </w:r>
      <w:r>
        <w:rPr>
          <w:lang w:eastAsia="zh-CN"/>
        </w:rPr>
        <w:br/>
      </w:r>
      <w:r>
        <w:rPr>
          <w:lang w:eastAsia="zh-CN"/>
        </w:rPr>
        <w:t>功能名称及描述：</w:t>
      </w:r>
      <w:r>
        <w:rPr>
          <w:lang w:eastAsia="zh-CN"/>
        </w:rPr>
        <w:br/>
        <w:t xml:space="preserve">1. </w:t>
      </w:r>
      <w:r>
        <w:rPr>
          <w:lang w:eastAsia="zh-CN"/>
        </w:rPr>
        <w:t>文献管理</w:t>
      </w:r>
      <w:r>
        <w:rPr>
          <w:lang w:eastAsia="zh-CN"/>
        </w:rPr>
        <w:br/>
        <w:t xml:space="preserve">   </w:t>
      </w:r>
      <w:r>
        <w:rPr>
          <w:lang w:eastAsia="zh-CN"/>
        </w:rPr>
        <w:t>描述：</w:t>
      </w:r>
      <w:r>
        <w:rPr>
          <w:lang w:eastAsia="zh-CN"/>
        </w:rPr>
        <w:t xml:space="preserve">Mendeley </w:t>
      </w:r>
      <w:r>
        <w:rPr>
          <w:lang w:eastAsia="zh-CN"/>
        </w:rPr>
        <w:t>提供了一个在线文献管理工具，用户可以导入、组织、引用和分享研究文献。</w:t>
      </w:r>
      <w:r>
        <w:rPr>
          <w:lang w:eastAsia="zh-CN"/>
        </w:rPr>
        <w:br/>
        <w:t xml:space="preserve">   </w:t>
      </w:r>
      <w:r>
        <w:rPr>
          <w:lang w:eastAsia="zh-CN"/>
        </w:rPr>
        <w:t>操作步骤：</w:t>
      </w:r>
      <w:r>
        <w:rPr>
          <w:lang w:eastAsia="zh-CN"/>
        </w:rPr>
        <w:br/>
        <w:t xml:space="preserve">   a. </w:t>
      </w:r>
      <w:r>
        <w:rPr>
          <w:lang w:eastAsia="zh-CN"/>
        </w:rPr>
        <w:t>注册并登录</w:t>
      </w:r>
      <w:r>
        <w:rPr>
          <w:lang w:eastAsia="zh-CN"/>
        </w:rPr>
        <w:t xml:space="preserve"> Mendeley </w:t>
      </w:r>
      <w:r>
        <w:rPr>
          <w:lang w:eastAsia="zh-CN"/>
        </w:rPr>
        <w:t>账户。</w:t>
      </w:r>
      <w:r>
        <w:rPr>
          <w:lang w:eastAsia="zh-CN"/>
        </w:rPr>
        <w:br/>
        <w:t xml:space="preserve">   b. </w:t>
      </w:r>
      <w:r>
        <w:rPr>
          <w:lang w:eastAsia="zh-CN"/>
        </w:rPr>
        <w:t>通过拖放或使用导入功能将文献文件（如</w:t>
      </w:r>
      <w:r>
        <w:rPr>
          <w:lang w:eastAsia="zh-CN"/>
        </w:rPr>
        <w:t xml:space="preserve"> PDF</w:t>
      </w:r>
      <w:r>
        <w:rPr>
          <w:lang w:eastAsia="zh-CN"/>
        </w:rPr>
        <w:t>、</w:t>
      </w:r>
      <w:r>
        <w:rPr>
          <w:lang w:eastAsia="zh-CN"/>
        </w:rPr>
        <w:t xml:space="preserve">Word </w:t>
      </w:r>
      <w:r>
        <w:rPr>
          <w:lang w:eastAsia="zh-CN"/>
        </w:rPr>
        <w:t>文档等）添加到</w:t>
      </w:r>
      <w:r>
        <w:rPr>
          <w:lang w:eastAsia="zh-CN"/>
        </w:rPr>
        <w:t xml:space="preserve"> Mendeley </w:t>
      </w:r>
      <w:r>
        <w:rPr>
          <w:lang w:eastAsia="zh-CN"/>
        </w:rPr>
        <w:t>库中。</w:t>
      </w:r>
      <w:r>
        <w:rPr>
          <w:lang w:eastAsia="zh-CN"/>
        </w:rPr>
        <w:br/>
      </w:r>
      <w:r>
        <w:rPr>
          <w:lang w:eastAsia="zh-CN"/>
        </w:rPr>
        <w:lastRenderedPageBreak/>
        <w:t xml:space="preserve">   c. </w:t>
      </w:r>
      <w:r>
        <w:rPr>
          <w:lang w:eastAsia="zh-CN"/>
        </w:rPr>
        <w:t>使用</w:t>
      </w:r>
      <w:r>
        <w:rPr>
          <w:lang w:eastAsia="zh-CN"/>
        </w:rPr>
        <w:t xml:space="preserve"> Mendeley </w:t>
      </w:r>
      <w:r>
        <w:rPr>
          <w:lang w:eastAsia="zh-CN"/>
        </w:rPr>
        <w:t>的在线或桌面应用程序对文献进行分类、标记和注释。</w:t>
      </w:r>
      <w:r>
        <w:rPr>
          <w:lang w:eastAsia="zh-CN"/>
        </w:rPr>
        <w:br/>
        <w:t xml:space="preserve">   d. </w:t>
      </w:r>
      <w:r>
        <w:rPr>
          <w:lang w:eastAsia="zh-CN"/>
        </w:rPr>
        <w:t>利用</w:t>
      </w:r>
      <w:r>
        <w:rPr>
          <w:lang w:eastAsia="zh-CN"/>
        </w:rPr>
        <w:t xml:space="preserve"> Mendeley </w:t>
      </w:r>
      <w:r>
        <w:rPr>
          <w:lang w:eastAsia="zh-CN"/>
        </w:rPr>
        <w:t>的引用功能，在撰写论文时自动插入正确的引用格式。</w:t>
      </w:r>
      <w:r>
        <w:rPr>
          <w:lang w:eastAsia="zh-CN"/>
        </w:rPr>
        <w:br/>
      </w:r>
      <w:r>
        <w:rPr>
          <w:lang w:eastAsia="zh-CN"/>
        </w:rPr>
        <w:br/>
        <w:t xml:space="preserve">2. </w:t>
      </w:r>
      <w:r>
        <w:rPr>
          <w:lang w:eastAsia="zh-CN"/>
        </w:rPr>
        <w:t>团队协作</w:t>
      </w:r>
      <w:r>
        <w:rPr>
          <w:lang w:eastAsia="zh-CN"/>
        </w:rPr>
        <w:br/>
        <w:t xml:space="preserve">   </w:t>
      </w:r>
      <w:r>
        <w:rPr>
          <w:lang w:eastAsia="zh-CN"/>
        </w:rPr>
        <w:t>描述：</w:t>
      </w:r>
      <w:r>
        <w:rPr>
          <w:lang w:eastAsia="zh-CN"/>
        </w:rPr>
        <w:t xml:space="preserve">Mendeley </w:t>
      </w:r>
      <w:r>
        <w:rPr>
          <w:lang w:eastAsia="zh-CN"/>
        </w:rPr>
        <w:t>允许用户创建团队，共享文献库，以便团队成员可以协作和共享研究成果。</w:t>
      </w:r>
      <w:r>
        <w:rPr>
          <w:lang w:eastAsia="zh-CN"/>
        </w:rPr>
        <w:br/>
        <w:t xml:space="preserve">   </w:t>
      </w:r>
      <w:r>
        <w:rPr>
          <w:lang w:eastAsia="zh-CN"/>
        </w:rPr>
        <w:t>操作步骤：</w:t>
      </w:r>
      <w:r>
        <w:rPr>
          <w:lang w:eastAsia="zh-CN"/>
        </w:rPr>
        <w:br/>
        <w:t xml:space="preserve">   a. </w:t>
      </w:r>
      <w:r>
        <w:rPr>
          <w:lang w:eastAsia="zh-CN"/>
        </w:rPr>
        <w:t>在</w:t>
      </w:r>
      <w:r>
        <w:rPr>
          <w:lang w:eastAsia="zh-CN"/>
        </w:rPr>
        <w:t xml:space="preserve"> Mendeley </w:t>
      </w:r>
      <w:r>
        <w:rPr>
          <w:lang w:eastAsia="zh-CN"/>
        </w:rPr>
        <w:t>中创建一个新的团队。</w:t>
      </w:r>
      <w:r>
        <w:rPr>
          <w:lang w:eastAsia="zh-CN"/>
        </w:rPr>
        <w:br/>
        <w:t xml:space="preserve">   b. </w:t>
      </w:r>
      <w:r>
        <w:rPr>
          <w:lang w:eastAsia="zh-CN"/>
        </w:rPr>
        <w:t>邀请其他用户加入团队。</w:t>
      </w:r>
      <w:r>
        <w:rPr>
          <w:lang w:eastAsia="zh-CN"/>
        </w:rPr>
        <w:br/>
        <w:t xml:space="preserve">   c. </w:t>
      </w:r>
      <w:r>
        <w:rPr>
          <w:lang w:eastAsia="zh-CN"/>
        </w:rPr>
        <w:t>将文献添加到团队库中，以便所有团队成员都可以访问。</w:t>
      </w:r>
      <w:r>
        <w:rPr>
          <w:lang w:eastAsia="zh-CN"/>
        </w:rPr>
        <w:br/>
        <w:t xml:space="preserve">   d. </w:t>
      </w:r>
      <w:r>
        <w:rPr>
          <w:lang w:eastAsia="zh-CN"/>
        </w:rPr>
        <w:t>在团队内部进行讨论和协作，共享研究成果。</w:t>
      </w:r>
      <w:r>
        <w:rPr>
          <w:lang w:eastAsia="zh-CN"/>
        </w:rPr>
        <w:br/>
      </w:r>
      <w:r>
        <w:rPr>
          <w:lang w:eastAsia="zh-CN"/>
        </w:rPr>
        <w:br/>
        <w:t xml:space="preserve">3. </w:t>
      </w:r>
      <w:r>
        <w:rPr>
          <w:lang w:eastAsia="zh-CN"/>
        </w:rPr>
        <w:t>引用和参考文献生成</w:t>
      </w:r>
      <w:r>
        <w:rPr>
          <w:lang w:eastAsia="zh-CN"/>
        </w:rPr>
        <w:br/>
        <w:t xml:space="preserve">   </w:t>
      </w:r>
      <w:r>
        <w:rPr>
          <w:lang w:eastAsia="zh-CN"/>
        </w:rPr>
        <w:t>描述：</w:t>
      </w:r>
      <w:r>
        <w:rPr>
          <w:lang w:eastAsia="zh-CN"/>
        </w:rPr>
        <w:t xml:space="preserve">Mendeley </w:t>
      </w:r>
      <w:r>
        <w:rPr>
          <w:lang w:eastAsia="zh-CN"/>
        </w:rPr>
        <w:t>支持多种引用格式，用户可以根据需要生成参考文献列表。</w:t>
      </w:r>
      <w:r>
        <w:rPr>
          <w:lang w:eastAsia="zh-CN"/>
        </w:rPr>
        <w:br/>
        <w:t xml:space="preserve">   </w:t>
      </w:r>
      <w:proofErr w:type="spellStart"/>
      <w:r>
        <w:t>操作步骤</w:t>
      </w:r>
      <w:proofErr w:type="spellEnd"/>
      <w:r>
        <w:t>：</w:t>
      </w:r>
      <w:r>
        <w:br/>
        <w:t xml:space="preserve">   a. </w:t>
      </w:r>
      <w:r>
        <w:t>在</w:t>
      </w:r>
      <w:r>
        <w:t xml:space="preserve"> Mendeley </w:t>
      </w:r>
      <w:r>
        <w:t>中选择所需的引用格式（如</w:t>
      </w:r>
      <w:r>
        <w:t xml:space="preserve"> APA</w:t>
      </w:r>
      <w:r>
        <w:t>、</w:t>
      </w:r>
      <w:r>
        <w:t>MLA</w:t>
      </w:r>
      <w:r>
        <w:t>、</w:t>
      </w:r>
      <w:r>
        <w:t xml:space="preserve">Chicago </w:t>
      </w:r>
      <w:r>
        <w:t>等）。</w:t>
      </w:r>
      <w:r>
        <w:br/>
        <w:t xml:space="preserve">   b. </w:t>
      </w:r>
      <w:r>
        <w:t>选择需要引用的文献。</w:t>
      </w:r>
      <w:r>
        <w:br/>
        <w:t xml:space="preserve">   c. </w:t>
      </w:r>
      <w:r>
        <w:t>将引用插入到文档中，</w:t>
      </w:r>
      <w:r>
        <w:t xml:space="preserve">Mendeley </w:t>
      </w:r>
      <w:r>
        <w:t>会自动生成正确的引用格式。</w:t>
      </w:r>
      <w:r>
        <w:br/>
        <w:t xml:space="preserve">   </w:t>
      </w:r>
      <w:r>
        <w:rPr>
          <w:lang w:eastAsia="zh-CN"/>
        </w:rPr>
        <w:t xml:space="preserve">d. </w:t>
      </w:r>
      <w:r>
        <w:rPr>
          <w:lang w:eastAsia="zh-CN"/>
        </w:rPr>
        <w:t>根据需要调整引用格式和参考文献列表。</w:t>
      </w:r>
      <w:r>
        <w:rPr>
          <w:lang w:eastAsia="zh-CN"/>
        </w:rPr>
        <w:br/>
      </w:r>
      <w:r>
        <w:rPr>
          <w:lang w:eastAsia="zh-CN"/>
        </w:rPr>
        <w:br/>
        <w:t xml:space="preserve">4. </w:t>
      </w:r>
      <w:r>
        <w:rPr>
          <w:lang w:eastAsia="zh-CN"/>
        </w:rPr>
        <w:t>发现和推荐文献</w:t>
      </w:r>
      <w:r>
        <w:rPr>
          <w:lang w:eastAsia="zh-CN"/>
        </w:rPr>
        <w:br/>
        <w:t xml:space="preserve">   </w:t>
      </w:r>
      <w:r>
        <w:rPr>
          <w:lang w:eastAsia="zh-CN"/>
        </w:rPr>
        <w:t>描述：</w:t>
      </w:r>
      <w:r>
        <w:rPr>
          <w:lang w:eastAsia="zh-CN"/>
        </w:rPr>
        <w:t xml:space="preserve">Mendeley </w:t>
      </w:r>
      <w:r>
        <w:rPr>
          <w:lang w:eastAsia="zh-CN"/>
        </w:rPr>
        <w:t>根据用户的研究兴趣和阅读历史推荐相关文献，帮助用户发现新的研究资料。</w:t>
      </w:r>
      <w:r>
        <w:rPr>
          <w:lang w:eastAsia="zh-CN"/>
        </w:rPr>
        <w:br/>
        <w:t xml:space="preserve">   </w:t>
      </w:r>
      <w:r>
        <w:rPr>
          <w:lang w:eastAsia="zh-CN"/>
        </w:rPr>
        <w:t>操作步骤：</w:t>
      </w:r>
      <w:r>
        <w:rPr>
          <w:lang w:eastAsia="zh-CN"/>
        </w:rPr>
        <w:br/>
        <w:t xml:space="preserve">   a. </w:t>
      </w:r>
      <w:r>
        <w:rPr>
          <w:lang w:eastAsia="zh-CN"/>
        </w:rPr>
        <w:t>在</w:t>
      </w:r>
      <w:r>
        <w:rPr>
          <w:lang w:eastAsia="zh-CN"/>
        </w:rPr>
        <w:t xml:space="preserve"> Mendeley </w:t>
      </w:r>
      <w:r>
        <w:rPr>
          <w:lang w:eastAsia="zh-CN"/>
        </w:rPr>
        <w:t>中查看推荐文献。</w:t>
      </w:r>
      <w:r>
        <w:rPr>
          <w:lang w:eastAsia="zh-CN"/>
        </w:rPr>
        <w:br/>
        <w:t xml:space="preserve">   b. </w:t>
      </w:r>
      <w:r>
        <w:rPr>
          <w:lang w:eastAsia="zh-CN"/>
        </w:rPr>
        <w:t>根据关键词、作者或研究领域搜索相关文献。</w:t>
      </w:r>
      <w:r>
        <w:rPr>
          <w:lang w:eastAsia="zh-CN"/>
        </w:rPr>
        <w:br/>
        <w:t xml:space="preserve">   c. </w:t>
      </w:r>
      <w:r>
        <w:rPr>
          <w:lang w:eastAsia="zh-CN"/>
        </w:rPr>
        <w:t>阅读文献摘要和详细信息，决定是否添加到个人库中。</w:t>
      </w:r>
      <w:r>
        <w:rPr>
          <w:lang w:eastAsia="zh-CN"/>
        </w:rPr>
        <w:br/>
        <w:t xml:space="preserve">   d. </w:t>
      </w:r>
      <w:r>
        <w:rPr>
          <w:lang w:eastAsia="zh-CN"/>
        </w:rPr>
        <w:t>利用</w:t>
      </w:r>
      <w:r>
        <w:rPr>
          <w:lang w:eastAsia="zh-CN"/>
        </w:rPr>
        <w:t xml:space="preserve"> Mendeley </w:t>
      </w:r>
      <w:r>
        <w:rPr>
          <w:lang w:eastAsia="zh-CN"/>
        </w:rPr>
        <w:t>的社交功能，关注感兴趣的作者和研究领域。</w:t>
      </w:r>
      <w:r>
        <w:rPr>
          <w:lang w:eastAsia="zh-CN"/>
        </w:rPr>
        <w:br/>
      </w:r>
      <w:r>
        <w:rPr>
          <w:lang w:eastAsia="zh-CN"/>
        </w:rPr>
        <w:br/>
      </w:r>
      <w:r>
        <w:rPr>
          <w:lang w:eastAsia="zh-CN"/>
        </w:rPr>
        <w:t>网站简介总结：</w:t>
      </w:r>
      <w:r>
        <w:rPr>
          <w:lang w:eastAsia="zh-CN"/>
        </w:rPr>
        <w:br/>
        <w:t xml:space="preserve">Mendeley </w:t>
      </w:r>
      <w:r>
        <w:rPr>
          <w:lang w:eastAsia="zh-CN"/>
        </w:rPr>
        <w:t>是一个强大的在线文献管理和研究协作平台，它提供了文献导入、组织、引用</w:t>
      </w:r>
      <w:r>
        <w:rPr>
          <w:lang w:eastAsia="zh-CN"/>
        </w:rPr>
        <w:lastRenderedPageBreak/>
        <w:t>和分享的功能，同时还支持团队协作和文献推荐。用户可以通过</w:t>
      </w:r>
      <w:r>
        <w:rPr>
          <w:lang w:eastAsia="zh-CN"/>
        </w:rPr>
        <w:t xml:space="preserve"> Mendeley </w:t>
      </w:r>
      <w:r>
        <w:rPr>
          <w:lang w:eastAsia="zh-CN"/>
        </w:rPr>
        <w:t>高效地管理研究资料，与团队成员共享研究成果，并发现新的研究资源。</w:t>
      </w:r>
      <w:r>
        <w:rPr>
          <w:lang w:eastAsia="zh-CN"/>
        </w:rPr>
        <w:t xml:space="preserve">Mendeley </w:t>
      </w:r>
      <w:r>
        <w:rPr>
          <w:lang w:eastAsia="zh-CN"/>
        </w:rPr>
        <w:t>支持多种引用格式，使得在撰写论文时插入正确的引用变得简单快捷。</w:t>
      </w:r>
    </w:p>
    <w:p w14:paraId="283CA961" w14:textId="77777777" w:rsidR="00A73E44" w:rsidRDefault="00000000">
      <w:pPr>
        <w:rPr>
          <w:lang w:eastAsia="zh-CN"/>
        </w:rPr>
      </w:pPr>
      <w:r>
        <w:rPr>
          <w:lang w:eastAsia="zh-CN"/>
        </w:rPr>
        <w:br/>
      </w:r>
    </w:p>
    <w:p w14:paraId="3A3AA66F" w14:textId="77777777" w:rsidR="00A73E44" w:rsidRDefault="00000000">
      <w:pPr>
        <w:rPr>
          <w:lang w:eastAsia="zh-CN"/>
        </w:rPr>
      </w:pPr>
      <w:r>
        <w:rPr>
          <w:lang w:eastAsia="zh-CN"/>
        </w:rPr>
        <w:t>网站名称：</w:t>
      </w:r>
      <w:proofErr w:type="spellStart"/>
      <w:r>
        <w:rPr>
          <w:lang w:eastAsia="zh-CN"/>
        </w:rPr>
        <w:t>NoteExpress</w:t>
      </w:r>
      <w:proofErr w:type="spellEnd"/>
      <w:r>
        <w:rPr>
          <w:lang w:eastAsia="zh-CN"/>
        </w:rPr>
        <w:t xml:space="preserve"> </w:t>
      </w:r>
      <w:r>
        <w:rPr>
          <w:lang w:eastAsia="zh-CN"/>
        </w:rPr>
        <w:br/>
      </w:r>
      <w:r>
        <w:rPr>
          <w:lang w:eastAsia="zh-CN"/>
        </w:rPr>
        <w:br/>
      </w:r>
      <w:r>
        <w:rPr>
          <w:lang w:eastAsia="zh-CN"/>
        </w:rPr>
        <w:t>功能名称及描述：</w:t>
      </w:r>
      <w:r>
        <w:rPr>
          <w:lang w:eastAsia="zh-CN"/>
        </w:rPr>
        <w:br/>
        <w:t xml:space="preserve">1. </w:t>
      </w:r>
      <w:r>
        <w:rPr>
          <w:lang w:eastAsia="zh-CN"/>
        </w:rPr>
        <w:t>文档管理</w:t>
      </w:r>
      <w:r>
        <w:rPr>
          <w:lang w:eastAsia="zh-CN"/>
        </w:rPr>
        <w:br/>
        <w:t xml:space="preserve">   - </w:t>
      </w:r>
      <w:r>
        <w:rPr>
          <w:lang w:eastAsia="zh-CN"/>
        </w:rPr>
        <w:t>描述：用户可以上传、存储、查看和管理各种类型的文档。</w:t>
      </w:r>
      <w:r>
        <w:rPr>
          <w:lang w:eastAsia="zh-CN"/>
        </w:rPr>
        <w:br/>
        <w:t xml:space="preserve">   - </w:t>
      </w:r>
      <w:r>
        <w:rPr>
          <w:lang w:eastAsia="zh-CN"/>
        </w:rPr>
        <w:t>操作步骤：</w:t>
      </w:r>
      <w:r>
        <w:rPr>
          <w:lang w:eastAsia="zh-CN"/>
        </w:rPr>
        <w:br/>
        <w:t xml:space="preserve">     a. </w:t>
      </w:r>
      <w:r>
        <w:rPr>
          <w:lang w:eastAsia="zh-CN"/>
        </w:rPr>
        <w:t>注册并登录账户。</w:t>
      </w:r>
      <w:r>
        <w:rPr>
          <w:lang w:eastAsia="zh-CN"/>
        </w:rPr>
        <w:br/>
        <w:t xml:space="preserve">     b. </w:t>
      </w:r>
      <w:proofErr w:type="gramStart"/>
      <w:r>
        <w:rPr>
          <w:lang w:eastAsia="zh-CN"/>
        </w:rPr>
        <w:t>点击</w:t>
      </w:r>
      <w:r>
        <w:rPr>
          <w:lang w:eastAsia="zh-CN"/>
        </w:rPr>
        <w:t>“</w:t>
      </w:r>
      <w:proofErr w:type="gramEnd"/>
      <w:r>
        <w:rPr>
          <w:lang w:eastAsia="zh-CN"/>
        </w:rPr>
        <w:t>上传文档</w:t>
      </w:r>
      <w:r>
        <w:rPr>
          <w:lang w:eastAsia="zh-CN"/>
        </w:rPr>
        <w:t>”</w:t>
      </w:r>
      <w:r>
        <w:rPr>
          <w:lang w:eastAsia="zh-CN"/>
        </w:rPr>
        <w:t>按钮。</w:t>
      </w:r>
      <w:r>
        <w:rPr>
          <w:lang w:eastAsia="zh-CN"/>
        </w:rPr>
        <w:br/>
        <w:t xml:space="preserve">     c. </w:t>
      </w:r>
      <w:r>
        <w:rPr>
          <w:lang w:eastAsia="zh-CN"/>
        </w:rPr>
        <w:t>选择要上传的文件并确认上传。</w:t>
      </w:r>
      <w:r>
        <w:rPr>
          <w:lang w:eastAsia="zh-CN"/>
        </w:rPr>
        <w:br/>
        <w:t xml:space="preserve">     d. </w:t>
      </w:r>
      <w:r>
        <w:rPr>
          <w:lang w:eastAsia="zh-CN"/>
        </w:rPr>
        <w:t>在</w:t>
      </w:r>
      <w:r>
        <w:rPr>
          <w:lang w:eastAsia="zh-CN"/>
        </w:rPr>
        <w:t>“</w:t>
      </w:r>
      <w:r>
        <w:rPr>
          <w:lang w:eastAsia="zh-CN"/>
        </w:rPr>
        <w:t>我的文档</w:t>
      </w:r>
      <w:r>
        <w:rPr>
          <w:lang w:eastAsia="zh-CN"/>
        </w:rPr>
        <w:t>”</w:t>
      </w:r>
      <w:r>
        <w:rPr>
          <w:lang w:eastAsia="zh-CN"/>
        </w:rPr>
        <w:t>中查看和管理已上传的文档。</w:t>
      </w:r>
      <w:r>
        <w:rPr>
          <w:lang w:eastAsia="zh-CN"/>
        </w:rPr>
        <w:br/>
      </w:r>
      <w:r>
        <w:rPr>
          <w:lang w:eastAsia="zh-CN"/>
        </w:rPr>
        <w:br/>
        <w:t xml:space="preserve">2. </w:t>
      </w:r>
      <w:r>
        <w:rPr>
          <w:lang w:eastAsia="zh-CN"/>
        </w:rPr>
        <w:t>笔记功能</w:t>
      </w:r>
      <w:r>
        <w:rPr>
          <w:lang w:eastAsia="zh-CN"/>
        </w:rPr>
        <w:br/>
        <w:t xml:space="preserve">   - </w:t>
      </w:r>
      <w:r>
        <w:rPr>
          <w:lang w:eastAsia="zh-CN"/>
        </w:rPr>
        <w:t>描述：用户可以创建、编辑和查看个人笔记。</w:t>
      </w:r>
      <w:r>
        <w:rPr>
          <w:lang w:eastAsia="zh-CN"/>
        </w:rPr>
        <w:br/>
        <w:t xml:space="preserve">   - </w:t>
      </w:r>
      <w:r>
        <w:rPr>
          <w:lang w:eastAsia="zh-CN"/>
        </w:rPr>
        <w:t>操作步骤：</w:t>
      </w:r>
      <w:r>
        <w:rPr>
          <w:lang w:eastAsia="zh-CN"/>
        </w:rPr>
        <w:br/>
        <w:t xml:space="preserve">     a. </w:t>
      </w:r>
      <w:proofErr w:type="gramStart"/>
      <w:r>
        <w:rPr>
          <w:lang w:eastAsia="zh-CN"/>
        </w:rPr>
        <w:t>点击</w:t>
      </w:r>
      <w:r>
        <w:rPr>
          <w:lang w:eastAsia="zh-CN"/>
        </w:rPr>
        <w:t>“</w:t>
      </w:r>
      <w:proofErr w:type="gramEnd"/>
      <w:r>
        <w:rPr>
          <w:lang w:eastAsia="zh-CN"/>
        </w:rPr>
        <w:t>新建笔记</w:t>
      </w:r>
      <w:r>
        <w:rPr>
          <w:lang w:eastAsia="zh-CN"/>
        </w:rPr>
        <w:t>”</w:t>
      </w:r>
      <w:r>
        <w:rPr>
          <w:lang w:eastAsia="zh-CN"/>
        </w:rPr>
        <w:t>按钮。</w:t>
      </w:r>
      <w:r>
        <w:rPr>
          <w:lang w:eastAsia="zh-CN"/>
        </w:rPr>
        <w:br/>
        <w:t xml:space="preserve">     b. </w:t>
      </w:r>
      <w:r>
        <w:rPr>
          <w:lang w:eastAsia="zh-CN"/>
        </w:rPr>
        <w:t>输入笔记标题和内容。</w:t>
      </w:r>
      <w:r>
        <w:rPr>
          <w:lang w:eastAsia="zh-CN"/>
        </w:rPr>
        <w:br/>
        <w:t xml:space="preserve">     c. </w:t>
      </w:r>
      <w:r>
        <w:rPr>
          <w:lang w:eastAsia="zh-CN"/>
        </w:rPr>
        <w:t>保存并查看笔记列表。</w:t>
      </w:r>
      <w:r>
        <w:rPr>
          <w:lang w:eastAsia="zh-CN"/>
        </w:rPr>
        <w:br/>
        <w:t xml:space="preserve">     d. </w:t>
      </w:r>
      <w:r>
        <w:rPr>
          <w:lang w:eastAsia="zh-CN"/>
        </w:rPr>
        <w:t>点击笔记标题进行编辑或查看。</w:t>
      </w:r>
      <w:r>
        <w:rPr>
          <w:lang w:eastAsia="zh-CN"/>
        </w:rPr>
        <w:br/>
      </w:r>
      <w:r>
        <w:rPr>
          <w:lang w:eastAsia="zh-CN"/>
        </w:rPr>
        <w:br/>
        <w:t xml:space="preserve">3. </w:t>
      </w:r>
      <w:r>
        <w:rPr>
          <w:lang w:eastAsia="zh-CN"/>
        </w:rPr>
        <w:t>任务管理</w:t>
      </w:r>
      <w:r>
        <w:rPr>
          <w:lang w:eastAsia="zh-CN"/>
        </w:rPr>
        <w:br/>
        <w:t xml:space="preserve">   - </w:t>
      </w:r>
      <w:r>
        <w:rPr>
          <w:lang w:eastAsia="zh-CN"/>
        </w:rPr>
        <w:t>描述：用户可以创建、分配和跟踪任务进度。</w:t>
      </w:r>
      <w:r>
        <w:rPr>
          <w:lang w:eastAsia="zh-CN"/>
        </w:rPr>
        <w:br/>
        <w:t xml:space="preserve">   - </w:t>
      </w:r>
      <w:r>
        <w:rPr>
          <w:lang w:eastAsia="zh-CN"/>
        </w:rPr>
        <w:t>操作步骤：</w:t>
      </w:r>
      <w:r>
        <w:rPr>
          <w:lang w:eastAsia="zh-CN"/>
        </w:rPr>
        <w:br/>
        <w:t xml:space="preserve">     a. </w:t>
      </w:r>
      <w:proofErr w:type="gramStart"/>
      <w:r>
        <w:rPr>
          <w:lang w:eastAsia="zh-CN"/>
        </w:rPr>
        <w:t>点击</w:t>
      </w:r>
      <w:r>
        <w:rPr>
          <w:lang w:eastAsia="zh-CN"/>
        </w:rPr>
        <w:t>“</w:t>
      </w:r>
      <w:proofErr w:type="gramEnd"/>
      <w:r>
        <w:rPr>
          <w:lang w:eastAsia="zh-CN"/>
        </w:rPr>
        <w:t>新建任务</w:t>
      </w:r>
      <w:r>
        <w:rPr>
          <w:lang w:eastAsia="zh-CN"/>
        </w:rPr>
        <w:t>”</w:t>
      </w:r>
      <w:r>
        <w:rPr>
          <w:lang w:eastAsia="zh-CN"/>
        </w:rPr>
        <w:t>按钮。</w:t>
      </w:r>
      <w:r>
        <w:rPr>
          <w:lang w:eastAsia="zh-CN"/>
        </w:rPr>
        <w:br/>
        <w:t xml:space="preserve">     b. </w:t>
      </w:r>
      <w:r>
        <w:rPr>
          <w:lang w:eastAsia="zh-CN"/>
        </w:rPr>
        <w:t>输入任务名称、描述和截止日期。</w:t>
      </w:r>
      <w:r>
        <w:rPr>
          <w:lang w:eastAsia="zh-CN"/>
        </w:rPr>
        <w:br/>
        <w:t xml:space="preserve">     c. </w:t>
      </w:r>
      <w:r>
        <w:rPr>
          <w:lang w:eastAsia="zh-CN"/>
        </w:rPr>
        <w:t>分配任务给其他用户（如果有）。</w:t>
      </w:r>
      <w:r>
        <w:rPr>
          <w:lang w:eastAsia="zh-CN"/>
        </w:rPr>
        <w:br/>
        <w:t xml:space="preserve">     d. </w:t>
      </w:r>
      <w:r>
        <w:rPr>
          <w:lang w:eastAsia="zh-CN"/>
        </w:rPr>
        <w:t>在</w:t>
      </w:r>
      <w:r>
        <w:rPr>
          <w:lang w:eastAsia="zh-CN"/>
        </w:rPr>
        <w:t>“</w:t>
      </w:r>
      <w:r>
        <w:rPr>
          <w:lang w:eastAsia="zh-CN"/>
        </w:rPr>
        <w:t>任务列表</w:t>
      </w:r>
      <w:r>
        <w:rPr>
          <w:lang w:eastAsia="zh-CN"/>
        </w:rPr>
        <w:t>”</w:t>
      </w:r>
      <w:r>
        <w:rPr>
          <w:lang w:eastAsia="zh-CN"/>
        </w:rPr>
        <w:t>中查看和管理任务进度。</w:t>
      </w:r>
      <w:r>
        <w:rPr>
          <w:lang w:eastAsia="zh-CN"/>
        </w:rPr>
        <w:br/>
      </w:r>
      <w:r>
        <w:rPr>
          <w:lang w:eastAsia="zh-CN"/>
        </w:rPr>
        <w:lastRenderedPageBreak/>
        <w:br/>
        <w:t xml:space="preserve">4. </w:t>
      </w:r>
      <w:r>
        <w:rPr>
          <w:lang w:eastAsia="zh-CN"/>
        </w:rPr>
        <w:t>日程安排</w:t>
      </w:r>
      <w:r>
        <w:rPr>
          <w:lang w:eastAsia="zh-CN"/>
        </w:rPr>
        <w:br/>
        <w:t xml:space="preserve">   - </w:t>
      </w:r>
      <w:r>
        <w:rPr>
          <w:lang w:eastAsia="zh-CN"/>
        </w:rPr>
        <w:t>描述：用户可以创建、编辑和查看个人日程安排。</w:t>
      </w:r>
      <w:r>
        <w:rPr>
          <w:lang w:eastAsia="zh-CN"/>
        </w:rPr>
        <w:br/>
        <w:t xml:space="preserve">   - </w:t>
      </w:r>
      <w:r>
        <w:rPr>
          <w:lang w:eastAsia="zh-CN"/>
        </w:rPr>
        <w:t>操作步骤：</w:t>
      </w:r>
      <w:r>
        <w:rPr>
          <w:lang w:eastAsia="zh-CN"/>
        </w:rPr>
        <w:br/>
        <w:t xml:space="preserve">     a. </w:t>
      </w:r>
      <w:proofErr w:type="gramStart"/>
      <w:r>
        <w:rPr>
          <w:lang w:eastAsia="zh-CN"/>
        </w:rPr>
        <w:t>点击</w:t>
      </w:r>
      <w:r>
        <w:rPr>
          <w:lang w:eastAsia="zh-CN"/>
        </w:rPr>
        <w:t>“</w:t>
      </w:r>
      <w:proofErr w:type="gramEnd"/>
      <w:r>
        <w:rPr>
          <w:lang w:eastAsia="zh-CN"/>
        </w:rPr>
        <w:t>新建日程</w:t>
      </w:r>
      <w:r>
        <w:rPr>
          <w:lang w:eastAsia="zh-CN"/>
        </w:rPr>
        <w:t>”</w:t>
      </w:r>
      <w:r>
        <w:rPr>
          <w:lang w:eastAsia="zh-CN"/>
        </w:rPr>
        <w:t>按钮。</w:t>
      </w:r>
      <w:r>
        <w:rPr>
          <w:lang w:eastAsia="zh-CN"/>
        </w:rPr>
        <w:br/>
        <w:t xml:space="preserve">     b. </w:t>
      </w:r>
      <w:r>
        <w:rPr>
          <w:lang w:eastAsia="zh-CN"/>
        </w:rPr>
        <w:t>输入日程标题、描述和时间。</w:t>
      </w:r>
      <w:r>
        <w:rPr>
          <w:lang w:eastAsia="zh-CN"/>
        </w:rPr>
        <w:br/>
        <w:t xml:space="preserve">     c. </w:t>
      </w:r>
      <w:r>
        <w:rPr>
          <w:lang w:eastAsia="zh-CN"/>
        </w:rPr>
        <w:t>保存并查看日程列表。</w:t>
      </w:r>
      <w:r>
        <w:rPr>
          <w:lang w:eastAsia="zh-CN"/>
        </w:rPr>
        <w:br/>
        <w:t xml:space="preserve">     d. </w:t>
      </w:r>
      <w:r>
        <w:rPr>
          <w:lang w:eastAsia="zh-CN"/>
        </w:rPr>
        <w:t>点击日程标题进行编辑或查看。</w:t>
      </w:r>
      <w:r>
        <w:rPr>
          <w:lang w:eastAsia="zh-CN"/>
        </w:rPr>
        <w:br/>
      </w:r>
      <w:r>
        <w:rPr>
          <w:lang w:eastAsia="zh-CN"/>
        </w:rPr>
        <w:br/>
        <w:t xml:space="preserve">5. </w:t>
      </w:r>
      <w:r>
        <w:rPr>
          <w:lang w:eastAsia="zh-CN"/>
        </w:rPr>
        <w:t>团队协作</w:t>
      </w:r>
      <w:r>
        <w:rPr>
          <w:lang w:eastAsia="zh-CN"/>
        </w:rPr>
        <w:br/>
        <w:t xml:space="preserve">   - </w:t>
      </w:r>
      <w:r>
        <w:rPr>
          <w:lang w:eastAsia="zh-CN"/>
        </w:rPr>
        <w:t>描述：用户可以创建团队、邀请成员并共享文档和任务。</w:t>
      </w:r>
      <w:r>
        <w:rPr>
          <w:lang w:eastAsia="zh-CN"/>
        </w:rPr>
        <w:br/>
        <w:t xml:space="preserve">   - </w:t>
      </w:r>
      <w:r>
        <w:rPr>
          <w:lang w:eastAsia="zh-CN"/>
        </w:rPr>
        <w:t>操作步骤：</w:t>
      </w:r>
      <w:r>
        <w:rPr>
          <w:lang w:eastAsia="zh-CN"/>
        </w:rPr>
        <w:br/>
        <w:t xml:space="preserve">     a. </w:t>
      </w:r>
      <w:proofErr w:type="gramStart"/>
      <w:r>
        <w:rPr>
          <w:lang w:eastAsia="zh-CN"/>
        </w:rPr>
        <w:t>点击</w:t>
      </w:r>
      <w:r>
        <w:rPr>
          <w:lang w:eastAsia="zh-CN"/>
        </w:rPr>
        <w:t>“</w:t>
      </w:r>
      <w:proofErr w:type="gramEnd"/>
      <w:r>
        <w:rPr>
          <w:lang w:eastAsia="zh-CN"/>
        </w:rPr>
        <w:t>创建团队</w:t>
      </w:r>
      <w:r>
        <w:rPr>
          <w:lang w:eastAsia="zh-CN"/>
        </w:rPr>
        <w:t>”</w:t>
      </w:r>
      <w:r>
        <w:rPr>
          <w:lang w:eastAsia="zh-CN"/>
        </w:rPr>
        <w:t>按钮。</w:t>
      </w:r>
      <w:r>
        <w:rPr>
          <w:lang w:eastAsia="zh-CN"/>
        </w:rPr>
        <w:br/>
        <w:t xml:space="preserve">     b. </w:t>
      </w:r>
      <w:r>
        <w:rPr>
          <w:lang w:eastAsia="zh-CN"/>
        </w:rPr>
        <w:t>输入团队名称和描述。</w:t>
      </w:r>
      <w:r>
        <w:rPr>
          <w:lang w:eastAsia="zh-CN"/>
        </w:rPr>
        <w:br/>
        <w:t xml:space="preserve">     c. </w:t>
      </w:r>
      <w:r>
        <w:rPr>
          <w:lang w:eastAsia="zh-CN"/>
        </w:rPr>
        <w:t>邀请其他用户加入团队。</w:t>
      </w:r>
      <w:r>
        <w:rPr>
          <w:lang w:eastAsia="zh-CN"/>
        </w:rPr>
        <w:br/>
        <w:t xml:space="preserve">     d. </w:t>
      </w:r>
      <w:r>
        <w:rPr>
          <w:lang w:eastAsia="zh-CN"/>
        </w:rPr>
        <w:t>在团队中共享文档和任务。</w:t>
      </w:r>
      <w:r>
        <w:rPr>
          <w:lang w:eastAsia="zh-CN"/>
        </w:rPr>
        <w:br/>
      </w:r>
      <w:r>
        <w:rPr>
          <w:lang w:eastAsia="zh-CN"/>
        </w:rPr>
        <w:br/>
      </w:r>
      <w:r>
        <w:rPr>
          <w:lang w:eastAsia="zh-CN"/>
        </w:rPr>
        <w:t>网站简介总结：</w:t>
      </w:r>
      <w:r>
        <w:rPr>
          <w:lang w:eastAsia="zh-CN"/>
        </w:rPr>
        <w:br/>
      </w:r>
      <w:proofErr w:type="spellStart"/>
      <w:r>
        <w:rPr>
          <w:lang w:eastAsia="zh-CN"/>
        </w:rPr>
        <w:t>NoteExpress</w:t>
      </w:r>
      <w:proofErr w:type="spellEnd"/>
      <w:r>
        <w:rPr>
          <w:lang w:eastAsia="zh-CN"/>
        </w:rPr>
        <w:t>是一个多功能的在线协作平台，提供文档管理、笔记功能、任务管理、日程安排和团队协作等功能。用户可以方便地上传、存储和查看文档，创建和管理个人笔记和日程，分配和跟踪任务进度，以及创建团队并共享资源。通过这些功能，</w:t>
      </w:r>
      <w:proofErr w:type="spellStart"/>
      <w:r>
        <w:rPr>
          <w:lang w:eastAsia="zh-CN"/>
        </w:rPr>
        <w:t>NoteExpress</w:t>
      </w:r>
      <w:proofErr w:type="spellEnd"/>
      <w:r>
        <w:rPr>
          <w:lang w:eastAsia="zh-CN"/>
        </w:rPr>
        <w:t>旨在提高个人和团队的工作效率和协作能力。</w:t>
      </w:r>
    </w:p>
    <w:p w14:paraId="770FD300" w14:textId="77777777" w:rsidR="00A73E44" w:rsidRDefault="00000000">
      <w:pPr>
        <w:rPr>
          <w:lang w:eastAsia="zh-CN"/>
        </w:rPr>
      </w:pPr>
      <w:r>
        <w:rPr>
          <w:lang w:eastAsia="zh-CN"/>
        </w:rPr>
        <w:br/>
      </w:r>
    </w:p>
    <w:p w14:paraId="351EAFAC" w14:textId="77777777" w:rsidR="00A73E44" w:rsidRDefault="00000000">
      <w:pPr>
        <w:rPr>
          <w:lang w:eastAsia="zh-CN"/>
        </w:rPr>
      </w:pPr>
      <w:r>
        <w:rPr>
          <w:lang w:eastAsia="zh-CN"/>
        </w:rPr>
        <w:t xml:space="preserve">### </w:t>
      </w:r>
      <w:r>
        <w:rPr>
          <w:lang w:eastAsia="zh-CN"/>
        </w:rPr>
        <w:t>网站名称：知网</w:t>
      </w:r>
      <w:proofErr w:type="gramStart"/>
      <w:r>
        <w:rPr>
          <w:lang w:eastAsia="zh-CN"/>
        </w:rPr>
        <w:t>研</w:t>
      </w:r>
      <w:proofErr w:type="gramEnd"/>
      <w:r>
        <w:rPr>
          <w:lang w:eastAsia="zh-CN"/>
        </w:rPr>
        <w:t>学</w:t>
      </w:r>
    </w:p>
    <w:p w14:paraId="754618F2" w14:textId="77777777" w:rsidR="00A73E44" w:rsidRDefault="00000000">
      <w:pPr>
        <w:rPr>
          <w:lang w:eastAsia="zh-CN"/>
        </w:rPr>
      </w:pPr>
      <w:r>
        <w:rPr>
          <w:lang w:eastAsia="zh-CN"/>
        </w:rPr>
        <w:t xml:space="preserve">### </w:t>
      </w:r>
      <w:r>
        <w:rPr>
          <w:lang w:eastAsia="zh-CN"/>
        </w:rPr>
        <w:t>功能名称及描述：</w:t>
      </w:r>
    </w:p>
    <w:p w14:paraId="1D37F659" w14:textId="77777777" w:rsidR="00A73E44" w:rsidRDefault="00A73E44">
      <w:pPr>
        <w:rPr>
          <w:lang w:eastAsia="zh-CN"/>
        </w:rPr>
      </w:pPr>
    </w:p>
    <w:p w14:paraId="06F286AF" w14:textId="77777777" w:rsidR="00A73E44" w:rsidRDefault="00000000">
      <w:pPr>
        <w:rPr>
          <w:lang w:eastAsia="zh-CN"/>
        </w:rPr>
      </w:pPr>
      <w:r>
        <w:rPr>
          <w:lang w:eastAsia="zh-CN"/>
        </w:rPr>
        <w:t>1. **</w:t>
      </w:r>
      <w:r>
        <w:rPr>
          <w:lang w:eastAsia="zh-CN"/>
        </w:rPr>
        <w:t>高效检索文献</w:t>
      </w:r>
      <w:r>
        <w:rPr>
          <w:lang w:eastAsia="zh-CN"/>
        </w:rPr>
        <w:t>**</w:t>
      </w:r>
    </w:p>
    <w:p w14:paraId="21258C97" w14:textId="77777777" w:rsidR="00A73E44" w:rsidRDefault="00000000">
      <w:r>
        <w:rPr>
          <w:lang w:eastAsia="zh-CN"/>
        </w:rPr>
        <w:lastRenderedPageBreak/>
        <w:t xml:space="preserve">   </w:t>
      </w:r>
      <w:r>
        <w:t>- **</w:t>
      </w:r>
      <w:r>
        <w:t>描述</w:t>
      </w:r>
      <w:r>
        <w:t>**</w:t>
      </w:r>
      <w:r>
        <w:t>：内嵌</w:t>
      </w:r>
      <w:r>
        <w:t>70</w:t>
      </w:r>
      <w:r>
        <w:t>多个中外文数据库（如</w:t>
      </w:r>
      <w:r>
        <w:t>CrossRef</w:t>
      </w:r>
      <w:r>
        <w:t>、</w:t>
      </w:r>
      <w:r>
        <w:t>IEEExplore</w:t>
      </w:r>
      <w:r>
        <w:t>、</w:t>
      </w:r>
      <w:r>
        <w:t>PubMed</w:t>
      </w:r>
      <w:r>
        <w:t>、</w:t>
      </w:r>
      <w:r>
        <w:t>Springer</w:t>
      </w:r>
      <w:r>
        <w:t>等），支持</w:t>
      </w:r>
      <w:r>
        <w:t>CNKI</w:t>
      </w:r>
      <w:r>
        <w:t>文献批量下载，帮助用户快速获取文献资源。</w:t>
      </w:r>
    </w:p>
    <w:p w14:paraId="388F4C5B" w14:textId="77777777" w:rsidR="00A73E44" w:rsidRDefault="00000000">
      <w:pPr>
        <w:rPr>
          <w:lang w:eastAsia="zh-CN"/>
        </w:rPr>
      </w:pPr>
      <w:r>
        <w:t xml:space="preserve">   </w:t>
      </w:r>
      <w:r>
        <w:rPr>
          <w:lang w:eastAsia="zh-CN"/>
        </w:rPr>
        <w:t>- **</w:t>
      </w:r>
      <w:r>
        <w:rPr>
          <w:lang w:eastAsia="zh-CN"/>
        </w:rPr>
        <w:t>操作步骤</w:t>
      </w:r>
      <w:r>
        <w:rPr>
          <w:lang w:eastAsia="zh-CN"/>
        </w:rPr>
        <w:t>**</w:t>
      </w:r>
      <w:r>
        <w:rPr>
          <w:lang w:eastAsia="zh-CN"/>
        </w:rPr>
        <w:t>：</w:t>
      </w:r>
    </w:p>
    <w:p w14:paraId="6C710E2E" w14:textId="77777777" w:rsidR="00A73E44" w:rsidRDefault="00000000">
      <w:pPr>
        <w:rPr>
          <w:lang w:eastAsia="zh-CN"/>
        </w:rPr>
      </w:pPr>
      <w:r>
        <w:rPr>
          <w:lang w:eastAsia="zh-CN"/>
        </w:rPr>
        <w:t xml:space="preserve">     1. </w:t>
      </w:r>
      <w:r>
        <w:rPr>
          <w:lang w:eastAsia="zh-CN"/>
        </w:rPr>
        <w:t>下载并安装知网</w:t>
      </w:r>
      <w:proofErr w:type="gramStart"/>
      <w:r>
        <w:rPr>
          <w:lang w:eastAsia="zh-CN"/>
        </w:rPr>
        <w:t>研</w:t>
      </w:r>
      <w:proofErr w:type="gramEnd"/>
      <w:r>
        <w:rPr>
          <w:lang w:eastAsia="zh-CN"/>
        </w:rPr>
        <w:t>学客户端（</w:t>
      </w:r>
      <w:r>
        <w:rPr>
          <w:lang w:eastAsia="zh-CN"/>
        </w:rPr>
        <w:t>Windows</w:t>
      </w:r>
      <w:r>
        <w:rPr>
          <w:lang w:eastAsia="zh-CN"/>
        </w:rPr>
        <w:t>版）。</w:t>
      </w:r>
    </w:p>
    <w:p w14:paraId="4839F3B8" w14:textId="77777777" w:rsidR="00A73E44" w:rsidRDefault="00000000">
      <w:pPr>
        <w:rPr>
          <w:lang w:eastAsia="zh-CN"/>
        </w:rPr>
      </w:pPr>
      <w:r>
        <w:rPr>
          <w:lang w:eastAsia="zh-CN"/>
        </w:rPr>
        <w:t xml:space="preserve">     2. </w:t>
      </w:r>
      <w:r>
        <w:rPr>
          <w:lang w:eastAsia="zh-CN"/>
        </w:rPr>
        <w:t>打开客户端，进入</w:t>
      </w:r>
      <w:r>
        <w:rPr>
          <w:lang w:eastAsia="zh-CN"/>
        </w:rPr>
        <w:t>“</w:t>
      </w:r>
      <w:r>
        <w:rPr>
          <w:lang w:eastAsia="zh-CN"/>
        </w:rPr>
        <w:t>文献检索</w:t>
      </w:r>
      <w:r>
        <w:rPr>
          <w:lang w:eastAsia="zh-CN"/>
        </w:rPr>
        <w:t>”</w:t>
      </w:r>
      <w:r>
        <w:rPr>
          <w:lang w:eastAsia="zh-CN"/>
        </w:rPr>
        <w:t>功能模块。</w:t>
      </w:r>
    </w:p>
    <w:p w14:paraId="7247C12B" w14:textId="77777777" w:rsidR="00A73E44" w:rsidRDefault="00000000">
      <w:pPr>
        <w:rPr>
          <w:lang w:eastAsia="zh-CN"/>
        </w:rPr>
      </w:pPr>
      <w:r>
        <w:rPr>
          <w:lang w:eastAsia="zh-CN"/>
        </w:rPr>
        <w:t xml:space="preserve">     3. </w:t>
      </w:r>
      <w:r>
        <w:rPr>
          <w:lang w:eastAsia="zh-CN"/>
        </w:rPr>
        <w:t>选择需要检索的数据库（如</w:t>
      </w:r>
      <w:r>
        <w:rPr>
          <w:lang w:eastAsia="zh-CN"/>
        </w:rPr>
        <w:t>CNKI</w:t>
      </w:r>
      <w:r>
        <w:rPr>
          <w:lang w:eastAsia="zh-CN"/>
        </w:rPr>
        <w:t>、</w:t>
      </w:r>
      <w:r>
        <w:rPr>
          <w:lang w:eastAsia="zh-CN"/>
        </w:rPr>
        <w:t>PubMed</w:t>
      </w:r>
      <w:r>
        <w:rPr>
          <w:lang w:eastAsia="zh-CN"/>
        </w:rPr>
        <w:t>等）。</w:t>
      </w:r>
    </w:p>
    <w:p w14:paraId="45CA7AF8" w14:textId="77777777" w:rsidR="00A73E44" w:rsidRDefault="00000000">
      <w:pPr>
        <w:rPr>
          <w:lang w:eastAsia="zh-CN"/>
        </w:rPr>
      </w:pPr>
      <w:r>
        <w:rPr>
          <w:lang w:eastAsia="zh-CN"/>
        </w:rPr>
        <w:t xml:space="preserve">     4. </w:t>
      </w:r>
      <w:r>
        <w:rPr>
          <w:lang w:eastAsia="zh-CN"/>
        </w:rPr>
        <w:t>输入检索关键词，点击</w:t>
      </w:r>
      <w:r>
        <w:rPr>
          <w:lang w:eastAsia="zh-CN"/>
        </w:rPr>
        <w:t>“</w:t>
      </w:r>
      <w:r>
        <w:rPr>
          <w:lang w:eastAsia="zh-CN"/>
        </w:rPr>
        <w:t>检索</w:t>
      </w:r>
      <w:r>
        <w:rPr>
          <w:lang w:eastAsia="zh-CN"/>
        </w:rPr>
        <w:t>”</w:t>
      </w:r>
      <w:r>
        <w:rPr>
          <w:lang w:eastAsia="zh-CN"/>
        </w:rPr>
        <w:t>按钮。</w:t>
      </w:r>
    </w:p>
    <w:p w14:paraId="03DC48C0" w14:textId="77777777" w:rsidR="00A73E44" w:rsidRDefault="00000000">
      <w:pPr>
        <w:rPr>
          <w:lang w:eastAsia="zh-CN"/>
        </w:rPr>
      </w:pPr>
      <w:r>
        <w:rPr>
          <w:lang w:eastAsia="zh-CN"/>
        </w:rPr>
        <w:t xml:space="preserve">     5. </w:t>
      </w:r>
      <w:r>
        <w:rPr>
          <w:lang w:eastAsia="zh-CN"/>
        </w:rPr>
        <w:t>浏览检索结果，选择需要的文献进行批量下载。</w:t>
      </w:r>
    </w:p>
    <w:p w14:paraId="34DF9A42" w14:textId="77777777" w:rsidR="00A73E44" w:rsidRDefault="00A73E44">
      <w:pPr>
        <w:rPr>
          <w:lang w:eastAsia="zh-CN"/>
        </w:rPr>
      </w:pPr>
    </w:p>
    <w:p w14:paraId="012DABC6" w14:textId="77777777" w:rsidR="00A73E44" w:rsidRDefault="00000000">
      <w:pPr>
        <w:rPr>
          <w:lang w:eastAsia="zh-CN"/>
        </w:rPr>
      </w:pPr>
      <w:r>
        <w:rPr>
          <w:lang w:eastAsia="zh-CN"/>
        </w:rPr>
        <w:t>2. **</w:t>
      </w:r>
      <w:r>
        <w:rPr>
          <w:lang w:eastAsia="zh-CN"/>
        </w:rPr>
        <w:t>文献管理</w:t>
      </w:r>
      <w:r>
        <w:rPr>
          <w:lang w:eastAsia="zh-CN"/>
        </w:rPr>
        <w:t>**</w:t>
      </w:r>
    </w:p>
    <w:p w14:paraId="50237D95"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：支持按专题层级分类管理各类型文献（期刊论文、博硕士论文、会议论文、报纸、年鉴、图书等）。</w:t>
      </w:r>
    </w:p>
    <w:p w14:paraId="7C958EE0"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0971333" w14:textId="77777777" w:rsidR="00A73E44" w:rsidRDefault="00000000">
      <w:pPr>
        <w:rPr>
          <w:lang w:eastAsia="zh-CN"/>
        </w:rPr>
      </w:pPr>
      <w:r>
        <w:rPr>
          <w:lang w:eastAsia="zh-CN"/>
        </w:rPr>
        <w:t xml:space="preserve">     1. </w:t>
      </w:r>
      <w:r>
        <w:rPr>
          <w:lang w:eastAsia="zh-CN"/>
        </w:rPr>
        <w:t>在知网</w:t>
      </w:r>
      <w:proofErr w:type="gramStart"/>
      <w:r>
        <w:rPr>
          <w:lang w:eastAsia="zh-CN"/>
        </w:rPr>
        <w:t>研</w:t>
      </w:r>
      <w:proofErr w:type="gramEnd"/>
      <w:r>
        <w:rPr>
          <w:lang w:eastAsia="zh-CN"/>
        </w:rPr>
        <w:t>学客户端中，点击</w:t>
      </w:r>
      <w:r>
        <w:rPr>
          <w:lang w:eastAsia="zh-CN"/>
        </w:rPr>
        <w:t>“</w:t>
      </w:r>
      <w:r>
        <w:rPr>
          <w:lang w:eastAsia="zh-CN"/>
        </w:rPr>
        <w:t>我的文献</w:t>
      </w:r>
      <w:r>
        <w:rPr>
          <w:lang w:eastAsia="zh-CN"/>
        </w:rPr>
        <w:t>”</w:t>
      </w:r>
      <w:r>
        <w:rPr>
          <w:lang w:eastAsia="zh-CN"/>
        </w:rPr>
        <w:t>模块。</w:t>
      </w:r>
    </w:p>
    <w:p w14:paraId="0EC84DB1" w14:textId="77777777" w:rsidR="00A73E44" w:rsidRDefault="00000000">
      <w:pPr>
        <w:rPr>
          <w:lang w:eastAsia="zh-CN"/>
        </w:rPr>
      </w:pPr>
      <w:r>
        <w:rPr>
          <w:lang w:eastAsia="zh-CN"/>
        </w:rPr>
        <w:t xml:space="preserve">     2. </w:t>
      </w:r>
      <w:r>
        <w:rPr>
          <w:lang w:eastAsia="zh-CN"/>
        </w:rPr>
        <w:t>创建新的专题文件夹，对文献进行分类管理。</w:t>
      </w:r>
    </w:p>
    <w:p w14:paraId="355941B0" w14:textId="77777777" w:rsidR="00A73E44" w:rsidRDefault="00000000">
      <w:pPr>
        <w:rPr>
          <w:lang w:eastAsia="zh-CN"/>
        </w:rPr>
      </w:pPr>
      <w:r>
        <w:rPr>
          <w:lang w:eastAsia="zh-CN"/>
        </w:rPr>
        <w:t xml:space="preserve">     3. </w:t>
      </w:r>
      <w:r>
        <w:rPr>
          <w:lang w:eastAsia="zh-CN"/>
        </w:rPr>
        <w:t>将下载的文献拖拽到相应的专题文件夹中。</w:t>
      </w:r>
    </w:p>
    <w:p w14:paraId="3C39D43B" w14:textId="77777777" w:rsidR="00A73E44" w:rsidRDefault="00000000">
      <w:pPr>
        <w:rPr>
          <w:lang w:eastAsia="zh-CN"/>
        </w:rPr>
      </w:pPr>
      <w:r>
        <w:rPr>
          <w:lang w:eastAsia="zh-CN"/>
        </w:rPr>
        <w:t xml:space="preserve">     4. </w:t>
      </w:r>
      <w:r>
        <w:rPr>
          <w:lang w:eastAsia="zh-CN"/>
        </w:rPr>
        <w:t>使用标签、</w:t>
      </w:r>
      <w:proofErr w:type="gramStart"/>
      <w:r>
        <w:rPr>
          <w:lang w:eastAsia="zh-CN"/>
        </w:rPr>
        <w:t>星标等</w:t>
      </w:r>
      <w:proofErr w:type="gramEnd"/>
      <w:r>
        <w:rPr>
          <w:lang w:eastAsia="zh-CN"/>
        </w:rPr>
        <w:t>功能进一步整理文献。</w:t>
      </w:r>
    </w:p>
    <w:p w14:paraId="118FA65D" w14:textId="77777777" w:rsidR="00A73E44" w:rsidRDefault="00A73E44">
      <w:pPr>
        <w:rPr>
          <w:lang w:eastAsia="zh-CN"/>
        </w:rPr>
      </w:pPr>
    </w:p>
    <w:p w14:paraId="4EEE09D6" w14:textId="77777777" w:rsidR="00A73E44" w:rsidRDefault="00000000">
      <w:pPr>
        <w:rPr>
          <w:lang w:eastAsia="zh-CN"/>
        </w:rPr>
      </w:pPr>
      <w:r>
        <w:rPr>
          <w:lang w:eastAsia="zh-CN"/>
        </w:rPr>
        <w:t>3. **</w:t>
      </w:r>
      <w:r>
        <w:rPr>
          <w:lang w:eastAsia="zh-CN"/>
        </w:rPr>
        <w:t>题录信息提取与更新</w:t>
      </w:r>
      <w:r>
        <w:rPr>
          <w:lang w:eastAsia="zh-CN"/>
        </w:rPr>
        <w:t>**</w:t>
      </w:r>
    </w:p>
    <w:p w14:paraId="1CFC3E98" w14:textId="77777777" w:rsidR="00A73E44" w:rsidRDefault="00000000">
      <w:pPr>
        <w:rPr>
          <w:lang w:eastAsia="zh-CN"/>
        </w:rPr>
      </w:pPr>
      <w:r>
        <w:rPr>
          <w:lang w:eastAsia="zh-CN"/>
        </w:rPr>
        <w:t xml:space="preserve">   - **</w:t>
      </w:r>
      <w:r>
        <w:rPr>
          <w:lang w:eastAsia="zh-CN"/>
        </w:rPr>
        <w:t>描述</w:t>
      </w:r>
      <w:r>
        <w:rPr>
          <w:lang w:eastAsia="zh-CN"/>
        </w:rPr>
        <w:t>**</w:t>
      </w:r>
      <w:r>
        <w:rPr>
          <w:lang w:eastAsia="zh-CN"/>
        </w:rPr>
        <w:t>：自动提取上传文件的题录信息，自动匹配</w:t>
      </w:r>
      <w:r>
        <w:rPr>
          <w:lang w:eastAsia="zh-CN"/>
        </w:rPr>
        <w:t>CNKI</w:t>
      </w:r>
      <w:r>
        <w:rPr>
          <w:lang w:eastAsia="zh-CN"/>
        </w:rPr>
        <w:t>题录；支持一键更新题录或根据</w:t>
      </w:r>
      <w:r>
        <w:rPr>
          <w:lang w:eastAsia="zh-CN"/>
        </w:rPr>
        <w:t>DOI</w:t>
      </w:r>
      <w:r>
        <w:rPr>
          <w:lang w:eastAsia="zh-CN"/>
        </w:rPr>
        <w:t>更新题录。</w:t>
      </w:r>
    </w:p>
    <w:p w14:paraId="13FA1D9F"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7D4F0C6A" w14:textId="77777777" w:rsidR="00A73E44" w:rsidRDefault="00000000">
      <w:pPr>
        <w:rPr>
          <w:lang w:eastAsia="zh-CN"/>
        </w:rPr>
      </w:pPr>
      <w:r>
        <w:rPr>
          <w:lang w:eastAsia="zh-CN"/>
        </w:rPr>
        <w:lastRenderedPageBreak/>
        <w:t xml:space="preserve">     1. </w:t>
      </w:r>
      <w:r>
        <w:rPr>
          <w:lang w:eastAsia="zh-CN"/>
        </w:rPr>
        <w:t>将文献文件（如</w:t>
      </w:r>
      <w:r>
        <w:rPr>
          <w:lang w:eastAsia="zh-CN"/>
        </w:rPr>
        <w:t>PDF</w:t>
      </w:r>
      <w:r>
        <w:rPr>
          <w:lang w:eastAsia="zh-CN"/>
        </w:rPr>
        <w:t>）上传到知网</w:t>
      </w:r>
      <w:proofErr w:type="gramStart"/>
      <w:r>
        <w:rPr>
          <w:lang w:eastAsia="zh-CN"/>
        </w:rPr>
        <w:t>研</w:t>
      </w:r>
      <w:proofErr w:type="gramEnd"/>
      <w:r>
        <w:rPr>
          <w:lang w:eastAsia="zh-CN"/>
        </w:rPr>
        <w:t>学客户端。</w:t>
      </w:r>
    </w:p>
    <w:p w14:paraId="5C9C2C6D" w14:textId="77777777" w:rsidR="00A73E44" w:rsidRDefault="00000000">
      <w:pPr>
        <w:rPr>
          <w:lang w:eastAsia="zh-CN"/>
        </w:rPr>
      </w:pPr>
      <w:r>
        <w:rPr>
          <w:lang w:eastAsia="zh-CN"/>
        </w:rPr>
        <w:t xml:space="preserve">     2. </w:t>
      </w:r>
      <w:r>
        <w:rPr>
          <w:lang w:eastAsia="zh-CN"/>
        </w:rPr>
        <w:t>系统自动提取题录信息并显示在文献详情页面。</w:t>
      </w:r>
    </w:p>
    <w:p w14:paraId="6E613D6B" w14:textId="77777777" w:rsidR="00A73E44" w:rsidRDefault="00000000">
      <w:pPr>
        <w:rPr>
          <w:lang w:eastAsia="zh-CN"/>
        </w:rPr>
      </w:pPr>
      <w:r>
        <w:rPr>
          <w:lang w:eastAsia="zh-CN"/>
        </w:rPr>
        <w:t xml:space="preserve">     3. </w:t>
      </w:r>
      <w:r>
        <w:rPr>
          <w:lang w:eastAsia="zh-CN"/>
        </w:rPr>
        <w:t>如果需要更新题录信息，点击</w:t>
      </w:r>
      <w:r>
        <w:rPr>
          <w:lang w:eastAsia="zh-CN"/>
        </w:rPr>
        <w:t>“</w:t>
      </w:r>
      <w:r>
        <w:rPr>
          <w:lang w:eastAsia="zh-CN"/>
        </w:rPr>
        <w:t>更新题录</w:t>
      </w:r>
      <w:r>
        <w:rPr>
          <w:lang w:eastAsia="zh-CN"/>
        </w:rPr>
        <w:t>”</w:t>
      </w:r>
      <w:r>
        <w:rPr>
          <w:lang w:eastAsia="zh-CN"/>
        </w:rPr>
        <w:t>按钮，选择更新方式（如根据</w:t>
      </w:r>
      <w:r>
        <w:rPr>
          <w:lang w:eastAsia="zh-CN"/>
        </w:rPr>
        <w:t>DOI</w:t>
      </w:r>
      <w:r>
        <w:rPr>
          <w:lang w:eastAsia="zh-CN"/>
        </w:rPr>
        <w:t>更新）。</w:t>
      </w:r>
    </w:p>
    <w:p w14:paraId="237E1A53" w14:textId="77777777" w:rsidR="00A73E44" w:rsidRDefault="00A73E44">
      <w:pPr>
        <w:rPr>
          <w:lang w:eastAsia="zh-CN"/>
        </w:rPr>
      </w:pPr>
    </w:p>
    <w:p w14:paraId="37C49DB9" w14:textId="77777777" w:rsidR="00A73E44" w:rsidRDefault="00000000">
      <w:pPr>
        <w:rPr>
          <w:lang w:eastAsia="zh-CN"/>
        </w:rPr>
      </w:pPr>
      <w:r>
        <w:rPr>
          <w:lang w:eastAsia="zh-CN"/>
        </w:rPr>
        <w:t>4. **</w:t>
      </w:r>
      <w:r>
        <w:rPr>
          <w:lang w:eastAsia="zh-CN"/>
        </w:rPr>
        <w:t>文献阅读与笔记记录</w:t>
      </w:r>
      <w:r>
        <w:rPr>
          <w:lang w:eastAsia="zh-CN"/>
        </w:rPr>
        <w:t>**</w:t>
      </w:r>
    </w:p>
    <w:p w14:paraId="0CE38532"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：在阅读文献时，可以随时记录多种类型笔记（摘录、划线、高亮、文本框、批注等）。</w:t>
      </w:r>
    </w:p>
    <w:p w14:paraId="0F79917B"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45CEC5A5" w14:textId="77777777" w:rsidR="00A73E44" w:rsidRDefault="00000000">
      <w:pPr>
        <w:rPr>
          <w:lang w:eastAsia="zh-CN"/>
        </w:rPr>
      </w:pPr>
      <w:r>
        <w:rPr>
          <w:lang w:eastAsia="zh-CN"/>
        </w:rPr>
        <w:t xml:space="preserve">     1. </w:t>
      </w:r>
      <w:r>
        <w:rPr>
          <w:lang w:eastAsia="zh-CN"/>
        </w:rPr>
        <w:t>打开需要阅读的文献文件。</w:t>
      </w:r>
    </w:p>
    <w:p w14:paraId="288119FE" w14:textId="77777777" w:rsidR="00A73E44" w:rsidRDefault="00000000">
      <w:pPr>
        <w:rPr>
          <w:lang w:eastAsia="zh-CN"/>
        </w:rPr>
      </w:pPr>
      <w:r>
        <w:rPr>
          <w:lang w:eastAsia="zh-CN"/>
        </w:rPr>
        <w:t xml:space="preserve">     2. </w:t>
      </w:r>
      <w:r>
        <w:rPr>
          <w:lang w:eastAsia="zh-CN"/>
        </w:rPr>
        <w:t>使用工具栏中的笔记功能（如摘录、划线、高亮等）记录重要内容。</w:t>
      </w:r>
    </w:p>
    <w:p w14:paraId="7BCEF0F3"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笔记</w:t>
      </w:r>
      <w:r>
        <w:rPr>
          <w:lang w:eastAsia="zh-CN"/>
        </w:rPr>
        <w:t>”</w:t>
      </w:r>
      <w:r>
        <w:rPr>
          <w:lang w:eastAsia="zh-CN"/>
        </w:rPr>
        <w:t>按钮，查看和整理记录的笔记内容。</w:t>
      </w:r>
    </w:p>
    <w:p w14:paraId="4CFE85A6" w14:textId="77777777" w:rsidR="00A73E44" w:rsidRDefault="00A73E44">
      <w:pPr>
        <w:rPr>
          <w:lang w:eastAsia="zh-CN"/>
        </w:rPr>
      </w:pPr>
    </w:p>
    <w:p w14:paraId="5B5A1662" w14:textId="77777777" w:rsidR="00A73E44" w:rsidRDefault="00000000">
      <w:pPr>
        <w:rPr>
          <w:lang w:eastAsia="zh-CN"/>
        </w:rPr>
      </w:pPr>
      <w:r>
        <w:rPr>
          <w:lang w:eastAsia="zh-CN"/>
        </w:rPr>
        <w:t>5. **</w:t>
      </w:r>
      <w:r>
        <w:rPr>
          <w:lang w:eastAsia="zh-CN"/>
        </w:rPr>
        <w:t>翻译工具</w:t>
      </w:r>
      <w:r>
        <w:rPr>
          <w:lang w:eastAsia="zh-CN"/>
        </w:rPr>
        <w:t>**</w:t>
      </w:r>
    </w:p>
    <w:p w14:paraId="2A1988B7"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：内</w:t>
      </w:r>
      <w:proofErr w:type="gramStart"/>
      <w:r>
        <w:rPr>
          <w:lang w:eastAsia="zh-CN"/>
        </w:rPr>
        <w:t>嵌学术</w:t>
      </w:r>
      <w:proofErr w:type="gramEnd"/>
      <w:r>
        <w:rPr>
          <w:lang w:eastAsia="zh-CN"/>
        </w:rPr>
        <w:t>领域最权威的翻译工具，支持全文翻译，帮助用户快速理解和学习外文文献。</w:t>
      </w:r>
    </w:p>
    <w:p w14:paraId="309EA986"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51DA59BD" w14:textId="77777777" w:rsidR="00A73E44" w:rsidRDefault="00000000">
      <w:pPr>
        <w:rPr>
          <w:lang w:eastAsia="zh-CN"/>
        </w:rPr>
      </w:pPr>
      <w:r>
        <w:rPr>
          <w:lang w:eastAsia="zh-CN"/>
        </w:rPr>
        <w:t xml:space="preserve">     1. </w:t>
      </w:r>
      <w:r>
        <w:rPr>
          <w:lang w:eastAsia="zh-CN"/>
        </w:rPr>
        <w:t>在阅读外文文献时，选中需要翻译的文本。</w:t>
      </w:r>
    </w:p>
    <w:p w14:paraId="40B17C41" w14:textId="77777777" w:rsidR="00A73E44" w:rsidRDefault="00000000">
      <w:pPr>
        <w:rPr>
          <w:lang w:eastAsia="zh-CN"/>
        </w:rPr>
      </w:pPr>
      <w:r>
        <w:rPr>
          <w:lang w:eastAsia="zh-CN"/>
        </w:rPr>
        <w:t xml:space="preserve">     2. </w:t>
      </w:r>
      <w:r>
        <w:rPr>
          <w:lang w:eastAsia="zh-CN"/>
        </w:rPr>
        <w:t>点击</w:t>
      </w:r>
      <w:r>
        <w:rPr>
          <w:lang w:eastAsia="zh-CN"/>
        </w:rPr>
        <w:t>“</w:t>
      </w:r>
      <w:r>
        <w:rPr>
          <w:lang w:eastAsia="zh-CN"/>
        </w:rPr>
        <w:t>翻译</w:t>
      </w:r>
      <w:r>
        <w:rPr>
          <w:lang w:eastAsia="zh-CN"/>
        </w:rPr>
        <w:t>”</w:t>
      </w:r>
      <w:r>
        <w:rPr>
          <w:lang w:eastAsia="zh-CN"/>
        </w:rPr>
        <w:t>按钮，系统会自动翻译选中的内容。</w:t>
      </w:r>
    </w:p>
    <w:p w14:paraId="73F8A639" w14:textId="77777777" w:rsidR="00A73E44" w:rsidRDefault="00000000">
      <w:pPr>
        <w:rPr>
          <w:lang w:eastAsia="zh-CN"/>
        </w:rPr>
      </w:pPr>
      <w:r>
        <w:rPr>
          <w:lang w:eastAsia="zh-CN"/>
        </w:rPr>
        <w:t xml:space="preserve">     3. </w:t>
      </w:r>
      <w:r>
        <w:rPr>
          <w:lang w:eastAsia="zh-CN"/>
        </w:rPr>
        <w:t>如果需要翻译整篇文献，点击</w:t>
      </w:r>
      <w:r>
        <w:rPr>
          <w:lang w:eastAsia="zh-CN"/>
        </w:rPr>
        <w:t>“</w:t>
      </w:r>
      <w:r>
        <w:rPr>
          <w:lang w:eastAsia="zh-CN"/>
        </w:rPr>
        <w:t>全文翻译</w:t>
      </w:r>
      <w:r>
        <w:rPr>
          <w:lang w:eastAsia="zh-CN"/>
        </w:rPr>
        <w:t>”</w:t>
      </w:r>
      <w:r>
        <w:rPr>
          <w:lang w:eastAsia="zh-CN"/>
        </w:rPr>
        <w:t>按钮。</w:t>
      </w:r>
    </w:p>
    <w:p w14:paraId="250DC608" w14:textId="77777777" w:rsidR="00A73E44" w:rsidRDefault="00A73E44">
      <w:pPr>
        <w:rPr>
          <w:lang w:eastAsia="zh-CN"/>
        </w:rPr>
      </w:pPr>
    </w:p>
    <w:p w14:paraId="1C72D4FC" w14:textId="77777777" w:rsidR="00A73E44" w:rsidRDefault="00000000">
      <w:pPr>
        <w:rPr>
          <w:lang w:eastAsia="zh-CN"/>
        </w:rPr>
      </w:pPr>
      <w:r>
        <w:rPr>
          <w:lang w:eastAsia="zh-CN"/>
        </w:rPr>
        <w:t>6. **</w:t>
      </w:r>
      <w:r>
        <w:rPr>
          <w:lang w:eastAsia="zh-CN"/>
        </w:rPr>
        <w:t>文献矩阵分析</w:t>
      </w:r>
      <w:r>
        <w:rPr>
          <w:lang w:eastAsia="zh-CN"/>
        </w:rPr>
        <w:t>**</w:t>
      </w:r>
    </w:p>
    <w:p w14:paraId="7C61843C" w14:textId="77777777" w:rsidR="00A73E44" w:rsidRDefault="00000000">
      <w:pPr>
        <w:rPr>
          <w:lang w:eastAsia="zh-CN"/>
        </w:rPr>
      </w:pPr>
      <w:r>
        <w:rPr>
          <w:lang w:eastAsia="zh-CN"/>
        </w:rPr>
        <w:lastRenderedPageBreak/>
        <w:t xml:space="preserve">   - **</w:t>
      </w:r>
      <w:r>
        <w:rPr>
          <w:lang w:eastAsia="zh-CN"/>
        </w:rPr>
        <w:t>描述</w:t>
      </w:r>
      <w:r>
        <w:rPr>
          <w:lang w:eastAsia="zh-CN"/>
        </w:rPr>
        <w:t>**</w:t>
      </w:r>
      <w:r>
        <w:rPr>
          <w:lang w:eastAsia="zh-CN"/>
        </w:rPr>
        <w:t>：支持对单篇文献、参考</w:t>
      </w:r>
      <w:r>
        <w:rPr>
          <w:lang w:eastAsia="zh-CN"/>
        </w:rPr>
        <w:t>/</w:t>
      </w:r>
      <w:r>
        <w:rPr>
          <w:lang w:eastAsia="zh-CN"/>
        </w:rPr>
        <w:t>引证文献、专题文献进行自定义要素的归纳整理和多维度对比分析。</w:t>
      </w:r>
    </w:p>
    <w:p w14:paraId="441AF6F2"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59807336" w14:textId="77777777" w:rsidR="00A73E44" w:rsidRDefault="00000000">
      <w:pPr>
        <w:rPr>
          <w:lang w:eastAsia="zh-CN"/>
        </w:rPr>
      </w:pPr>
      <w:r>
        <w:rPr>
          <w:lang w:eastAsia="zh-CN"/>
        </w:rPr>
        <w:t xml:space="preserve">     1. </w:t>
      </w:r>
      <w:r>
        <w:rPr>
          <w:lang w:eastAsia="zh-CN"/>
        </w:rPr>
        <w:t>在</w:t>
      </w:r>
      <w:r>
        <w:rPr>
          <w:lang w:eastAsia="zh-CN"/>
        </w:rPr>
        <w:t>“</w:t>
      </w:r>
      <w:r>
        <w:rPr>
          <w:lang w:eastAsia="zh-CN"/>
        </w:rPr>
        <w:t>我的文献</w:t>
      </w:r>
      <w:r>
        <w:rPr>
          <w:lang w:eastAsia="zh-CN"/>
        </w:rPr>
        <w:t>”</w:t>
      </w:r>
      <w:r>
        <w:rPr>
          <w:lang w:eastAsia="zh-CN"/>
        </w:rPr>
        <w:t>模块中，选择需要分析的文献。</w:t>
      </w:r>
    </w:p>
    <w:p w14:paraId="2FD0BB88" w14:textId="77777777" w:rsidR="00A73E44" w:rsidRDefault="00000000">
      <w:pPr>
        <w:rPr>
          <w:lang w:eastAsia="zh-CN"/>
        </w:rPr>
      </w:pPr>
      <w:r>
        <w:rPr>
          <w:lang w:eastAsia="zh-CN"/>
        </w:rPr>
        <w:t xml:space="preserve">     2. </w:t>
      </w:r>
      <w:r>
        <w:rPr>
          <w:lang w:eastAsia="zh-CN"/>
        </w:rPr>
        <w:t>点击</w:t>
      </w:r>
      <w:r>
        <w:rPr>
          <w:lang w:eastAsia="zh-CN"/>
        </w:rPr>
        <w:t>“</w:t>
      </w:r>
      <w:r>
        <w:rPr>
          <w:lang w:eastAsia="zh-CN"/>
        </w:rPr>
        <w:t>文献矩阵</w:t>
      </w:r>
      <w:r>
        <w:rPr>
          <w:lang w:eastAsia="zh-CN"/>
        </w:rPr>
        <w:t>”</w:t>
      </w:r>
      <w:r>
        <w:rPr>
          <w:lang w:eastAsia="zh-CN"/>
        </w:rPr>
        <w:t>按钮，进入文献矩阵分析页面。</w:t>
      </w:r>
    </w:p>
    <w:p w14:paraId="75B70CDF" w14:textId="77777777" w:rsidR="00A73E44" w:rsidRDefault="00000000">
      <w:pPr>
        <w:rPr>
          <w:lang w:eastAsia="zh-CN"/>
        </w:rPr>
      </w:pPr>
      <w:r>
        <w:rPr>
          <w:lang w:eastAsia="zh-CN"/>
        </w:rPr>
        <w:t xml:space="preserve">     3. </w:t>
      </w:r>
      <w:r>
        <w:rPr>
          <w:lang w:eastAsia="zh-CN"/>
        </w:rPr>
        <w:t>自定义分析要素（如作者、关键词、研究方法等）。</w:t>
      </w:r>
    </w:p>
    <w:p w14:paraId="0A75B742" w14:textId="77777777" w:rsidR="00A73E44" w:rsidRDefault="00000000">
      <w:pPr>
        <w:rPr>
          <w:lang w:eastAsia="zh-CN"/>
        </w:rPr>
      </w:pPr>
      <w:r>
        <w:rPr>
          <w:lang w:eastAsia="zh-CN"/>
        </w:rPr>
        <w:t xml:space="preserve">     4. </w:t>
      </w:r>
      <w:r>
        <w:rPr>
          <w:lang w:eastAsia="zh-CN"/>
        </w:rPr>
        <w:t>点击</w:t>
      </w:r>
      <w:r>
        <w:rPr>
          <w:lang w:eastAsia="zh-CN"/>
        </w:rPr>
        <w:t>“</w:t>
      </w:r>
      <w:r>
        <w:rPr>
          <w:lang w:eastAsia="zh-CN"/>
        </w:rPr>
        <w:t>分析</w:t>
      </w:r>
      <w:r>
        <w:rPr>
          <w:lang w:eastAsia="zh-CN"/>
        </w:rPr>
        <w:t>”</w:t>
      </w:r>
      <w:r>
        <w:rPr>
          <w:lang w:eastAsia="zh-CN"/>
        </w:rPr>
        <w:t>按钮，系统会生成文献矩阵表格，进行对比分析。</w:t>
      </w:r>
    </w:p>
    <w:p w14:paraId="61041659" w14:textId="77777777" w:rsidR="00A73E44" w:rsidRDefault="00A73E44">
      <w:pPr>
        <w:rPr>
          <w:lang w:eastAsia="zh-CN"/>
        </w:rPr>
      </w:pPr>
    </w:p>
    <w:p w14:paraId="74DA3716" w14:textId="77777777" w:rsidR="00A73E44" w:rsidRDefault="00000000">
      <w:pPr>
        <w:rPr>
          <w:lang w:eastAsia="zh-CN"/>
        </w:rPr>
      </w:pPr>
      <w:r>
        <w:rPr>
          <w:lang w:eastAsia="zh-CN"/>
        </w:rPr>
        <w:t>7. **</w:t>
      </w:r>
      <w:r>
        <w:rPr>
          <w:lang w:eastAsia="zh-CN"/>
        </w:rPr>
        <w:t>学习笔记管理</w:t>
      </w:r>
      <w:r>
        <w:rPr>
          <w:lang w:eastAsia="zh-CN"/>
        </w:rPr>
        <w:t>**</w:t>
      </w:r>
    </w:p>
    <w:p w14:paraId="72803044"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：支持按时间段、标签、星标、文献等管理学习笔记，对学习成果进行高效整理。</w:t>
      </w:r>
    </w:p>
    <w:p w14:paraId="3AC8827C"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3942AA89" w14:textId="77777777" w:rsidR="00A73E44" w:rsidRDefault="00000000">
      <w:pPr>
        <w:rPr>
          <w:lang w:eastAsia="zh-CN"/>
        </w:rPr>
      </w:pPr>
      <w:r>
        <w:rPr>
          <w:lang w:eastAsia="zh-CN"/>
        </w:rPr>
        <w:t xml:space="preserve">     1. </w:t>
      </w:r>
      <w:r>
        <w:rPr>
          <w:lang w:eastAsia="zh-CN"/>
        </w:rPr>
        <w:t>在</w:t>
      </w:r>
      <w:r>
        <w:rPr>
          <w:lang w:eastAsia="zh-CN"/>
        </w:rPr>
        <w:t>“</w:t>
      </w:r>
      <w:r>
        <w:rPr>
          <w:lang w:eastAsia="zh-CN"/>
        </w:rPr>
        <w:t>我的笔记</w:t>
      </w:r>
      <w:r>
        <w:rPr>
          <w:lang w:eastAsia="zh-CN"/>
        </w:rPr>
        <w:t>”</w:t>
      </w:r>
      <w:r>
        <w:rPr>
          <w:lang w:eastAsia="zh-CN"/>
        </w:rPr>
        <w:t>模块中，查看记录的笔记列表。</w:t>
      </w:r>
    </w:p>
    <w:p w14:paraId="4D951B4A" w14:textId="77777777" w:rsidR="00A73E44" w:rsidRDefault="00000000">
      <w:pPr>
        <w:rPr>
          <w:lang w:eastAsia="zh-CN"/>
        </w:rPr>
      </w:pPr>
      <w:r>
        <w:rPr>
          <w:lang w:eastAsia="zh-CN"/>
        </w:rPr>
        <w:t xml:space="preserve">     2. </w:t>
      </w:r>
      <w:r>
        <w:rPr>
          <w:lang w:eastAsia="zh-CN"/>
        </w:rPr>
        <w:t>使用筛选功能（如按时间段、标签等）查找特定的笔记。</w:t>
      </w:r>
    </w:p>
    <w:p w14:paraId="6C44D7B2" w14:textId="77777777" w:rsidR="00A73E44" w:rsidRDefault="00000000">
      <w:pPr>
        <w:rPr>
          <w:lang w:eastAsia="zh-CN"/>
        </w:rPr>
      </w:pPr>
      <w:r>
        <w:rPr>
          <w:lang w:eastAsia="zh-CN"/>
        </w:rPr>
        <w:t xml:space="preserve">     3. </w:t>
      </w:r>
      <w:r>
        <w:rPr>
          <w:lang w:eastAsia="zh-CN"/>
        </w:rPr>
        <w:t>对笔记进行编辑、删除或导出操作。</w:t>
      </w:r>
    </w:p>
    <w:p w14:paraId="2813C47F" w14:textId="77777777" w:rsidR="00A73E44" w:rsidRDefault="00A73E44">
      <w:pPr>
        <w:rPr>
          <w:lang w:eastAsia="zh-CN"/>
        </w:rPr>
      </w:pPr>
    </w:p>
    <w:p w14:paraId="1966074B" w14:textId="77777777" w:rsidR="00A73E44" w:rsidRDefault="00000000">
      <w:pPr>
        <w:rPr>
          <w:lang w:eastAsia="zh-CN"/>
        </w:rPr>
      </w:pPr>
      <w:r>
        <w:rPr>
          <w:lang w:eastAsia="zh-CN"/>
        </w:rPr>
        <w:t>8. **AI</w:t>
      </w:r>
      <w:r>
        <w:rPr>
          <w:lang w:eastAsia="zh-CN"/>
        </w:rPr>
        <w:t>辅助功能</w:t>
      </w:r>
      <w:r>
        <w:rPr>
          <w:lang w:eastAsia="zh-CN"/>
        </w:rPr>
        <w:t>**</w:t>
      </w:r>
    </w:p>
    <w:p w14:paraId="7A3282D6"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：支持</w:t>
      </w:r>
      <w:r>
        <w:rPr>
          <w:lang w:eastAsia="zh-CN"/>
        </w:rPr>
        <w:t>AI</w:t>
      </w:r>
      <w:r>
        <w:rPr>
          <w:lang w:eastAsia="zh-CN"/>
        </w:rPr>
        <w:t>专题探究、</w:t>
      </w:r>
      <w:r>
        <w:rPr>
          <w:lang w:eastAsia="zh-CN"/>
        </w:rPr>
        <w:t>AI</w:t>
      </w:r>
      <w:r>
        <w:rPr>
          <w:lang w:eastAsia="zh-CN"/>
        </w:rPr>
        <w:t>研读和</w:t>
      </w:r>
      <w:r>
        <w:rPr>
          <w:lang w:eastAsia="zh-CN"/>
        </w:rPr>
        <w:t>AI</w:t>
      </w:r>
      <w:r>
        <w:rPr>
          <w:lang w:eastAsia="zh-CN"/>
        </w:rPr>
        <w:t>矩阵等功能，通过</w:t>
      </w:r>
      <w:r>
        <w:rPr>
          <w:lang w:eastAsia="zh-CN"/>
        </w:rPr>
        <w:t>AI</w:t>
      </w:r>
      <w:r>
        <w:rPr>
          <w:lang w:eastAsia="zh-CN"/>
        </w:rPr>
        <w:t>技术快速了解研究基础和文献内容，提高阅读效率。</w:t>
      </w:r>
    </w:p>
    <w:p w14:paraId="7ED24D97"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64F791D0" w14:textId="77777777" w:rsidR="00A73E44" w:rsidRDefault="00000000">
      <w:pPr>
        <w:rPr>
          <w:lang w:eastAsia="zh-CN"/>
        </w:rPr>
      </w:pPr>
      <w:r>
        <w:rPr>
          <w:lang w:eastAsia="zh-CN"/>
        </w:rPr>
        <w:t xml:space="preserve">     1. </w:t>
      </w:r>
      <w:r>
        <w:rPr>
          <w:lang w:eastAsia="zh-CN"/>
        </w:rPr>
        <w:t>在</w:t>
      </w:r>
      <w:r>
        <w:rPr>
          <w:lang w:eastAsia="zh-CN"/>
        </w:rPr>
        <w:t>“AI</w:t>
      </w:r>
      <w:r>
        <w:rPr>
          <w:lang w:eastAsia="zh-CN"/>
        </w:rPr>
        <w:t>辅助</w:t>
      </w:r>
      <w:r>
        <w:rPr>
          <w:lang w:eastAsia="zh-CN"/>
        </w:rPr>
        <w:t>”</w:t>
      </w:r>
      <w:r>
        <w:rPr>
          <w:lang w:eastAsia="zh-CN"/>
        </w:rPr>
        <w:t>模块中，选择需要分析的文献或专题。</w:t>
      </w:r>
    </w:p>
    <w:p w14:paraId="08A1D16D" w14:textId="77777777" w:rsidR="00A73E44" w:rsidRDefault="00000000">
      <w:pPr>
        <w:rPr>
          <w:lang w:eastAsia="zh-CN"/>
        </w:rPr>
      </w:pPr>
      <w:r>
        <w:rPr>
          <w:lang w:eastAsia="zh-CN"/>
        </w:rPr>
        <w:t xml:space="preserve">     2. </w:t>
      </w:r>
      <w:r>
        <w:rPr>
          <w:lang w:eastAsia="zh-CN"/>
        </w:rPr>
        <w:t>点击</w:t>
      </w:r>
      <w:r>
        <w:rPr>
          <w:lang w:eastAsia="zh-CN"/>
        </w:rPr>
        <w:t>“AI</w:t>
      </w:r>
      <w:r>
        <w:rPr>
          <w:lang w:eastAsia="zh-CN"/>
        </w:rPr>
        <w:t>专题探究</w:t>
      </w:r>
      <w:r>
        <w:rPr>
          <w:lang w:eastAsia="zh-CN"/>
        </w:rPr>
        <w:t>”</w:t>
      </w:r>
      <w:r>
        <w:rPr>
          <w:lang w:eastAsia="zh-CN"/>
        </w:rPr>
        <w:t>或</w:t>
      </w:r>
      <w:r>
        <w:rPr>
          <w:lang w:eastAsia="zh-CN"/>
        </w:rPr>
        <w:t>“AI</w:t>
      </w:r>
      <w:r>
        <w:rPr>
          <w:lang w:eastAsia="zh-CN"/>
        </w:rPr>
        <w:t>研读</w:t>
      </w:r>
      <w:r>
        <w:rPr>
          <w:lang w:eastAsia="zh-CN"/>
        </w:rPr>
        <w:t>”</w:t>
      </w:r>
      <w:r>
        <w:rPr>
          <w:lang w:eastAsia="zh-CN"/>
        </w:rPr>
        <w:t>按钮。</w:t>
      </w:r>
    </w:p>
    <w:p w14:paraId="42EBF58D" w14:textId="77777777" w:rsidR="00A73E44" w:rsidRDefault="00000000">
      <w:pPr>
        <w:rPr>
          <w:lang w:eastAsia="zh-CN"/>
        </w:rPr>
      </w:pPr>
      <w:r>
        <w:rPr>
          <w:lang w:eastAsia="zh-CN"/>
        </w:rPr>
        <w:lastRenderedPageBreak/>
        <w:t xml:space="preserve">     3. </w:t>
      </w:r>
      <w:r>
        <w:rPr>
          <w:lang w:eastAsia="zh-CN"/>
        </w:rPr>
        <w:t>系统会自动分析文献内容，生成</w:t>
      </w:r>
      <w:r>
        <w:rPr>
          <w:lang w:eastAsia="zh-CN"/>
        </w:rPr>
        <w:t>AI</w:t>
      </w:r>
      <w:r>
        <w:rPr>
          <w:lang w:eastAsia="zh-CN"/>
        </w:rPr>
        <w:t>分析报告。</w:t>
      </w:r>
    </w:p>
    <w:p w14:paraId="7137E97A" w14:textId="77777777" w:rsidR="00A73E44" w:rsidRDefault="00A73E44">
      <w:pPr>
        <w:rPr>
          <w:lang w:eastAsia="zh-CN"/>
        </w:rPr>
      </w:pPr>
    </w:p>
    <w:p w14:paraId="0904E390" w14:textId="77777777" w:rsidR="00A73E44" w:rsidRDefault="00000000">
      <w:pPr>
        <w:rPr>
          <w:lang w:eastAsia="zh-CN"/>
        </w:rPr>
      </w:pPr>
      <w:r>
        <w:rPr>
          <w:lang w:eastAsia="zh-CN"/>
        </w:rPr>
        <w:t>9. **OCR</w:t>
      </w:r>
      <w:r>
        <w:rPr>
          <w:lang w:eastAsia="zh-CN"/>
        </w:rPr>
        <w:t>文字识别</w:t>
      </w:r>
      <w:r>
        <w:rPr>
          <w:lang w:eastAsia="zh-CN"/>
        </w:rPr>
        <w:t>**</w:t>
      </w:r>
    </w:p>
    <w:p w14:paraId="1B9AB0B4"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：支持</w:t>
      </w:r>
      <w:r>
        <w:rPr>
          <w:lang w:eastAsia="zh-CN"/>
        </w:rPr>
        <w:t>OCR</w:t>
      </w:r>
      <w:r>
        <w:rPr>
          <w:lang w:eastAsia="zh-CN"/>
        </w:rPr>
        <w:t>识别图片中的文字，快速提取文本内容，方便编辑。</w:t>
      </w:r>
    </w:p>
    <w:p w14:paraId="1879B55F"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02FB809" w14:textId="77777777" w:rsidR="00A73E44" w:rsidRDefault="00000000">
      <w:pPr>
        <w:rPr>
          <w:lang w:eastAsia="zh-CN"/>
        </w:rPr>
      </w:pPr>
      <w:r>
        <w:rPr>
          <w:lang w:eastAsia="zh-CN"/>
        </w:rPr>
        <w:t xml:space="preserve">     1. </w:t>
      </w:r>
      <w:r>
        <w:rPr>
          <w:lang w:eastAsia="zh-CN"/>
        </w:rPr>
        <w:t>在阅读文献时，选中需要识别的图片区域。</w:t>
      </w:r>
    </w:p>
    <w:p w14:paraId="11B3DF6E" w14:textId="77777777" w:rsidR="00A73E44" w:rsidRDefault="00000000">
      <w:pPr>
        <w:rPr>
          <w:lang w:eastAsia="zh-CN"/>
        </w:rPr>
      </w:pPr>
      <w:r>
        <w:rPr>
          <w:lang w:eastAsia="zh-CN"/>
        </w:rPr>
        <w:t xml:space="preserve">     2. </w:t>
      </w:r>
      <w:r>
        <w:rPr>
          <w:lang w:eastAsia="zh-CN"/>
        </w:rPr>
        <w:t>点击</w:t>
      </w:r>
      <w:r>
        <w:rPr>
          <w:lang w:eastAsia="zh-CN"/>
        </w:rPr>
        <w:t>“OCR</w:t>
      </w:r>
      <w:r>
        <w:rPr>
          <w:lang w:eastAsia="zh-CN"/>
        </w:rPr>
        <w:t>识别</w:t>
      </w:r>
      <w:r>
        <w:rPr>
          <w:lang w:eastAsia="zh-CN"/>
        </w:rPr>
        <w:t>”</w:t>
      </w:r>
      <w:r>
        <w:rPr>
          <w:lang w:eastAsia="zh-CN"/>
        </w:rPr>
        <w:t>按钮，系统会自动识别图片中的文字。</w:t>
      </w:r>
    </w:p>
    <w:p w14:paraId="3C8F2E3E" w14:textId="77777777" w:rsidR="00A73E44" w:rsidRDefault="00000000">
      <w:pPr>
        <w:rPr>
          <w:lang w:eastAsia="zh-CN"/>
        </w:rPr>
      </w:pPr>
      <w:r>
        <w:rPr>
          <w:lang w:eastAsia="zh-CN"/>
        </w:rPr>
        <w:t xml:space="preserve">     3. </w:t>
      </w:r>
      <w:r>
        <w:rPr>
          <w:lang w:eastAsia="zh-CN"/>
        </w:rPr>
        <w:t>识别完成后，可以对提取的文本进行编辑和保存。</w:t>
      </w:r>
    </w:p>
    <w:p w14:paraId="5BEDCB9A" w14:textId="77777777" w:rsidR="00A73E44" w:rsidRDefault="00A73E44">
      <w:pPr>
        <w:rPr>
          <w:lang w:eastAsia="zh-CN"/>
        </w:rPr>
      </w:pPr>
    </w:p>
    <w:p w14:paraId="4CA8ACEF" w14:textId="77777777" w:rsidR="00A73E44" w:rsidRDefault="00000000">
      <w:pPr>
        <w:rPr>
          <w:lang w:eastAsia="zh-CN"/>
        </w:rPr>
      </w:pPr>
      <w:r>
        <w:rPr>
          <w:lang w:eastAsia="zh-CN"/>
        </w:rPr>
        <w:t>10. **</w:t>
      </w:r>
      <w:r>
        <w:rPr>
          <w:lang w:eastAsia="zh-CN"/>
        </w:rPr>
        <w:t>离线阅读</w:t>
      </w:r>
      <w:r>
        <w:rPr>
          <w:lang w:eastAsia="zh-CN"/>
        </w:rPr>
        <w:t>**</w:t>
      </w:r>
    </w:p>
    <w:p w14:paraId="7DFF2C6E"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：可将在线阅读过的</w:t>
      </w:r>
      <w:r>
        <w:rPr>
          <w:lang w:eastAsia="zh-CN"/>
        </w:rPr>
        <w:t>CNKI</w:t>
      </w:r>
      <w:r>
        <w:rPr>
          <w:lang w:eastAsia="zh-CN"/>
        </w:rPr>
        <w:t>文献缓存到本地，离线情况下仍能在</w:t>
      </w:r>
      <w:proofErr w:type="gramStart"/>
      <w:r>
        <w:rPr>
          <w:lang w:eastAsia="zh-CN"/>
        </w:rPr>
        <w:t>研</w:t>
      </w:r>
      <w:proofErr w:type="gramEnd"/>
      <w:r>
        <w:rPr>
          <w:lang w:eastAsia="zh-CN"/>
        </w:rPr>
        <w:t>学桌面</w:t>
      </w:r>
      <w:proofErr w:type="gramStart"/>
      <w:r>
        <w:rPr>
          <w:lang w:eastAsia="zh-CN"/>
        </w:rPr>
        <w:t>端继续</w:t>
      </w:r>
      <w:proofErr w:type="gramEnd"/>
      <w:r>
        <w:rPr>
          <w:lang w:eastAsia="zh-CN"/>
        </w:rPr>
        <w:t>阅读。</w:t>
      </w:r>
    </w:p>
    <w:p w14:paraId="41586F79"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78B94401" w14:textId="77777777" w:rsidR="00A73E44" w:rsidRDefault="00000000">
      <w:pPr>
        <w:rPr>
          <w:lang w:eastAsia="zh-CN"/>
        </w:rPr>
      </w:pPr>
      <w:r>
        <w:rPr>
          <w:lang w:eastAsia="zh-CN"/>
        </w:rPr>
        <w:t xml:space="preserve">      1. </w:t>
      </w:r>
      <w:r>
        <w:rPr>
          <w:lang w:eastAsia="zh-CN"/>
        </w:rPr>
        <w:t>在线阅读文献时，点击</w:t>
      </w:r>
      <w:r>
        <w:rPr>
          <w:lang w:eastAsia="zh-CN"/>
        </w:rPr>
        <w:t>“</w:t>
      </w:r>
      <w:r>
        <w:rPr>
          <w:lang w:eastAsia="zh-CN"/>
        </w:rPr>
        <w:t>缓存</w:t>
      </w:r>
      <w:r>
        <w:rPr>
          <w:lang w:eastAsia="zh-CN"/>
        </w:rPr>
        <w:t>”</w:t>
      </w:r>
      <w:r>
        <w:rPr>
          <w:lang w:eastAsia="zh-CN"/>
        </w:rPr>
        <w:t>按钮。</w:t>
      </w:r>
    </w:p>
    <w:p w14:paraId="7672CC67" w14:textId="77777777" w:rsidR="00A73E44" w:rsidRDefault="00000000">
      <w:pPr>
        <w:rPr>
          <w:lang w:eastAsia="zh-CN"/>
        </w:rPr>
      </w:pPr>
      <w:r>
        <w:rPr>
          <w:lang w:eastAsia="zh-CN"/>
        </w:rPr>
        <w:t xml:space="preserve">      2. </w:t>
      </w:r>
      <w:r>
        <w:rPr>
          <w:lang w:eastAsia="zh-CN"/>
        </w:rPr>
        <w:t>文献会自动缓存到本地。</w:t>
      </w:r>
    </w:p>
    <w:p w14:paraId="2D1876F1" w14:textId="77777777" w:rsidR="00A73E44" w:rsidRDefault="00000000">
      <w:pPr>
        <w:rPr>
          <w:lang w:eastAsia="zh-CN"/>
        </w:rPr>
      </w:pPr>
      <w:r>
        <w:rPr>
          <w:lang w:eastAsia="zh-CN"/>
        </w:rPr>
        <w:t xml:space="preserve">      3. </w:t>
      </w:r>
      <w:r>
        <w:rPr>
          <w:lang w:eastAsia="zh-CN"/>
        </w:rPr>
        <w:t>在离线状态下，打开知网</w:t>
      </w:r>
      <w:proofErr w:type="gramStart"/>
      <w:r>
        <w:rPr>
          <w:lang w:eastAsia="zh-CN"/>
        </w:rPr>
        <w:t>研</w:t>
      </w:r>
      <w:proofErr w:type="gramEnd"/>
      <w:r>
        <w:rPr>
          <w:lang w:eastAsia="zh-CN"/>
        </w:rPr>
        <w:t>学客户端，选择</w:t>
      </w:r>
      <w:r>
        <w:rPr>
          <w:lang w:eastAsia="zh-CN"/>
        </w:rPr>
        <w:t>“</w:t>
      </w:r>
      <w:r>
        <w:rPr>
          <w:lang w:eastAsia="zh-CN"/>
        </w:rPr>
        <w:t>离线阅读</w:t>
      </w:r>
      <w:r>
        <w:rPr>
          <w:lang w:eastAsia="zh-CN"/>
        </w:rPr>
        <w:t>”</w:t>
      </w:r>
      <w:r>
        <w:rPr>
          <w:lang w:eastAsia="zh-CN"/>
        </w:rPr>
        <w:t>模式，即可继续阅读缓存的文献。</w:t>
      </w:r>
    </w:p>
    <w:p w14:paraId="1E97C834" w14:textId="77777777" w:rsidR="00A73E44" w:rsidRDefault="00A73E44">
      <w:pPr>
        <w:rPr>
          <w:lang w:eastAsia="zh-CN"/>
        </w:rPr>
      </w:pPr>
    </w:p>
    <w:p w14:paraId="3FE845C3" w14:textId="77777777" w:rsidR="00A73E44" w:rsidRDefault="00000000">
      <w:pPr>
        <w:rPr>
          <w:lang w:eastAsia="zh-CN"/>
        </w:rPr>
      </w:pPr>
      <w:r>
        <w:rPr>
          <w:lang w:eastAsia="zh-CN"/>
        </w:rPr>
        <w:t>11. **</w:t>
      </w:r>
      <w:r>
        <w:rPr>
          <w:lang w:eastAsia="zh-CN"/>
        </w:rPr>
        <w:t>文献引用与参考文献生成</w:t>
      </w:r>
      <w:r>
        <w:rPr>
          <w:lang w:eastAsia="zh-CN"/>
        </w:rPr>
        <w:t>**</w:t>
      </w:r>
    </w:p>
    <w:p w14:paraId="4CC91FA2"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：在</w:t>
      </w:r>
      <w:r>
        <w:rPr>
          <w:lang w:eastAsia="zh-CN"/>
        </w:rPr>
        <w:t>Word</w:t>
      </w:r>
      <w:r>
        <w:rPr>
          <w:lang w:eastAsia="zh-CN"/>
        </w:rPr>
        <w:t>中嵌入知网</w:t>
      </w:r>
      <w:proofErr w:type="gramStart"/>
      <w:r>
        <w:rPr>
          <w:lang w:eastAsia="zh-CN"/>
        </w:rPr>
        <w:t>研</w:t>
      </w:r>
      <w:proofErr w:type="gramEnd"/>
      <w:r>
        <w:rPr>
          <w:lang w:eastAsia="zh-CN"/>
        </w:rPr>
        <w:t>学插件，可一键引用文献，自动生成参考文献，支持</w:t>
      </w:r>
      <w:r>
        <w:rPr>
          <w:lang w:eastAsia="zh-CN"/>
        </w:rPr>
        <w:t>GB/T7714</w:t>
      </w:r>
      <w:r>
        <w:rPr>
          <w:lang w:eastAsia="zh-CN"/>
        </w:rPr>
        <w:t>、</w:t>
      </w:r>
      <w:r>
        <w:rPr>
          <w:lang w:eastAsia="zh-CN"/>
        </w:rPr>
        <w:t>MLA</w:t>
      </w:r>
      <w:r>
        <w:rPr>
          <w:lang w:eastAsia="zh-CN"/>
        </w:rPr>
        <w:t>、</w:t>
      </w:r>
      <w:r>
        <w:rPr>
          <w:lang w:eastAsia="zh-CN"/>
        </w:rPr>
        <w:t>APA</w:t>
      </w:r>
      <w:r>
        <w:rPr>
          <w:lang w:eastAsia="zh-CN"/>
        </w:rPr>
        <w:t>等多种引用格式。</w:t>
      </w:r>
    </w:p>
    <w:p w14:paraId="5ACF62DD"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6110B065" w14:textId="77777777" w:rsidR="00A73E44" w:rsidRDefault="00000000">
      <w:pPr>
        <w:rPr>
          <w:lang w:eastAsia="zh-CN"/>
        </w:rPr>
      </w:pPr>
      <w:r>
        <w:rPr>
          <w:lang w:eastAsia="zh-CN"/>
        </w:rPr>
        <w:lastRenderedPageBreak/>
        <w:t xml:space="preserve">      1. </w:t>
      </w:r>
      <w:r>
        <w:rPr>
          <w:lang w:eastAsia="zh-CN"/>
        </w:rPr>
        <w:t>安装知网</w:t>
      </w:r>
      <w:proofErr w:type="gramStart"/>
      <w:r>
        <w:rPr>
          <w:lang w:eastAsia="zh-CN"/>
        </w:rPr>
        <w:t>研</w:t>
      </w:r>
      <w:proofErr w:type="gramEnd"/>
      <w:r>
        <w:rPr>
          <w:lang w:eastAsia="zh-CN"/>
        </w:rPr>
        <w:t>学客户端后，确保</w:t>
      </w:r>
      <w:r>
        <w:rPr>
          <w:lang w:eastAsia="zh-CN"/>
        </w:rPr>
        <w:t>Word</w:t>
      </w:r>
      <w:r>
        <w:rPr>
          <w:lang w:eastAsia="zh-CN"/>
        </w:rPr>
        <w:t>插件已同步安装。</w:t>
      </w:r>
    </w:p>
    <w:p w14:paraId="584BF30C" w14:textId="77777777" w:rsidR="00A73E44" w:rsidRDefault="00000000">
      <w:pPr>
        <w:rPr>
          <w:lang w:eastAsia="zh-CN"/>
        </w:rPr>
      </w:pPr>
      <w:r>
        <w:rPr>
          <w:lang w:eastAsia="zh-CN"/>
        </w:rPr>
        <w:t xml:space="preserve">      2. </w:t>
      </w:r>
      <w:r>
        <w:rPr>
          <w:lang w:eastAsia="zh-CN"/>
        </w:rPr>
        <w:t>在</w:t>
      </w:r>
      <w:r>
        <w:rPr>
          <w:lang w:eastAsia="zh-CN"/>
        </w:rPr>
        <w:t>Word</w:t>
      </w:r>
      <w:r>
        <w:rPr>
          <w:lang w:eastAsia="zh-CN"/>
        </w:rPr>
        <w:t>文档中，点击</w:t>
      </w:r>
      <w:r>
        <w:rPr>
          <w:lang w:eastAsia="zh-CN"/>
        </w:rPr>
        <w:t>“</w:t>
      </w:r>
      <w:r>
        <w:rPr>
          <w:lang w:eastAsia="zh-CN"/>
        </w:rPr>
        <w:t>知网</w:t>
      </w:r>
      <w:proofErr w:type="gramStart"/>
      <w:r>
        <w:rPr>
          <w:lang w:eastAsia="zh-CN"/>
        </w:rPr>
        <w:t>研</w:t>
      </w:r>
      <w:proofErr w:type="gramEnd"/>
      <w:r>
        <w:rPr>
          <w:lang w:eastAsia="zh-CN"/>
        </w:rPr>
        <w:t>学</w:t>
      </w:r>
      <w:r>
        <w:rPr>
          <w:lang w:eastAsia="zh-CN"/>
        </w:rPr>
        <w:t>”</w:t>
      </w:r>
      <w:r>
        <w:rPr>
          <w:lang w:eastAsia="zh-CN"/>
        </w:rPr>
        <w:t>插件按钮。</w:t>
      </w:r>
    </w:p>
    <w:p w14:paraId="74B803D3" w14:textId="77777777" w:rsidR="00A73E44" w:rsidRDefault="00000000">
      <w:pPr>
        <w:rPr>
          <w:lang w:eastAsia="zh-CN"/>
        </w:rPr>
      </w:pPr>
      <w:r>
        <w:rPr>
          <w:lang w:eastAsia="zh-CN"/>
        </w:rPr>
        <w:t xml:space="preserve">      3. </w:t>
      </w:r>
      <w:r>
        <w:rPr>
          <w:lang w:eastAsia="zh-CN"/>
        </w:rPr>
        <w:t>选择需要引用的文献，点击</w:t>
      </w:r>
      <w:r>
        <w:rPr>
          <w:lang w:eastAsia="zh-CN"/>
        </w:rPr>
        <w:t>“</w:t>
      </w:r>
      <w:r>
        <w:rPr>
          <w:lang w:eastAsia="zh-CN"/>
        </w:rPr>
        <w:t>插入引用</w:t>
      </w:r>
      <w:r>
        <w:rPr>
          <w:lang w:eastAsia="zh-CN"/>
        </w:rPr>
        <w:t>”</w:t>
      </w:r>
      <w:r>
        <w:rPr>
          <w:lang w:eastAsia="zh-CN"/>
        </w:rPr>
        <w:t>按钮。</w:t>
      </w:r>
    </w:p>
    <w:p w14:paraId="5277A824" w14:textId="77777777" w:rsidR="00A73E44" w:rsidRDefault="00000000">
      <w:pPr>
        <w:rPr>
          <w:lang w:eastAsia="zh-CN"/>
        </w:rPr>
      </w:pPr>
      <w:r>
        <w:rPr>
          <w:lang w:eastAsia="zh-CN"/>
        </w:rPr>
        <w:t xml:space="preserve">      4. </w:t>
      </w:r>
      <w:r>
        <w:rPr>
          <w:lang w:eastAsia="zh-CN"/>
        </w:rPr>
        <w:t>系统会自动生成参考文献格式。</w:t>
      </w:r>
    </w:p>
    <w:p w14:paraId="537A5BE5" w14:textId="77777777" w:rsidR="00A73E44" w:rsidRDefault="00A73E44">
      <w:pPr>
        <w:rPr>
          <w:lang w:eastAsia="zh-CN"/>
        </w:rPr>
      </w:pPr>
    </w:p>
    <w:p w14:paraId="182452D6" w14:textId="77777777" w:rsidR="00A73E44" w:rsidRDefault="00000000">
      <w:pPr>
        <w:rPr>
          <w:lang w:eastAsia="zh-CN"/>
        </w:rPr>
      </w:pPr>
      <w:r>
        <w:rPr>
          <w:lang w:eastAsia="zh-CN"/>
        </w:rPr>
        <w:t xml:space="preserve">### </w:t>
      </w:r>
      <w:r>
        <w:rPr>
          <w:lang w:eastAsia="zh-CN"/>
        </w:rPr>
        <w:t>网站简介总结：</w:t>
      </w:r>
    </w:p>
    <w:p w14:paraId="448A8BC5" w14:textId="77777777" w:rsidR="00A73E44" w:rsidRDefault="00000000">
      <w:pPr>
        <w:rPr>
          <w:lang w:eastAsia="zh-CN"/>
        </w:rPr>
      </w:pPr>
      <w:r>
        <w:rPr>
          <w:lang w:eastAsia="zh-CN"/>
        </w:rPr>
        <w:t>知网</w:t>
      </w:r>
      <w:proofErr w:type="gramStart"/>
      <w:r>
        <w:rPr>
          <w:lang w:eastAsia="zh-CN"/>
        </w:rPr>
        <w:t>研</w:t>
      </w:r>
      <w:proofErr w:type="gramEnd"/>
      <w:r>
        <w:rPr>
          <w:lang w:eastAsia="zh-CN"/>
        </w:rPr>
        <w:t>学是一个集高效文献检索、管理、阅读和创作于一体的学术工具平台。它内嵌多个中外文数据库，支持文献的批量下载和管理，提供强大的文献阅读和笔记记录功能。通过内嵌的翻译工具和</w:t>
      </w:r>
      <w:r>
        <w:rPr>
          <w:lang w:eastAsia="zh-CN"/>
        </w:rPr>
        <w:t>OCR</w:t>
      </w:r>
      <w:r>
        <w:rPr>
          <w:lang w:eastAsia="zh-CN"/>
        </w:rPr>
        <w:t>文字识别功能，用户可以快速理解和整理外文文献。文献矩阵分析和</w:t>
      </w:r>
      <w:r>
        <w:rPr>
          <w:lang w:eastAsia="zh-CN"/>
        </w:rPr>
        <w:t>AI</w:t>
      </w:r>
      <w:r>
        <w:rPr>
          <w:lang w:eastAsia="zh-CN"/>
        </w:rPr>
        <w:t>辅助功能帮助用户高效进行文献对比和研究。此外，知网</w:t>
      </w:r>
      <w:proofErr w:type="gramStart"/>
      <w:r>
        <w:rPr>
          <w:lang w:eastAsia="zh-CN"/>
        </w:rPr>
        <w:t>研</w:t>
      </w:r>
      <w:proofErr w:type="gramEnd"/>
      <w:r>
        <w:rPr>
          <w:lang w:eastAsia="zh-CN"/>
        </w:rPr>
        <w:t>学还支持离线阅读和文献引用功能，方便用户在不同场景下使用。知网</w:t>
      </w:r>
      <w:proofErr w:type="gramStart"/>
      <w:r>
        <w:rPr>
          <w:lang w:eastAsia="zh-CN"/>
        </w:rPr>
        <w:t>研</w:t>
      </w:r>
      <w:proofErr w:type="gramEnd"/>
      <w:r>
        <w:rPr>
          <w:lang w:eastAsia="zh-CN"/>
        </w:rPr>
        <w:t>学是科研人员和学生进行文献管理和学术创作的重要工具。</w:t>
      </w:r>
    </w:p>
    <w:p w14:paraId="1220EEF8" w14:textId="77777777" w:rsidR="00A73E44" w:rsidRDefault="00000000">
      <w:pPr>
        <w:rPr>
          <w:lang w:eastAsia="zh-CN"/>
        </w:rPr>
      </w:pPr>
      <w:r>
        <w:rPr>
          <w:lang w:eastAsia="zh-CN"/>
        </w:rPr>
        <w:br/>
      </w:r>
    </w:p>
    <w:p w14:paraId="147C50E0" w14:textId="77777777" w:rsidR="00A73E44" w:rsidRDefault="00000000">
      <w:pPr>
        <w:rPr>
          <w:lang w:eastAsia="zh-CN"/>
        </w:rPr>
      </w:pPr>
      <w:r>
        <w:rPr>
          <w:lang w:eastAsia="zh-CN"/>
        </w:rPr>
        <w:t>网站名称：</w:t>
      </w:r>
      <w:r>
        <w:rPr>
          <w:lang w:eastAsia="zh-CN"/>
        </w:rPr>
        <w:t>Zotero</w:t>
      </w:r>
      <w:r>
        <w:rPr>
          <w:lang w:eastAsia="zh-CN"/>
        </w:rPr>
        <w:br/>
      </w:r>
      <w:r>
        <w:rPr>
          <w:lang w:eastAsia="zh-CN"/>
        </w:rPr>
        <w:br/>
      </w:r>
      <w:proofErr w:type="spellStart"/>
      <w:r>
        <w:rPr>
          <w:lang w:eastAsia="zh-CN"/>
        </w:rPr>
        <w:t>Zotero</w:t>
      </w:r>
      <w:proofErr w:type="spellEnd"/>
      <w:r>
        <w:rPr>
          <w:lang w:eastAsia="zh-CN"/>
        </w:rPr>
        <w:t>是一个免费且开源的文献管理软件，它可以帮助用户收集、管理、引用和分享研究资料。</w:t>
      </w:r>
      <w:r>
        <w:rPr>
          <w:lang w:eastAsia="zh-CN"/>
        </w:rPr>
        <w:t>Zotero</w:t>
      </w:r>
      <w:r>
        <w:rPr>
          <w:lang w:eastAsia="zh-CN"/>
        </w:rPr>
        <w:t>支持多种文献格式，包括书籍、期刊文章、网页等，并与</w:t>
      </w:r>
      <w:r>
        <w:rPr>
          <w:lang w:eastAsia="zh-CN"/>
        </w:rPr>
        <w:t>Microsoft Word</w:t>
      </w:r>
      <w:r>
        <w:rPr>
          <w:lang w:eastAsia="zh-CN"/>
        </w:rPr>
        <w:t>、</w:t>
      </w:r>
      <w:r>
        <w:rPr>
          <w:lang w:eastAsia="zh-CN"/>
        </w:rPr>
        <w:t>LibreOffice Writer</w:t>
      </w:r>
      <w:r>
        <w:rPr>
          <w:lang w:eastAsia="zh-CN"/>
        </w:rPr>
        <w:t>等文字处理软件集成，方便用户在撰写论文时插入引用和生成参考文献列表。</w:t>
      </w:r>
      <w:r>
        <w:rPr>
          <w:lang w:eastAsia="zh-CN"/>
        </w:rPr>
        <w:br/>
      </w:r>
      <w:r>
        <w:rPr>
          <w:lang w:eastAsia="zh-CN"/>
        </w:rPr>
        <w:br/>
      </w:r>
      <w:r>
        <w:rPr>
          <w:lang w:eastAsia="zh-CN"/>
        </w:rPr>
        <w:t>以下是</w:t>
      </w:r>
      <w:r>
        <w:rPr>
          <w:lang w:eastAsia="zh-CN"/>
        </w:rPr>
        <w:t>Zotero</w:t>
      </w:r>
      <w:r>
        <w:rPr>
          <w:lang w:eastAsia="zh-CN"/>
        </w:rPr>
        <w:t>的一些主要功能及其详细用法操作：</w:t>
      </w:r>
      <w:r>
        <w:rPr>
          <w:lang w:eastAsia="zh-CN"/>
        </w:rPr>
        <w:br/>
      </w:r>
      <w:r>
        <w:rPr>
          <w:lang w:eastAsia="zh-CN"/>
        </w:rPr>
        <w:br/>
        <w:t xml:space="preserve">1. </w:t>
      </w:r>
      <w:r>
        <w:rPr>
          <w:lang w:eastAsia="zh-CN"/>
        </w:rPr>
        <w:t>功能名称及描述：添加文献</w:t>
      </w:r>
      <w:r>
        <w:rPr>
          <w:lang w:eastAsia="zh-CN"/>
        </w:rPr>
        <w:br/>
        <w:t xml:space="preserve">   </w:t>
      </w:r>
      <w:r>
        <w:rPr>
          <w:lang w:eastAsia="zh-CN"/>
        </w:rPr>
        <w:t>操作步骤：</w:t>
      </w:r>
      <w:r>
        <w:rPr>
          <w:lang w:eastAsia="zh-CN"/>
        </w:rPr>
        <w:br/>
        <w:t xml:space="preserve">   a. </w:t>
      </w:r>
      <w:r>
        <w:rPr>
          <w:lang w:eastAsia="zh-CN"/>
        </w:rPr>
        <w:t>在浏览器中安装</w:t>
      </w:r>
      <w:r>
        <w:rPr>
          <w:lang w:eastAsia="zh-CN"/>
        </w:rPr>
        <w:t>Zotero Connector</w:t>
      </w:r>
      <w:r>
        <w:rPr>
          <w:lang w:eastAsia="zh-CN"/>
        </w:rPr>
        <w:t>插件。</w:t>
      </w:r>
      <w:r>
        <w:rPr>
          <w:lang w:eastAsia="zh-CN"/>
        </w:rPr>
        <w:br/>
        <w:t xml:space="preserve">   b. </w:t>
      </w:r>
      <w:r>
        <w:rPr>
          <w:lang w:eastAsia="zh-CN"/>
        </w:rPr>
        <w:t>访问学术数据库或期刊网站，找到所需文献。</w:t>
      </w:r>
      <w:r>
        <w:rPr>
          <w:lang w:eastAsia="zh-CN"/>
        </w:rPr>
        <w:br/>
        <w:t xml:space="preserve">   c. </w:t>
      </w:r>
      <w:r>
        <w:rPr>
          <w:lang w:eastAsia="zh-CN"/>
        </w:rPr>
        <w:t>点击浏览器工具栏上的</w:t>
      </w:r>
      <w:r>
        <w:rPr>
          <w:lang w:eastAsia="zh-CN"/>
        </w:rPr>
        <w:t>Zotero Connector</w:t>
      </w:r>
      <w:r>
        <w:rPr>
          <w:lang w:eastAsia="zh-CN"/>
        </w:rPr>
        <w:t>图标，选择保存到</w:t>
      </w:r>
      <w:r>
        <w:rPr>
          <w:lang w:eastAsia="zh-CN"/>
        </w:rPr>
        <w:t>Zotero</w:t>
      </w:r>
      <w:r>
        <w:rPr>
          <w:lang w:eastAsia="zh-CN"/>
        </w:rPr>
        <w:t>库。</w:t>
      </w:r>
      <w:r>
        <w:rPr>
          <w:lang w:eastAsia="zh-CN"/>
        </w:rPr>
        <w:br/>
      </w:r>
      <w:r>
        <w:rPr>
          <w:lang w:eastAsia="zh-CN"/>
        </w:rPr>
        <w:lastRenderedPageBreak/>
        <w:t xml:space="preserve">   d. </w:t>
      </w:r>
      <w:r>
        <w:rPr>
          <w:lang w:eastAsia="zh-CN"/>
        </w:rPr>
        <w:t>在</w:t>
      </w:r>
      <w:r>
        <w:rPr>
          <w:lang w:eastAsia="zh-CN"/>
        </w:rPr>
        <w:t>Zotero</w:t>
      </w:r>
      <w:r>
        <w:rPr>
          <w:lang w:eastAsia="zh-CN"/>
        </w:rPr>
        <w:t>软件中查看和管理已添加的文献。</w:t>
      </w:r>
      <w:r>
        <w:rPr>
          <w:lang w:eastAsia="zh-CN"/>
        </w:rPr>
        <w:br/>
      </w:r>
      <w:r>
        <w:rPr>
          <w:lang w:eastAsia="zh-CN"/>
        </w:rPr>
        <w:br/>
        <w:t xml:space="preserve">2. </w:t>
      </w:r>
      <w:r>
        <w:rPr>
          <w:lang w:eastAsia="zh-CN"/>
        </w:rPr>
        <w:t>功能名称及描述：创建文献集合</w:t>
      </w:r>
      <w:r>
        <w:rPr>
          <w:lang w:eastAsia="zh-CN"/>
        </w:rPr>
        <w:br/>
        <w:t xml:space="preserve">   </w:t>
      </w:r>
      <w:r>
        <w:rPr>
          <w:lang w:eastAsia="zh-CN"/>
        </w:rPr>
        <w:t>操作步骤：</w:t>
      </w:r>
      <w:r>
        <w:rPr>
          <w:lang w:eastAsia="zh-CN"/>
        </w:rPr>
        <w:br/>
        <w:t xml:space="preserve">   a. </w:t>
      </w:r>
      <w:r>
        <w:rPr>
          <w:lang w:eastAsia="zh-CN"/>
        </w:rPr>
        <w:t>在</w:t>
      </w:r>
      <w:r>
        <w:rPr>
          <w:lang w:eastAsia="zh-CN"/>
        </w:rPr>
        <w:t>Zotero</w:t>
      </w:r>
      <w:r>
        <w:rPr>
          <w:lang w:eastAsia="zh-CN"/>
        </w:rPr>
        <w:t>软件中，</w:t>
      </w:r>
      <w:proofErr w:type="gramStart"/>
      <w:r>
        <w:rPr>
          <w:lang w:eastAsia="zh-CN"/>
        </w:rPr>
        <w:t>点击</w:t>
      </w:r>
      <w:r>
        <w:rPr>
          <w:lang w:eastAsia="zh-CN"/>
        </w:rPr>
        <w:t>“</w:t>
      </w:r>
      <w:proofErr w:type="gramEnd"/>
      <w:r>
        <w:rPr>
          <w:lang w:eastAsia="zh-CN"/>
        </w:rPr>
        <w:t>文件</w:t>
      </w:r>
      <w:r>
        <w:rPr>
          <w:lang w:eastAsia="zh-CN"/>
        </w:rPr>
        <w:t>”</w:t>
      </w:r>
      <w:r>
        <w:rPr>
          <w:lang w:eastAsia="zh-CN"/>
        </w:rPr>
        <w:t>菜单，选择</w:t>
      </w:r>
      <w:r>
        <w:rPr>
          <w:lang w:eastAsia="zh-CN"/>
        </w:rPr>
        <w:t>“</w:t>
      </w:r>
      <w:r>
        <w:rPr>
          <w:lang w:eastAsia="zh-CN"/>
        </w:rPr>
        <w:t>新建集合</w:t>
      </w:r>
      <w:r>
        <w:rPr>
          <w:lang w:eastAsia="zh-CN"/>
        </w:rPr>
        <w:t>”</w:t>
      </w:r>
      <w:r>
        <w:rPr>
          <w:lang w:eastAsia="zh-CN"/>
        </w:rPr>
        <w:t>。</w:t>
      </w:r>
      <w:r>
        <w:rPr>
          <w:lang w:eastAsia="zh-CN"/>
        </w:rPr>
        <w:br/>
        <w:t xml:space="preserve">   b. </w:t>
      </w:r>
      <w:r>
        <w:rPr>
          <w:lang w:eastAsia="zh-CN"/>
        </w:rPr>
        <w:t>输入集合名称，为集合添加描述和标签。</w:t>
      </w:r>
      <w:r>
        <w:rPr>
          <w:lang w:eastAsia="zh-CN"/>
        </w:rPr>
        <w:br/>
        <w:t xml:space="preserve">   c. </w:t>
      </w:r>
      <w:r>
        <w:rPr>
          <w:lang w:eastAsia="zh-CN"/>
        </w:rPr>
        <w:t>将相关文献拖拽到新创建的集合中。</w:t>
      </w:r>
      <w:r>
        <w:rPr>
          <w:lang w:eastAsia="zh-CN"/>
        </w:rPr>
        <w:br/>
        <w:t xml:space="preserve">   d. </w:t>
      </w:r>
      <w:r>
        <w:rPr>
          <w:lang w:eastAsia="zh-CN"/>
        </w:rPr>
        <w:t>在</w:t>
      </w:r>
      <w:r>
        <w:rPr>
          <w:lang w:eastAsia="zh-CN"/>
        </w:rPr>
        <w:t>Zotero</w:t>
      </w:r>
      <w:r>
        <w:rPr>
          <w:lang w:eastAsia="zh-CN"/>
        </w:rPr>
        <w:t>软件中查看和管理不同集合。</w:t>
      </w:r>
      <w:r>
        <w:rPr>
          <w:lang w:eastAsia="zh-CN"/>
        </w:rPr>
        <w:br/>
      </w:r>
      <w:r>
        <w:rPr>
          <w:lang w:eastAsia="zh-CN"/>
        </w:rPr>
        <w:br/>
        <w:t xml:space="preserve">3. </w:t>
      </w:r>
      <w:r>
        <w:rPr>
          <w:lang w:eastAsia="zh-CN"/>
        </w:rPr>
        <w:t>功能名称及描述：生成参考文献列表</w:t>
      </w:r>
      <w:r>
        <w:rPr>
          <w:lang w:eastAsia="zh-CN"/>
        </w:rPr>
        <w:br/>
        <w:t xml:space="preserve">   </w:t>
      </w:r>
      <w:r>
        <w:rPr>
          <w:lang w:eastAsia="zh-CN"/>
        </w:rPr>
        <w:t>操作步骤：</w:t>
      </w:r>
      <w:r>
        <w:rPr>
          <w:lang w:eastAsia="zh-CN"/>
        </w:rPr>
        <w:br/>
        <w:t xml:space="preserve">   a. </w:t>
      </w:r>
      <w:r>
        <w:rPr>
          <w:lang w:eastAsia="zh-CN"/>
        </w:rPr>
        <w:t>在</w:t>
      </w:r>
      <w:r>
        <w:rPr>
          <w:lang w:eastAsia="zh-CN"/>
        </w:rPr>
        <w:t>Zotero</w:t>
      </w:r>
      <w:r>
        <w:rPr>
          <w:lang w:eastAsia="zh-CN"/>
        </w:rPr>
        <w:t>软件中，选择需要引用的文献。</w:t>
      </w:r>
      <w:r>
        <w:rPr>
          <w:lang w:eastAsia="zh-CN"/>
        </w:rPr>
        <w:br/>
        <w:t xml:space="preserve">   b. </w:t>
      </w:r>
      <w:proofErr w:type="gramStart"/>
      <w:r>
        <w:rPr>
          <w:lang w:eastAsia="zh-CN"/>
        </w:rPr>
        <w:t>点击</w:t>
      </w:r>
      <w:r>
        <w:rPr>
          <w:lang w:eastAsia="zh-CN"/>
        </w:rPr>
        <w:t>“</w:t>
      </w:r>
      <w:proofErr w:type="gramEnd"/>
      <w:r>
        <w:rPr>
          <w:lang w:eastAsia="zh-CN"/>
        </w:rPr>
        <w:t>引用</w:t>
      </w:r>
      <w:r>
        <w:rPr>
          <w:lang w:eastAsia="zh-CN"/>
        </w:rPr>
        <w:t>”</w:t>
      </w:r>
      <w:r>
        <w:rPr>
          <w:lang w:eastAsia="zh-CN"/>
        </w:rPr>
        <w:t>菜单，选择</w:t>
      </w:r>
      <w:r>
        <w:rPr>
          <w:lang w:eastAsia="zh-CN"/>
        </w:rPr>
        <w:t>“</w:t>
      </w:r>
      <w:r>
        <w:rPr>
          <w:lang w:eastAsia="zh-CN"/>
        </w:rPr>
        <w:t>添加</w:t>
      </w:r>
      <w:r>
        <w:rPr>
          <w:lang w:eastAsia="zh-CN"/>
        </w:rPr>
        <w:t>/</w:t>
      </w:r>
      <w:r>
        <w:rPr>
          <w:lang w:eastAsia="zh-CN"/>
        </w:rPr>
        <w:t>编辑引文</w:t>
      </w:r>
      <w:r>
        <w:rPr>
          <w:lang w:eastAsia="zh-CN"/>
        </w:rPr>
        <w:t>”</w:t>
      </w:r>
      <w:r>
        <w:rPr>
          <w:lang w:eastAsia="zh-CN"/>
        </w:rPr>
        <w:t>。</w:t>
      </w:r>
      <w:r>
        <w:rPr>
          <w:lang w:eastAsia="zh-CN"/>
        </w:rPr>
        <w:br/>
        <w:t xml:space="preserve">   c. </w:t>
      </w:r>
      <w:r>
        <w:rPr>
          <w:lang w:eastAsia="zh-CN"/>
        </w:rPr>
        <w:t>在弹出的对话框中，选择所需的引文样式（如</w:t>
      </w:r>
      <w:r>
        <w:rPr>
          <w:lang w:eastAsia="zh-CN"/>
        </w:rPr>
        <w:t>APA</w:t>
      </w:r>
      <w:r>
        <w:rPr>
          <w:lang w:eastAsia="zh-CN"/>
        </w:rPr>
        <w:t>、</w:t>
      </w:r>
      <w:r>
        <w:rPr>
          <w:lang w:eastAsia="zh-CN"/>
        </w:rPr>
        <w:t>MLA</w:t>
      </w:r>
      <w:r>
        <w:rPr>
          <w:lang w:eastAsia="zh-CN"/>
        </w:rPr>
        <w:t>等）。</w:t>
      </w:r>
      <w:r>
        <w:rPr>
          <w:lang w:eastAsia="zh-CN"/>
        </w:rPr>
        <w:br/>
        <w:t xml:space="preserve">   d. </w:t>
      </w:r>
      <w:r>
        <w:rPr>
          <w:lang w:eastAsia="zh-CN"/>
        </w:rPr>
        <w:t>将生成的引文复制并粘贴到文档中。</w:t>
      </w:r>
      <w:r>
        <w:rPr>
          <w:lang w:eastAsia="zh-CN"/>
        </w:rPr>
        <w:br/>
      </w:r>
      <w:r>
        <w:rPr>
          <w:lang w:eastAsia="zh-CN"/>
        </w:rPr>
        <w:br/>
        <w:t xml:space="preserve">4. </w:t>
      </w:r>
      <w:r>
        <w:rPr>
          <w:lang w:eastAsia="zh-CN"/>
        </w:rPr>
        <w:t>功能名称及描述：同步文献库</w:t>
      </w:r>
      <w:r>
        <w:rPr>
          <w:lang w:eastAsia="zh-CN"/>
        </w:rPr>
        <w:br/>
        <w:t xml:space="preserve">   </w:t>
      </w:r>
      <w:r>
        <w:rPr>
          <w:lang w:eastAsia="zh-CN"/>
        </w:rPr>
        <w:t>操作步骤：</w:t>
      </w:r>
      <w:r>
        <w:rPr>
          <w:lang w:eastAsia="zh-CN"/>
        </w:rPr>
        <w:br/>
        <w:t xml:space="preserve">   a. </w:t>
      </w:r>
      <w:r>
        <w:rPr>
          <w:lang w:eastAsia="zh-CN"/>
        </w:rPr>
        <w:t>注册</w:t>
      </w:r>
      <w:r>
        <w:rPr>
          <w:lang w:eastAsia="zh-CN"/>
        </w:rPr>
        <w:t>Zotero</w:t>
      </w:r>
      <w:r>
        <w:rPr>
          <w:lang w:eastAsia="zh-CN"/>
        </w:rPr>
        <w:t>账户并登录。</w:t>
      </w:r>
      <w:r>
        <w:rPr>
          <w:lang w:eastAsia="zh-CN"/>
        </w:rPr>
        <w:br/>
        <w:t xml:space="preserve">   b. </w:t>
      </w:r>
      <w:r>
        <w:rPr>
          <w:lang w:eastAsia="zh-CN"/>
        </w:rPr>
        <w:t>在</w:t>
      </w:r>
      <w:r>
        <w:rPr>
          <w:lang w:eastAsia="zh-CN"/>
        </w:rPr>
        <w:t>Zotero</w:t>
      </w:r>
      <w:r>
        <w:rPr>
          <w:lang w:eastAsia="zh-CN"/>
        </w:rPr>
        <w:t>软件中，</w:t>
      </w:r>
      <w:proofErr w:type="gramStart"/>
      <w:r>
        <w:rPr>
          <w:lang w:eastAsia="zh-CN"/>
        </w:rPr>
        <w:t>点击</w:t>
      </w:r>
      <w:r>
        <w:rPr>
          <w:lang w:eastAsia="zh-CN"/>
        </w:rPr>
        <w:t>“</w:t>
      </w:r>
      <w:proofErr w:type="gramEnd"/>
      <w:r>
        <w:rPr>
          <w:lang w:eastAsia="zh-CN"/>
        </w:rPr>
        <w:t>编辑</w:t>
      </w:r>
      <w:r>
        <w:rPr>
          <w:lang w:eastAsia="zh-CN"/>
        </w:rPr>
        <w:t>”</w:t>
      </w:r>
      <w:r>
        <w:rPr>
          <w:lang w:eastAsia="zh-CN"/>
        </w:rPr>
        <w:t>菜单，选择</w:t>
      </w:r>
      <w:r>
        <w:rPr>
          <w:lang w:eastAsia="zh-CN"/>
        </w:rPr>
        <w:t>“</w:t>
      </w:r>
      <w:r>
        <w:rPr>
          <w:lang w:eastAsia="zh-CN"/>
        </w:rPr>
        <w:t>首选项</w:t>
      </w:r>
      <w:r>
        <w:rPr>
          <w:lang w:eastAsia="zh-CN"/>
        </w:rPr>
        <w:t>”</w:t>
      </w:r>
      <w:r>
        <w:rPr>
          <w:lang w:eastAsia="zh-CN"/>
        </w:rPr>
        <w:t>。</w:t>
      </w:r>
      <w:r>
        <w:rPr>
          <w:lang w:eastAsia="zh-CN"/>
        </w:rPr>
        <w:br/>
        <w:t xml:space="preserve">   c. </w:t>
      </w:r>
      <w:r>
        <w:rPr>
          <w:lang w:eastAsia="zh-CN"/>
        </w:rPr>
        <w:t>在</w:t>
      </w:r>
      <w:r>
        <w:rPr>
          <w:lang w:eastAsia="zh-CN"/>
        </w:rPr>
        <w:t>“</w:t>
      </w:r>
      <w:r>
        <w:rPr>
          <w:lang w:eastAsia="zh-CN"/>
        </w:rPr>
        <w:t>同步</w:t>
      </w:r>
      <w:r>
        <w:rPr>
          <w:lang w:eastAsia="zh-CN"/>
        </w:rPr>
        <w:t>”</w:t>
      </w:r>
      <w:r>
        <w:rPr>
          <w:lang w:eastAsia="zh-CN"/>
        </w:rPr>
        <w:t>选项卡中，输入账户信息并启用同步功能。</w:t>
      </w:r>
      <w:r>
        <w:rPr>
          <w:lang w:eastAsia="zh-CN"/>
        </w:rPr>
        <w:br/>
        <w:t xml:space="preserve">   d. Zotero</w:t>
      </w:r>
      <w:r>
        <w:rPr>
          <w:lang w:eastAsia="zh-CN"/>
        </w:rPr>
        <w:t>将自动同步文献库到云端，方便在不同设备间访问。</w:t>
      </w:r>
      <w:r>
        <w:rPr>
          <w:lang w:eastAsia="zh-CN"/>
        </w:rPr>
        <w:br/>
      </w:r>
      <w:r>
        <w:rPr>
          <w:lang w:eastAsia="zh-CN"/>
        </w:rPr>
        <w:br/>
      </w:r>
      <w:r>
        <w:rPr>
          <w:lang w:eastAsia="zh-CN"/>
        </w:rPr>
        <w:t>网站简介总结：</w:t>
      </w:r>
      <w:r>
        <w:rPr>
          <w:lang w:eastAsia="zh-CN"/>
        </w:rPr>
        <w:br/>
        <w:t>Zotero</w:t>
      </w:r>
      <w:r>
        <w:rPr>
          <w:lang w:eastAsia="zh-CN"/>
        </w:rPr>
        <w:t>是一个强大的文献管理工具，它可以帮助研究人员、学生和专业人士高效地收集、整理和引用学术资料。通过插件、集合管理、引文生成和云端同步等功能，</w:t>
      </w:r>
      <w:r>
        <w:rPr>
          <w:lang w:eastAsia="zh-CN"/>
        </w:rPr>
        <w:t>Zotero</w:t>
      </w:r>
      <w:r>
        <w:rPr>
          <w:lang w:eastAsia="zh-CN"/>
        </w:rPr>
        <w:t>为用户提供了一个便捷、灵活且易于使用的文献管理解决方案。</w:t>
      </w:r>
    </w:p>
    <w:p w14:paraId="00375E5F" w14:textId="77777777" w:rsidR="00A73E44" w:rsidRDefault="00000000">
      <w:pPr>
        <w:rPr>
          <w:lang w:eastAsia="zh-CN"/>
        </w:rPr>
      </w:pPr>
      <w:r>
        <w:rPr>
          <w:lang w:eastAsia="zh-CN"/>
        </w:rPr>
        <w:br/>
      </w:r>
    </w:p>
    <w:p w14:paraId="672C1071" w14:textId="77777777" w:rsidR="00A73E44" w:rsidRDefault="00000000">
      <w:pPr>
        <w:rPr>
          <w:lang w:eastAsia="zh-CN"/>
        </w:rPr>
      </w:pPr>
      <w:r>
        <w:rPr>
          <w:lang w:eastAsia="zh-CN"/>
        </w:rPr>
        <w:t>网站名称：</w:t>
      </w:r>
      <w:proofErr w:type="spellStart"/>
      <w:r>
        <w:rPr>
          <w:lang w:eastAsia="zh-CN"/>
        </w:rPr>
        <w:t>NoteFirst</w:t>
      </w:r>
      <w:proofErr w:type="spellEnd"/>
      <w:r>
        <w:rPr>
          <w:lang w:eastAsia="zh-CN"/>
        </w:rPr>
        <w:br/>
      </w:r>
      <w:r>
        <w:rPr>
          <w:lang w:eastAsia="zh-CN"/>
        </w:rPr>
        <w:br/>
      </w:r>
      <w:r>
        <w:rPr>
          <w:lang w:eastAsia="zh-CN"/>
        </w:rPr>
        <w:t>功能名称及描述：</w:t>
      </w:r>
      <w:r>
        <w:rPr>
          <w:lang w:eastAsia="zh-CN"/>
        </w:rPr>
        <w:br/>
      </w:r>
      <w:r>
        <w:rPr>
          <w:lang w:eastAsia="zh-CN"/>
        </w:rPr>
        <w:lastRenderedPageBreak/>
        <w:t xml:space="preserve">1. </w:t>
      </w:r>
      <w:r>
        <w:rPr>
          <w:lang w:eastAsia="zh-CN"/>
        </w:rPr>
        <w:t>笔记管理</w:t>
      </w:r>
      <w:r>
        <w:rPr>
          <w:lang w:eastAsia="zh-CN"/>
        </w:rPr>
        <w:br/>
        <w:t xml:space="preserve">   </w:t>
      </w:r>
      <w:r>
        <w:rPr>
          <w:lang w:eastAsia="zh-CN"/>
        </w:rPr>
        <w:t>描述：</w:t>
      </w:r>
      <w:proofErr w:type="spellStart"/>
      <w:r>
        <w:rPr>
          <w:lang w:eastAsia="zh-CN"/>
        </w:rPr>
        <w:t>NoteFirst</w:t>
      </w:r>
      <w:proofErr w:type="spellEnd"/>
      <w:r>
        <w:rPr>
          <w:lang w:eastAsia="zh-CN"/>
        </w:rPr>
        <w:t xml:space="preserve"> </w:t>
      </w:r>
      <w:r>
        <w:rPr>
          <w:lang w:eastAsia="zh-CN"/>
        </w:rPr>
        <w:t>提供了一个在线笔记管理平台，用户可以创建、编辑和组织笔记。</w:t>
      </w:r>
      <w:r>
        <w:rPr>
          <w:lang w:eastAsia="zh-CN"/>
        </w:rPr>
        <w:br/>
        <w:t xml:space="preserve">   </w:t>
      </w:r>
      <w:r>
        <w:rPr>
          <w:lang w:eastAsia="zh-CN"/>
        </w:rPr>
        <w:t>操作步骤：</w:t>
      </w:r>
      <w:r>
        <w:rPr>
          <w:lang w:eastAsia="zh-CN"/>
        </w:rPr>
        <w:br/>
        <w:t xml:space="preserve">   a. </w:t>
      </w:r>
      <w:r>
        <w:rPr>
          <w:lang w:eastAsia="zh-CN"/>
        </w:rPr>
        <w:t>注册并登录</w:t>
      </w:r>
      <w:proofErr w:type="spellStart"/>
      <w:r>
        <w:rPr>
          <w:lang w:eastAsia="zh-CN"/>
        </w:rPr>
        <w:t>NoteFirst</w:t>
      </w:r>
      <w:proofErr w:type="spellEnd"/>
      <w:r>
        <w:rPr>
          <w:lang w:eastAsia="zh-CN"/>
        </w:rPr>
        <w:t>账户。</w:t>
      </w:r>
      <w:r>
        <w:rPr>
          <w:lang w:eastAsia="zh-CN"/>
        </w:rPr>
        <w:br/>
        <w:t xml:space="preserve">   b. </w:t>
      </w:r>
      <w:proofErr w:type="gramStart"/>
      <w:r>
        <w:rPr>
          <w:lang w:eastAsia="zh-CN"/>
        </w:rPr>
        <w:t>点击</w:t>
      </w:r>
      <w:r>
        <w:rPr>
          <w:lang w:eastAsia="zh-CN"/>
        </w:rPr>
        <w:t>“</w:t>
      </w:r>
      <w:proofErr w:type="gramEnd"/>
      <w:r>
        <w:rPr>
          <w:lang w:eastAsia="zh-CN"/>
        </w:rPr>
        <w:t>新建笔记</w:t>
      </w:r>
      <w:r>
        <w:rPr>
          <w:lang w:eastAsia="zh-CN"/>
        </w:rPr>
        <w:t>”</w:t>
      </w:r>
      <w:r>
        <w:rPr>
          <w:lang w:eastAsia="zh-CN"/>
        </w:rPr>
        <w:t>按钮，输入笔记标题和内容。</w:t>
      </w:r>
      <w:r>
        <w:rPr>
          <w:lang w:eastAsia="zh-CN"/>
        </w:rPr>
        <w:br/>
        <w:t xml:space="preserve">   c. </w:t>
      </w:r>
      <w:r>
        <w:rPr>
          <w:lang w:eastAsia="zh-CN"/>
        </w:rPr>
        <w:t>点击</w:t>
      </w:r>
      <w:r>
        <w:rPr>
          <w:lang w:eastAsia="zh-CN"/>
        </w:rPr>
        <w:t>“</w:t>
      </w:r>
      <w:r>
        <w:rPr>
          <w:lang w:eastAsia="zh-CN"/>
        </w:rPr>
        <w:t>保存</w:t>
      </w:r>
      <w:r>
        <w:rPr>
          <w:lang w:eastAsia="zh-CN"/>
        </w:rPr>
        <w:t>”</w:t>
      </w:r>
      <w:r>
        <w:rPr>
          <w:lang w:eastAsia="zh-CN"/>
        </w:rPr>
        <w:t>按钮，将笔记保存到个人账户中。</w:t>
      </w:r>
      <w:r>
        <w:rPr>
          <w:lang w:eastAsia="zh-CN"/>
        </w:rPr>
        <w:br/>
        <w:t xml:space="preserve">   d. </w:t>
      </w:r>
      <w:r>
        <w:rPr>
          <w:lang w:eastAsia="zh-CN"/>
        </w:rPr>
        <w:t>在</w:t>
      </w:r>
      <w:r>
        <w:rPr>
          <w:lang w:eastAsia="zh-CN"/>
        </w:rPr>
        <w:t>“</w:t>
      </w:r>
      <w:r>
        <w:rPr>
          <w:lang w:eastAsia="zh-CN"/>
        </w:rPr>
        <w:t>我的笔记</w:t>
      </w:r>
      <w:r>
        <w:rPr>
          <w:lang w:eastAsia="zh-CN"/>
        </w:rPr>
        <w:t>”</w:t>
      </w:r>
      <w:r>
        <w:rPr>
          <w:lang w:eastAsia="zh-CN"/>
        </w:rPr>
        <w:t>页面，可以查看、编辑和删除已保存的笔记。</w:t>
      </w:r>
      <w:r>
        <w:rPr>
          <w:lang w:eastAsia="zh-CN"/>
        </w:rPr>
        <w:br/>
      </w:r>
      <w:r>
        <w:rPr>
          <w:lang w:eastAsia="zh-CN"/>
        </w:rPr>
        <w:br/>
        <w:t xml:space="preserve">2. </w:t>
      </w:r>
      <w:r>
        <w:rPr>
          <w:lang w:eastAsia="zh-CN"/>
        </w:rPr>
        <w:t>文献管理</w:t>
      </w:r>
      <w:r>
        <w:rPr>
          <w:lang w:eastAsia="zh-CN"/>
        </w:rPr>
        <w:br/>
        <w:t xml:space="preserve">   </w:t>
      </w:r>
      <w:r>
        <w:rPr>
          <w:lang w:eastAsia="zh-CN"/>
        </w:rPr>
        <w:t>描述：</w:t>
      </w:r>
      <w:proofErr w:type="spellStart"/>
      <w:r>
        <w:rPr>
          <w:lang w:eastAsia="zh-CN"/>
        </w:rPr>
        <w:t>NoteFirst</w:t>
      </w:r>
      <w:proofErr w:type="spellEnd"/>
      <w:r>
        <w:rPr>
          <w:lang w:eastAsia="zh-CN"/>
        </w:rPr>
        <w:t xml:space="preserve"> </w:t>
      </w:r>
      <w:r>
        <w:rPr>
          <w:lang w:eastAsia="zh-CN"/>
        </w:rPr>
        <w:t>提供了文献管理功能，用户可以导入、管理和引用文献。</w:t>
      </w:r>
      <w:r>
        <w:rPr>
          <w:lang w:eastAsia="zh-CN"/>
        </w:rPr>
        <w:br/>
        <w:t xml:space="preserve">   </w:t>
      </w:r>
      <w:r>
        <w:rPr>
          <w:lang w:eastAsia="zh-CN"/>
        </w:rPr>
        <w:t>操作步骤：</w:t>
      </w:r>
      <w:r>
        <w:rPr>
          <w:lang w:eastAsia="zh-CN"/>
        </w:rPr>
        <w:br/>
        <w:t xml:space="preserve">   a. </w:t>
      </w:r>
      <w:r>
        <w:rPr>
          <w:lang w:eastAsia="zh-CN"/>
        </w:rPr>
        <w:t>注册并登录</w:t>
      </w:r>
      <w:proofErr w:type="spellStart"/>
      <w:r>
        <w:rPr>
          <w:lang w:eastAsia="zh-CN"/>
        </w:rPr>
        <w:t>NoteFirst</w:t>
      </w:r>
      <w:proofErr w:type="spellEnd"/>
      <w:r>
        <w:rPr>
          <w:lang w:eastAsia="zh-CN"/>
        </w:rPr>
        <w:t>账户。</w:t>
      </w:r>
      <w:r>
        <w:rPr>
          <w:lang w:eastAsia="zh-CN"/>
        </w:rPr>
        <w:br/>
        <w:t xml:space="preserve">   b. </w:t>
      </w:r>
      <w:proofErr w:type="gramStart"/>
      <w:r>
        <w:rPr>
          <w:lang w:eastAsia="zh-CN"/>
        </w:rPr>
        <w:t>点击</w:t>
      </w:r>
      <w:r>
        <w:rPr>
          <w:lang w:eastAsia="zh-CN"/>
        </w:rPr>
        <w:t>“</w:t>
      </w:r>
      <w:proofErr w:type="gramEnd"/>
      <w:r>
        <w:rPr>
          <w:lang w:eastAsia="zh-CN"/>
        </w:rPr>
        <w:t>导入文献</w:t>
      </w:r>
      <w:r>
        <w:rPr>
          <w:lang w:eastAsia="zh-CN"/>
        </w:rPr>
        <w:t>”</w:t>
      </w:r>
      <w:r>
        <w:rPr>
          <w:lang w:eastAsia="zh-CN"/>
        </w:rPr>
        <w:t>按钮，选择文献文件（如</w:t>
      </w:r>
      <w:r>
        <w:rPr>
          <w:lang w:eastAsia="zh-CN"/>
        </w:rPr>
        <w:t>PDF</w:t>
      </w:r>
      <w:r>
        <w:rPr>
          <w:lang w:eastAsia="zh-CN"/>
        </w:rPr>
        <w:t>、</w:t>
      </w:r>
      <w:r>
        <w:rPr>
          <w:lang w:eastAsia="zh-CN"/>
        </w:rPr>
        <w:t>Word</w:t>
      </w:r>
      <w:r>
        <w:rPr>
          <w:lang w:eastAsia="zh-CN"/>
        </w:rPr>
        <w:t>等）并上传。</w:t>
      </w:r>
      <w:r>
        <w:rPr>
          <w:lang w:eastAsia="zh-CN"/>
        </w:rPr>
        <w:br/>
        <w:t xml:space="preserve">   c. </w:t>
      </w:r>
      <w:r>
        <w:rPr>
          <w:lang w:eastAsia="zh-CN"/>
        </w:rPr>
        <w:t>在</w:t>
      </w:r>
      <w:r>
        <w:rPr>
          <w:lang w:eastAsia="zh-CN"/>
        </w:rPr>
        <w:t>“</w:t>
      </w:r>
      <w:r>
        <w:rPr>
          <w:lang w:eastAsia="zh-CN"/>
        </w:rPr>
        <w:t>我的文献</w:t>
      </w:r>
      <w:r>
        <w:rPr>
          <w:lang w:eastAsia="zh-CN"/>
        </w:rPr>
        <w:t>”</w:t>
      </w:r>
      <w:r>
        <w:rPr>
          <w:lang w:eastAsia="zh-CN"/>
        </w:rPr>
        <w:t>页面，可以查看、编辑和删除已导入的文献。</w:t>
      </w:r>
      <w:r>
        <w:rPr>
          <w:lang w:eastAsia="zh-CN"/>
        </w:rPr>
        <w:br/>
        <w:t xml:space="preserve">   d. </w:t>
      </w:r>
      <w:r>
        <w:rPr>
          <w:lang w:eastAsia="zh-CN"/>
        </w:rPr>
        <w:t>在撰写笔记时，可以点击</w:t>
      </w:r>
      <w:r>
        <w:rPr>
          <w:lang w:eastAsia="zh-CN"/>
        </w:rPr>
        <w:t>“</w:t>
      </w:r>
      <w:r>
        <w:rPr>
          <w:lang w:eastAsia="zh-CN"/>
        </w:rPr>
        <w:t>引用文献</w:t>
      </w:r>
      <w:r>
        <w:rPr>
          <w:lang w:eastAsia="zh-CN"/>
        </w:rPr>
        <w:t>”</w:t>
      </w:r>
      <w:r>
        <w:rPr>
          <w:lang w:eastAsia="zh-CN"/>
        </w:rPr>
        <w:t>按钮，选择需要引用的文献并插入引用信息。</w:t>
      </w:r>
      <w:r>
        <w:rPr>
          <w:lang w:eastAsia="zh-CN"/>
        </w:rPr>
        <w:br/>
      </w:r>
      <w:r>
        <w:rPr>
          <w:lang w:eastAsia="zh-CN"/>
        </w:rPr>
        <w:br/>
        <w:t xml:space="preserve">3. </w:t>
      </w:r>
      <w:r>
        <w:rPr>
          <w:lang w:eastAsia="zh-CN"/>
        </w:rPr>
        <w:t>知识地图</w:t>
      </w:r>
      <w:r>
        <w:rPr>
          <w:lang w:eastAsia="zh-CN"/>
        </w:rPr>
        <w:br/>
        <w:t xml:space="preserve">   </w:t>
      </w:r>
      <w:r>
        <w:rPr>
          <w:lang w:eastAsia="zh-CN"/>
        </w:rPr>
        <w:t>描述：</w:t>
      </w:r>
      <w:proofErr w:type="spellStart"/>
      <w:r>
        <w:rPr>
          <w:lang w:eastAsia="zh-CN"/>
        </w:rPr>
        <w:t>NoteFirst</w:t>
      </w:r>
      <w:proofErr w:type="spellEnd"/>
      <w:r>
        <w:rPr>
          <w:lang w:eastAsia="zh-CN"/>
        </w:rPr>
        <w:t xml:space="preserve"> </w:t>
      </w:r>
      <w:r>
        <w:rPr>
          <w:lang w:eastAsia="zh-CN"/>
        </w:rPr>
        <w:t>提供了知识地图功能，用户可以通过可视化的方式组织和管理知识。</w:t>
      </w:r>
      <w:r>
        <w:rPr>
          <w:lang w:eastAsia="zh-CN"/>
        </w:rPr>
        <w:br/>
        <w:t xml:space="preserve">   </w:t>
      </w:r>
      <w:r>
        <w:rPr>
          <w:lang w:eastAsia="zh-CN"/>
        </w:rPr>
        <w:t>操作步骤：</w:t>
      </w:r>
      <w:r>
        <w:rPr>
          <w:lang w:eastAsia="zh-CN"/>
        </w:rPr>
        <w:br/>
        <w:t xml:space="preserve">   a. </w:t>
      </w:r>
      <w:r>
        <w:rPr>
          <w:lang w:eastAsia="zh-CN"/>
        </w:rPr>
        <w:t>注册并登录</w:t>
      </w:r>
      <w:proofErr w:type="spellStart"/>
      <w:r>
        <w:rPr>
          <w:lang w:eastAsia="zh-CN"/>
        </w:rPr>
        <w:t>NoteFirst</w:t>
      </w:r>
      <w:proofErr w:type="spellEnd"/>
      <w:r>
        <w:rPr>
          <w:lang w:eastAsia="zh-CN"/>
        </w:rPr>
        <w:t>账户。</w:t>
      </w:r>
      <w:r>
        <w:rPr>
          <w:lang w:eastAsia="zh-CN"/>
        </w:rPr>
        <w:br/>
        <w:t xml:space="preserve">   b. </w:t>
      </w:r>
      <w:proofErr w:type="gramStart"/>
      <w:r>
        <w:rPr>
          <w:lang w:eastAsia="zh-CN"/>
        </w:rPr>
        <w:t>点击</w:t>
      </w:r>
      <w:r>
        <w:rPr>
          <w:lang w:eastAsia="zh-CN"/>
        </w:rPr>
        <w:t>“</w:t>
      </w:r>
      <w:proofErr w:type="gramEnd"/>
      <w:r>
        <w:rPr>
          <w:lang w:eastAsia="zh-CN"/>
        </w:rPr>
        <w:t>新建知识地图</w:t>
      </w:r>
      <w:r>
        <w:rPr>
          <w:lang w:eastAsia="zh-CN"/>
        </w:rPr>
        <w:t>”</w:t>
      </w:r>
      <w:r>
        <w:rPr>
          <w:lang w:eastAsia="zh-CN"/>
        </w:rPr>
        <w:t>按钮，输入知识地图标题。</w:t>
      </w:r>
      <w:r>
        <w:rPr>
          <w:lang w:eastAsia="zh-CN"/>
        </w:rPr>
        <w:br/>
        <w:t xml:space="preserve">   c. </w:t>
      </w:r>
      <w:r>
        <w:rPr>
          <w:lang w:eastAsia="zh-CN"/>
        </w:rPr>
        <w:t>在知识地图中，可以添加节点，将笔记、文献等知识元素关联到节点上。</w:t>
      </w:r>
      <w:r>
        <w:rPr>
          <w:lang w:eastAsia="zh-CN"/>
        </w:rPr>
        <w:br/>
        <w:t xml:space="preserve">   d. </w:t>
      </w:r>
      <w:r>
        <w:rPr>
          <w:lang w:eastAsia="zh-CN"/>
        </w:rPr>
        <w:t>通过拖拽和调整节点位置，可以构建个性化的知识地图。</w:t>
      </w:r>
      <w:r>
        <w:rPr>
          <w:lang w:eastAsia="zh-CN"/>
        </w:rPr>
        <w:br/>
      </w:r>
      <w:r>
        <w:rPr>
          <w:lang w:eastAsia="zh-CN"/>
        </w:rPr>
        <w:br/>
        <w:t xml:space="preserve">4. </w:t>
      </w:r>
      <w:r>
        <w:rPr>
          <w:lang w:eastAsia="zh-CN"/>
        </w:rPr>
        <w:t>协作共享</w:t>
      </w:r>
      <w:r>
        <w:rPr>
          <w:lang w:eastAsia="zh-CN"/>
        </w:rPr>
        <w:br/>
        <w:t xml:space="preserve">   </w:t>
      </w:r>
      <w:r>
        <w:rPr>
          <w:lang w:eastAsia="zh-CN"/>
        </w:rPr>
        <w:t>描述：</w:t>
      </w:r>
      <w:proofErr w:type="spellStart"/>
      <w:r>
        <w:rPr>
          <w:lang w:eastAsia="zh-CN"/>
        </w:rPr>
        <w:t>NoteFirst</w:t>
      </w:r>
      <w:proofErr w:type="spellEnd"/>
      <w:r>
        <w:rPr>
          <w:lang w:eastAsia="zh-CN"/>
        </w:rPr>
        <w:t xml:space="preserve"> </w:t>
      </w:r>
      <w:r>
        <w:rPr>
          <w:lang w:eastAsia="zh-CN"/>
        </w:rPr>
        <w:t>提供了协作共享功能，用户可以邀请他人共同编辑和管理笔记、文献和知识地图。</w:t>
      </w:r>
      <w:r>
        <w:rPr>
          <w:lang w:eastAsia="zh-CN"/>
        </w:rPr>
        <w:br/>
        <w:t xml:space="preserve">   </w:t>
      </w:r>
      <w:r>
        <w:rPr>
          <w:lang w:eastAsia="zh-CN"/>
        </w:rPr>
        <w:t>操作步骤：</w:t>
      </w:r>
      <w:r>
        <w:rPr>
          <w:lang w:eastAsia="zh-CN"/>
        </w:rPr>
        <w:br/>
        <w:t xml:space="preserve">   a. </w:t>
      </w:r>
      <w:r>
        <w:rPr>
          <w:lang w:eastAsia="zh-CN"/>
        </w:rPr>
        <w:t>注册并登录</w:t>
      </w:r>
      <w:proofErr w:type="spellStart"/>
      <w:r>
        <w:rPr>
          <w:lang w:eastAsia="zh-CN"/>
        </w:rPr>
        <w:t>NoteFirst</w:t>
      </w:r>
      <w:proofErr w:type="spellEnd"/>
      <w:r>
        <w:rPr>
          <w:lang w:eastAsia="zh-CN"/>
        </w:rPr>
        <w:t>账户。</w:t>
      </w:r>
      <w:r>
        <w:rPr>
          <w:lang w:eastAsia="zh-CN"/>
        </w:rPr>
        <w:br/>
        <w:t xml:space="preserve">   b. </w:t>
      </w:r>
      <w:proofErr w:type="gramStart"/>
      <w:r>
        <w:rPr>
          <w:lang w:eastAsia="zh-CN"/>
        </w:rPr>
        <w:t>在</w:t>
      </w:r>
      <w:r>
        <w:rPr>
          <w:lang w:eastAsia="zh-CN"/>
        </w:rPr>
        <w:t>“</w:t>
      </w:r>
      <w:proofErr w:type="gramEnd"/>
      <w:r>
        <w:rPr>
          <w:lang w:eastAsia="zh-CN"/>
        </w:rPr>
        <w:t>我的笔记</w:t>
      </w:r>
      <w:r>
        <w:rPr>
          <w:lang w:eastAsia="zh-CN"/>
        </w:rPr>
        <w:t>”</w:t>
      </w:r>
      <w:r>
        <w:rPr>
          <w:lang w:eastAsia="zh-CN"/>
        </w:rPr>
        <w:t>、</w:t>
      </w:r>
      <w:r>
        <w:rPr>
          <w:lang w:eastAsia="zh-CN"/>
        </w:rPr>
        <w:t>“</w:t>
      </w:r>
      <w:r>
        <w:rPr>
          <w:lang w:eastAsia="zh-CN"/>
        </w:rPr>
        <w:t>我的文献</w:t>
      </w:r>
      <w:r>
        <w:rPr>
          <w:lang w:eastAsia="zh-CN"/>
        </w:rPr>
        <w:t>”</w:t>
      </w:r>
      <w:r>
        <w:rPr>
          <w:lang w:eastAsia="zh-CN"/>
        </w:rPr>
        <w:t>或</w:t>
      </w:r>
      <w:r>
        <w:rPr>
          <w:lang w:eastAsia="zh-CN"/>
        </w:rPr>
        <w:t>“</w:t>
      </w:r>
      <w:r>
        <w:rPr>
          <w:lang w:eastAsia="zh-CN"/>
        </w:rPr>
        <w:t>我的知识地图</w:t>
      </w:r>
      <w:r>
        <w:rPr>
          <w:lang w:eastAsia="zh-CN"/>
        </w:rPr>
        <w:t>”</w:t>
      </w:r>
      <w:r>
        <w:rPr>
          <w:lang w:eastAsia="zh-CN"/>
        </w:rPr>
        <w:t>页面，点击</w:t>
      </w:r>
      <w:r>
        <w:rPr>
          <w:lang w:eastAsia="zh-CN"/>
        </w:rPr>
        <w:t>“</w:t>
      </w:r>
      <w:r>
        <w:rPr>
          <w:lang w:eastAsia="zh-CN"/>
        </w:rPr>
        <w:t>分享</w:t>
      </w:r>
      <w:r>
        <w:rPr>
          <w:lang w:eastAsia="zh-CN"/>
        </w:rPr>
        <w:t>”</w:t>
      </w:r>
      <w:r>
        <w:rPr>
          <w:lang w:eastAsia="zh-CN"/>
        </w:rPr>
        <w:t>按钮。</w:t>
      </w:r>
      <w:r>
        <w:rPr>
          <w:lang w:eastAsia="zh-CN"/>
        </w:rPr>
        <w:br/>
        <w:t xml:space="preserve">   c. </w:t>
      </w:r>
      <w:r>
        <w:rPr>
          <w:lang w:eastAsia="zh-CN"/>
        </w:rPr>
        <w:t>输入要邀请的用户的邮箱地址，并设置权限（如查看、编辑等）。</w:t>
      </w:r>
      <w:r>
        <w:rPr>
          <w:lang w:eastAsia="zh-CN"/>
        </w:rPr>
        <w:br/>
      </w:r>
      <w:r>
        <w:rPr>
          <w:lang w:eastAsia="zh-CN"/>
        </w:rPr>
        <w:lastRenderedPageBreak/>
        <w:t xml:space="preserve">   d. </w:t>
      </w:r>
      <w:r>
        <w:rPr>
          <w:lang w:eastAsia="zh-CN"/>
        </w:rPr>
        <w:t>被邀请的用户会收到邮件通知，点击邮件中的链接即可加入协作。</w:t>
      </w:r>
      <w:r>
        <w:rPr>
          <w:lang w:eastAsia="zh-CN"/>
        </w:rPr>
        <w:br/>
      </w:r>
      <w:r>
        <w:rPr>
          <w:lang w:eastAsia="zh-CN"/>
        </w:rPr>
        <w:br/>
      </w:r>
      <w:r>
        <w:rPr>
          <w:lang w:eastAsia="zh-CN"/>
        </w:rPr>
        <w:t>网站简介总结：</w:t>
      </w:r>
      <w:r>
        <w:rPr>
          <w:lang w:eastAsia="zh-CN"/>
        </w:rPr>
        <w:br/>
      </w:r>
      <w:proofErr w:type="spellStart"/>
      <w:r>
        <w:rPr>
          <w:lang w:eastAsia="zh-CN"/>
        </w:rPr>
        <w:t>NoteFirst</w:t>
      </w:r>
      <w:proofErr w:type="spellEnd"/>
      <w:r>
        <w:rPr>
          <w:lang w:eastAsia="zh-CN"/>
        </w:rPr>
        <w:t>是一个功能丰富的在线知识管理平台，提供了笔记管理、文献管理、知识地图和协作共享等功能。用户可以在这个平台上创建、编辑和组织笔记，导入和管理文献，构建个性化的知识地图，以及邀请他人共同协作。</w:t>
      </w:r>
      <w:proofErr w:type="spellStart"/>
      <w:r>
        <w:rPr>
          <w:lang w:eastAsia="zh-CN"/>
        </w:rPr>
        <w:t>NoteFirst</w:t>
      </w:r>
      <w:proofErr w:type="spellEnd"/>
      <w:r>
        <w:rPr>
          <w:lang w:eastAsia="zh-CN"/>
        </w:rPr>
        <w:t>旨在帮助用户更高效地管理和利用知识，提高学术和工作效率。</w:t>
      </w:r>
    </w:p>
    <w:p w14:paraId="207FA628" w14:textId="77777777" w:rsidR="00A73E44" w:rsidRDefault="00000000">
      <w:pPr>
        <w:rPr>
          <w:lang w:eastAsia="zh-CN"/>
        </w:rPr>
      </w:pPr>
      <w:r>
        <w:rPr>
          <w:lang w:eastAsia="zh-CN"/>
        </w:rPr>
        <w:br/>
      </w:r>
    </w:p>
    <w:p w14:paraId="5C160BFE" w14:textId="77777777" w:rsidR="00A73E44" w:rsidRDefault="00000000">
      <w:pPr>
        <w:rPr>
          <w:lang w:eastAsia="zh-CN"/>
        </w:rPr>
      </w:pPr>
      <w:r>
        <w:rPr>
          <w:lang w:eastAsia="zh-CN"/>
        </w:rPr>
        <w:t>网站名称：</w:t>
      </w:r>
      <w:proofErr w:type="spellStart"/>
      <w:r>
        <w:rPr>
          <w:lang w:eastAsia="zh-CN"/>
        </w:rPr>
        <w:t>ReadPaper</w:t>
      </w:r>
      <w:proofErr w:type="spellEnd"/>
      <w:r>
        <w:rPr>
          <w:lang w:eastAsia="zh-CN"/>
        </w:rPr>
        <w:br/>
      </w:r>
      <w:r>
        <w:rPr>
          <w:lang w:eastAsia="zh-CN"/>
        </w:rPr>
        <w:br/>
      </w:r>
      <w:r>
        <w:rPr>
          <w:lang w:eastAsia="zh-CN"/>
        </w:rPr>
        <w:t>功能名称及描述：</w:t>
      </w:r>
      <w:r>
        <w:rPr>
          <w:lang w:eastAsia="zh-CN"/>
        </w:rPr>
        <w:br/>
        <w:t xml:space="preserve">1. </w:t>
      </w:r>
      <w:r>
        <w:rPr>
          <w:lang w:eastAsia="zh-CN"/>
        </w:rPr>
        <w:t>文献搜索</w:t>
      </w:r>
      <w:r>
        <w:rPr>
          <w:lang w:eastAsia="zh-CN"/>
        </w:rPr>
        <w:br/>
        <w:t xml:space="preserve">   </w:t>
      </w:r>
      <w:r>
        <w:rPr>
          <w:lang w:eastAsia="zh-CN"/>
        </w:rPr>
        <w:t>描述：用户可以通过关键词、作者、标题等方式搜索相关领域的学术论文和研究报告。</w:t>
      </w:r>
      <w:r>
        <w:rPr>
          <w:lang w:eastAsia="zh-CN"/>
        </w:rPr>
        <w:br/>
        <w:t xml:space="preserve">   </w:t>
      </w:r>
      <w:r>
        <w:rPr>
          <w:lang w:eastAsia="zh-CN"/>
        </w:rPr>
        <w:t>操作步骤：</w:t>
      </w:r>
      <w:r>
        <w:rPr>
          <w:lang w:eastAsia="zh-CN"/>
        </w:rPr>
        <w:br/>
        <w:t xml:space="preserve">   a. </w:t>
      </w:r>
      <w:r>
        <w:rPr>
          <w:lang w:eastAsia="zh-CN"/>
        </w:rPr>
        <w:t>访问</w:t>
      </w:r>
      <w:proofErr w:type="spellStart"/>
      <w:r>
        <w:rPr>
          <w:lang w:eastAsia="zh-CN"/>
        </w:rPr>
        <w:t>ReadPaper</w:t>
      </w:r>
      <w:proofErr w:type="spellEnd"/>
      <w:r>
        <w:rPr>
          <w:lang w:eastAsia="zh-CN"/>
        </w:rPr>
        <w:t>网站。</w:t>
      </w:r>
      <w:r>
        <w:rPr>
          <w:lang w:eastAsia="zh-CN"/>
        </w:rPr>
        <w:br/>
        <w:t xml:space="preserve">   b. </w:t>
      </w:r>
      <w:r>
        <w:rPr>
          <w:lang w:eastAsia="zh-CN"/>
        </w:rPr>
        <w:t>在搜索框中输入关键词或作者名。</w:t>
      </w:r>
      <w:r>
        <w:rPr>
          <w:lang w:eastAsia="zh-CN"/>
        </w:rPr>
        <w:br/>
        <w:t xml:space="preserve">   c. </w:t>
      </w:r>
      <w:r>
        <w:rPr>
          <w:lang w:eastAsia="zh-CN"/>
        </w:rPr>
        <w:t>点击搜索按钮或按回车键进行搜索。</w:t>
      </w:r>
      <w:r>
        <w:rPr>
          <w:lang w:eastAsia="zh-CN"/>
        </w:rPr>
        <w:br/>
        <w:t xml:space="preserve">   d. </w:t>
      </w:r>
      <w:r>
        <w:rPr>
          <w:lang w:eastAsia="zh-CN"/>
        </w:rPr>
        <w:t>浏览搜索结果，点击感兴趣的文献查看详细信息。</w:t>
      </w:r>
      <w:r>
        <w:rPr>
          <w:lang w:eastAsia="zh-CN"/>
        </w:rPr>
        <w:br/>
      </w:r>
      <w:r>
        <w:rPr>
          <w:lang w:eastAsia="zh-CN"/>
        </w:rPr>
        <w:br/>
        <w:t xml:space="preserve">2. </w:t>
      </w:r>
      <w:r>
        <w:rPr>
          <w:lang w:eastAsia="zh-CN"/>
        </w:rPr>
        <w:t>文献下载</w:t>
      </w:r>
      <w:r>
        <w:rPr>
          <w:lang w:eastAsia="zh-CN"/>
        </w:rPr>
        <w:br/>
        <w:t xml:space="preserve">   </w:t>
      </w:r>
      <w:r>
        <w:rPr>
          <w:lang w:eastAsia="zh-CN"/>
        </w:rPr>
        <w:t>描述：用户可以免费下载搜索到的学术论文和研究报告的全文或摘要。</w:t>
      </w:r>
      <w:r>
        <w:rPr>
          <w:lang w:eastAsia="zh-CN"/>
        </w:rPr>
        <w:br/>
        <w:t xml:space="preserve">   </w:t>
      </w:r>
      <w:r>
        <w:rPr>
          <w:lang w:eastAsia="zh-CN"/>
        </w:rPr>
        <w:t>操作步骤：</w:t>
      </w:r>
      <w:r>
        <w:rPr>
          <w:lang w:eastAsia="zh-CN"/>
        </w:rPr>
        <w:br/>
        <w:t xml:space="preserve">   a. </w:t>
      </w:r>
      <w:r>
        <w:rPr>
          <w:lang w:eastAsia="zh-CN"/>
        </w:rPr>
        <w:t>在搜索结果中找到需要的文献。</w:t>
      </w:r>
      <w:r>
        <w:rPr>
          <w:lang w:eastAsia="zh-CN"/>
        </w:rPr>
        <w:br/>
        <w:t xml:space="preserve">   b. </w:t>
      </w:r>
      <w:r>
        <w:rPr>
          <w:lang w:eastAsia="zh-CN"/>
        </w:rPr>
        <w:t>点击文献标题进入详情页。</w:t>
      </w:r>
      <w:r>
        <w:rPr>
          <w:lang w:eastAsia="zh-CN"/>
        </w:rPr>
        <w:br/>
        <w:t xml:space="preserve">   c. </w:t>
      </w:r>
      <w:r>
        <w:rPr>
          <w:lang w:eastAsia="zh-CN"/>
        </w:rPr>
        <w:t>在详情页找到下载按钮，点击下载全文或摘要。</w:t>
      </w:r>
      <w:r>
        <w:rPr>
          <w:lang w:eastAsia="zh-CN"/>
        </w:rPr>
        <w:br/>
      </w:r>
      <w:r>
        <w:rPr>
          <w:lang w:eastAsia="zh-CN"/>
        </w:rPr>
        <w:br/>
        <w:t xml:space="preserve">3. </w:t>
      </w:r>
      <w:r>
        <w:rPr>
          <w:lang w:eastAsia="zh-CN"/>
        </w:rPr>
        <w:t>文献收藏</w:t>
      </w:r>
      <w:r>
        <w:rPr>
          <w:lang w:eastAsia="zh-CN"/>
        </w:rPr>
        <w:br/>
        <w:t xml:space="preserve">   </w:t>
      </w:r>
      <w:r>
        <w:rPr>
          <w:lang w:eastAsia="zh-CN"/>
        </w:rPr>
        <w:t>描述：用户可以将感兴趣的文献收藏到个人账户中，方便日后查阅。</w:t>
      </w:r>
      <w:r>
        <w:rPr>
          <w:lang w:eastAsia="zh-CN"/>
        </w:rPr>
        <w:br/>
        <w:t xml:space="preserve">   </w:t>
      </w:r>
      <w:r>
        <w:rPr>
          <w:lang w:eastAsia="zh-CN"/>
        </w:rPr>
        <w:t>操作步骤：</w:t>
      </w:r>
      <w:r>
        <w:rPr>
          <w:lang w:eastAsia="zh-CN"/>
        </w:rPr>
        <w:br/>
        <w:t xml:space="preserve">   a. </w:t>
      </w:r>
      <w:r>
        <w:rPr>
          <w:lang w:eastAsia="zh-CN"/>
        </w:rPr>
        <w:t>登录个人账户。</w:t>
      </w:r>
      <w:r>
        <w:rPr>
          <w:lang w:eastAsia="zh-CN"/>
        </w:rPr>
        <w:br/>
      </w:r>
      <w:r>
        <w:rPr>
          <w:lang w:eastAsia="zh-CN"/>
        </w:rPr>
        <w:lastRenderedPageBreak/>
        <w:t xml:space="preserve">   b. </w:t>
      </w:r>
      <w:r>
        <w:rPr>
          <w:lang w:eastAsia="zh-CN"/>
        </w:rPr>
        <w:t>在搜索结果或文献详情页找到收藏按钮。</w:t>
      </w:r>
      <w:r>
        <w:rPr>
          <w:lang w:eastAsia="zh-CN"/>
        </w:rPr>
        <w:br/>
        <w:t xml:space="preserve">   c. </w:t>
      </w:r>
      <w:r>
        <w:rPr>
          <w:lang w:eastAsia="zh-CN"/>
        </w:rPr>
        <w:t>点击收藏按钮，将文献添加到个人收藏夹。</w:t>
      </w:r>
      <w:r>
        <w:rPr>
          <w:lang w:eastAsia="zh-CN"/>
        </w:rPr>
        <w:br/>
      </w:r>
      <w:r>
        <w:rPr>
          <w:lang w:eastAsia="zh-CN"/>
        </w:rPr>
        <w:br/>
        <w:t xml:space="preserve">4. </w:t>
      </w:r>
      <w:r>
        <w:rPr>
          <w:lang w:eastAsia="zh-CN"/>
        </w:rPr>
        <w:t>文献推荐</w:t>
      </w:r>
      <w:r>
        <w:rPr>
          <w:lang w:eastAsia="zh-CN"/>
        </w:rPr>
        <w:br/>
        <w:t xml:space="preserve">   </w:t>
      </w:r>
      <w:r>
        <w:rPr>
          <w:lang w:eastAsia="zh-CN"/>
        </w:rPr>
        <w:t>描述：根据用户的搜索和收藏历史，网站会推荐相关领域的热门文献和最新研究成果。</w:t>
      </w:r>
      <w:r>
        <w:rPr>
          <w:lang w:eastAsia="zh-CN"/>
        </w:rPr>
        <w:br/>
        <w:t xml:space="preserve">   </w:t>
      </w:r>
      <w:r>
        <w:rPr>
          <w:lang w:eastAsia="zh-CN"/>
        </w:rPr>
        <w:t>操作步骤：</w:t>
      </w:r>
      <w:r>
        <w:rPr>
          <w:lang w:eastAsia="zh-CN"/>
        </w:rPr>
        <w:br/>
        <w:t xml:space="preserve">   a. </w:t>
      </w:r>
      <w:r>
        <w:rPr>
          <w:lang w:eastAsia="zh-CN"/>
        </w:rPr>
        <w:t>登录个人账户。</w:t>
      </w:r>
      <w:r>
        <w:rPr>
          <w:lang w:eastAsia="zh-CN"/>
        </w:rPr>
        <w:br/>
        <w:t xml:space="preserve">   b. </w:t>
      </w:r>
      <w:r>
        <w:rPr>
          <w:lang w:eastAsia="zh-CN"/>
        </w:rPr>
        <w:t>在首页或个人中心找到推荐栏目。</w:t>
      </w:r>
      <w:r>
        <w:rPr>
          <w:lang w:eastAsia="zh-CN"/>
        </w:rPr>
        <w:br/>
        <w:t xml:space="preserve">   c. </w:t>
      </w:r>
      <w:r>
        <w:rPr>
          <w:lang w:eastAsia="zh-CN"/>
        </w:rPr>
        <w:t>浏览推荐文献，点击感兴趣的文献查看详细信息。</w:t>
      </w:r>
      <w:r>
        <w:rPr>
          <w:lang w:eastAsia="zh-CN"/>
        </w:rPr>
        <w:br/>
      </w:r>
      <w:r>
        <w:rPr>
          <w:lang w:eastAsia="zh-CN"/>
        </w:rPr>
        <w:br/>
      </w:r>
      <w:r>
        <w:rPr>
          <w:lang w:eastAsia="zh-CN"/>
        </w:rPr>
        <w:t>网站简介总结：</w:t>
      </w:r>
      <w:r>
        <w:rPr>
          <w:lang w:eastAsia="zh-CN"/>
        </w:rPr>
        <w:br/>
      </w:r>
      <w:proofErr w:type="spellStart"/>
      <w:r>
        <w:rPr>
          <w:lang w:eastAsia="zh-CN"/>
        </w:rPr>
        <w:t>ReadPaper</w:t>
      </w:r>
      <w:proofErr w:type="spellEnd"/>
      <w:r>
        <w:rPr>
          <w:lang w:eastAsia="zh-CN"/>
        </w:rPr>
        <w:t>是一个专业的学术论文和研究报告搜索平台，提供文献搜索、下载、收藏和推荐等功能。用户可以通过关键词、作者、标题等方式快速找到相关领域的文献资源，并免费下载全文或摘要。同时，网站还提供个性化的文献推荐服务，帮助用户发现更多有价值的研究成果。</w:t>
      </w:r>
      <w:proofErr w:type="spellStart"/>
      <w:r>
        <w:rPr>
          <w:lang w:eastAsia="zh-CN"/>
        </w:rPr>
        <w:t>ReadPaper</w:t>
      </w:r>
      <w:proofErr w:type="spellEnd"/>
      <w:r>
        <w:rPr>
          <w:lang w:eastAsia="zh-CN"/>
        </w:rPr>
        <w:t>致力于为用户提供便捷、高效的学术资源获取方式，助力学术研究和知识传播。</w:t>
      </w:r>
    </w:p>
    <w:p w14:paraId="54D709B5" w14:textId="77777777" w:rsidR="00A73E44" w:rsidRDefault="00000000">
      <w:pPr>
        <w:rPr>
          <w:lang w:eastAsia="zh-CN"/>
        </w:rPr>
      </w:pPr>
      <w:r>
        <w:rPr>
          <w:lang w:eastAsia="zh-CN"/>
        </w:rPr>
        <w:br/>
      </w:r>
    </w:p>
    <w:p w14:paraId="589C36F3" w14:textId="77777777" w:rsidR="00A73E44" w:rsidRDefault="00000000">
      <w:pPr>
        <w:rPr>
          <w:lang w:eastAsia="zh-CN"/>
        </w:rPr>
      </w:pPr>
      <w:r>
        <w:rPr>
          <w:lang w:eastAsia="zh-CN"/>
        </w:rPr>
        <w:t>网站名称：</w:t>
      </w:r>
      <w:r>
        <w:rPr>
          <w:lang w:eastAsia="zh-CN"/>
        </w:rPr>
        <w:t xml:space="preserve">Papers </w:t>
      </w:r>
      <w:r>
        <w:rPr>
          <w:lang w:eastAsia="zh-CN"/>
        </w:rPr>
        <w:br/>
      </w:r>
      <w:r>
        <w:rPr>
          <w:lang w:eastAsia="zh-CN"/>
        </w:rPr>
        <w:br/>
      </w:r>
      <w:r>
        <w:rPr>
          <w:lang w:eastAsia="zh-CN"/>
        </w:rPr>
        <w:t>功能名称及描述：文献管理与阅读</w:t>
      </w:r>
      <w:r>
        <w:rPr>
          <w:lang w:eastAsia="zh-CN"/>
        </w:rPr>
        <w:br/>
      </w:r>
      <w:r>
        <w:rPr>
          <w:lang w:eastAsia="zh-CN"/>
        </w:rPr>
        <w:br/>
      </w:r>
      <w:r>
        <w:rPr>
          <w:lang w:eastAsia="zh-CN"/>
        </w:rPr>
        <w:t>操作步骤：</w:t>
      </w:r>
      <w:r>
        <w:rPr>
          <w:lang w:eastAsia="zh-CN"/>
        </w:rPr>
        <w:br/>
        <w:t xml:space="preserve">1. </w:t>
      </w:r>
      <w:r>
        <w:rPr>
          <w:lang w:eastAsia="zh-CN"/>
        </w:rPr>
        <w:t>注册并登录</w:t>
      </w:r>
      <w:r>
        <w:rPr>
          <w:lang w:eastAsia="zh-CN"/>
        </w:rPr>
        <w:t>Papers</w:t>
      </w:r>
      <w:r>
        <w:rPr>
          <w:lang w:eastAsia="zh-CN"/>
        </w:rPr>
        <w:t>账户。</w:t>
      </w:r>
      <w:r>
        <w:rPr>
          <w:lang w:eastAsia="zh-CN"/>
        </w:rPr>
        <w:br/>
        <w:t xml:space="preserve">2. </w:t>
      </w:r>
      <w:r>
        <w:rPr>
          <w:lang w:eastAsia="zh-CN"/>
        </w:rPr>
        <w:t>导入文献：可以通过拖放文件、使用</w:t>
      </w:r>
      <w:r>
        <w:rPr>
          <w:lang w:eastAsia="zh-CN"/>
        </w:rPr>
        <w:t>DOI</w:t>
      </w:r>
      <w:r>
        <w:rPr>
          <w:lang w:eastAsia="zh-CN"/>
        </w:rPr>
        <w:t>、</w:t>
      </w:r>
      <w:r>
        <w:rPr>
          <w:lang w:eastAsia="zh-CN"/>
        </w:rPr>
        <w:t>PMID</w:t>
      </w:r>
      <w:r>
        <w:rPr>
          <w:lang w:eastAsia="zh-CN"/>
        </w:rPr>
        <w:t>或直接粘贴文献链接的方式导入文献。</w:t>
      </w:r>
      <w:r>
        <w:rPr>
          <w:lang w:eastAsia="zh-CN"/>
        </w:rPr>
        <w:br/>
        <w:t xml:space="preserve">3. </w:t>
      </w:r>
      <w:r>
        <w:rPr>
          <w:lang w:eastAsia="zh-CN"/>
        </w:rPr>
        <w:t>组织文献：创建文件夹，将文献分类存放。</w:t>
      </w:r>
      <w:r>
        <w:rPr>
          <w:lang w:eastAsia="zh-CN"/>
        </w:rPr>
        <w:br/>
        <w:t xml:space="preserve">4. </w:t>
      </w:r>
      <w:r>
        <w:rPr>
          <w:lang w:eastAsia="zh-CN"/>
        </w:rPr>
        <w:t>阅读文献：打开文献，使用内置阅读器进行阅读，可以添加批注、高亮等。</w:t>
      </w:r>
      <w:r>
        <w:rPr>
          <w:lang w:eastAsia="zh-CN"/>
        </w:rPr>
        <w:br/>
        <w:t xml:space="preserve">5. </w:t>
      </w:r>
      <w:r>
        <w:rPr>
          <w:lang w:eastAsia="zh-CN"/>
        </w:rPr>
        <w:t>引用文献：在撰写论文时，可以直接从</w:t>
      </w:r>
      <w:r>
        <w:rPr>
          <w:lang w:eastAsia="zh-CN"/>
        </w:rPr>
        <w:t>Papers</w:t>
      </w:r>
      <w:r>
        <w:rPr>
          <w:lang w:eastAsia="zh-CN"/>
        </w:rPr>
        <w:t>中插入引用。</w:t>
      </w:r>
      <w:r>
        <w:rPr>
          <w:lang w:eastAsia="zh-CN"/>
        </w:rPr>
        <w:br/>
      </w:r>
      <w:r>
        <w:rPr>
          <w:lang w:eastAsia="zh-CN"/>
        </w:rPr>
        <w:br/>
      </w:r>
      <w:r>
        <w:rPr>
          <w:lang w:eastAsia="zh-CN"/>
        </w:rPr>
        <w:t>功能名称及描述：文献搜索与下载</w:t>
      </w:r>
      <w:r>
        <w:rPr>
          <w:lang w:eastAsia="zh-CN"/>
        </w:rPr>
        <w:br/>
      </w:r>
      <w:r>
        <w:rPr>
          <w:lang w:eastAsia="zh-CN"/>
        </w:rPr>
        <w:br/>
      </w:r>
      <w:r>
        <w:rPr>
          <w:lang w:eastAsia="zh-CN"/>
        </w:rPr>
        <w:t>操作步骤：</w:t>
      </w:r>
      <w:r>
        <w:rPr>
          <w:lang w:eastAsia="zh-CN"/>
        </w:rPr>
        <w:br/>
      </w:r>
      <w:r>
        <w:rPr>
          <w:lang w:eastAsia="zh-CN"/>
        </w:rPr>
        <w:lastRenderedPageBreak/>
        <w:t xml:space="preserve">1. </w:t>
      </w:r>
      <w:r>
        <w:rPr>
          <w:lang w:eastAsia="zh-CN"/>
        </w:rPr>
        <w:t>注册并登录</w:t>
      </w:r>
      <w:r>
        <w:rPr>
          <w:lang w:eastAsia="zh-CN"/>
        </w:rPr>
        <w:t xml:space="preserve">Papers </w:t>
      </w:r>
      <w:r>
        <w:rPr>
          <w:lang w:eastAsia="zh-CN"/>
        </w:rPr>
        <w:t>账户。</w:t>
      </w:r>
      <w:r>
        <w:rPr>
          <w:lang w:eastAsia="zh-CN"/>
        </w:rPr>
        <w:br/>
        <w:t xml:space="preserve">2. </w:t>
      </w:r>
      <w:r>
        <w:rPr>
          <w:lang w:eastAsia="zh-CN"/>
        </w:rPr>
        <w:t>使用内置搜索引擎，输入关键词进行搜索。</w:t>
      </w:r>
      <w:r>
        <w:rPr>
          <w:lang w:eastAsia="zh-CN"/>
        </w:rPr>
        <w:br/>
        <w:t xml:space="preserve">3. </w:t>
      </w:r>
      <w:r>
        <w:rPr>
          <w:lang w:eastAsia="zh-CN"/>
        </w:rPr>
        <w:t>选择需要的文献，点击下载按钮，文献会自动导入到</w:t>
      </w:r>
      <w:r>
        <w:rPr>
          <w:lang w:eastAsia="zh-CN"/>
        </w:rPr>
        <w:t xml:space="preserve">Papers </w:t>
      </w:r>
      <w:r>
        <w:rPr>
          <w:lang w:eastAsia="zh-CN"/>
        </w:rPr>
        <w:t>中。</w:t>
      </w:r>
      <w:r>
        <w:rPr>
          <w:lang w:eastAsia="zh-CN"/>
        </w:rPr>
        <w:br/>
      </w:r>
      <w:r>
        <w:rPr>
          <w:lang w:eastAsia="zh-CN"/>
        </w:rPr>
        <w:br/>
      </w:r>
      <w:r>
        <w:rPr>
          <w:lang w:eastAsia="zh-CN"/>
        </w:rPr>
        <w:t>功能名称及描述：文献引用与格式化</w:t>
      </w:r>
      <w:r>
        <w:rPr>
          <w:lang w:eastAsia="zh-CN"/>
        </w:rPr>
        <w:br/>
      </w:r>
      <w:r>
        <w:rPr>
          <w:lang w:eastAsia="zh-CN"/>
        </w:rPr>
        <w:br/>
      </w:r>
      <w:r>
        <w:rPr>
          <w:lang w:eastAsia="zh-CN"/>
        </w:rPr>
        <w:t>操作步骤：</w:t>
      </w:r>
      <w:r>
        <w:rPr>
          <w:lang w:eastAsia="zh-CN"/>
        </w:rPr>
        <w:br/>
        <w:t xml:space="preserve">1. </w:t>
      </w:r>
      <w:r>
        <w:rPr>
          <w:lang w:eastAsia="zh-CN"/>
        </w:rPr>
        <w:t>注册并登录</w:t>
      </w:r>
      <w:r>
        <w:rPr>
          <w:lang w:eastAsia="zh-CN"/>
        </w:rPr>
        <w:t xml:space="preserve">Papers </w:t>
      </w:r>
      <w:r>
        <w:rPr>
          <w:lang w:eastAsia="zh-CN"/>
        </w:rPr>
        <w:t>账户。</w:t>
      </w:r>
      <w:r>
        <w:rPr>
          <w:lang w:eastAsia="zh-CN"/>
        </w:rPr>
        <w:br/>
        <w:t xml:space="preserve">2. </w:t>
      </w:r>
      <w:r>
        <w:rPr>
          <w:lang w:eastAsia="zh-CN"/>
        </w:rPr>
        <w:t>在撰写论文时，打开</w:t>
      </w:r>
      <w:r>
        <w:rPr>
          <w:lang w:eastAsia="zh-CN"/>
        </w:rPr>
        <w:t xml:space="preserve">Papers </w:t>
      </w:r>
      <w:r>
        <w:rPr>
          <w:lang w:eastAsia="zh-CN"/>
        </w:rPr>
        <w:t>的引用插件。</w:t>
      </w:r>
      <w:r>
        <w:rPr>
          <w:lang w:eastAsia="zh-CN"/>
        </w:rPr>
        <w:br/>
        <w:t xml:space="preserve">3. </w:t>
      </w:r>
      <w:r>
        <w:rPr>
          <w:lang w:eastAsia="zh-CN"/>
        </w:rPr>
        <w:t>选择需要引用的文献，点击插入引用按钮。</w:t>
      </w:r>
      <w:r>
        <w:rPr>
          <w:lang w:eastAsia="zh-CN"/>
        </w:rPr>
        <w:br/>
        <w:t xml:space="preserve">4. </w:t>
      </w:r>
      <w:r>
        <w:rPr>
          <w:lang w:eastAsia="zh-CN"/>
        </w:rPr>
        <w:t>选择所需的引用格式（如</w:t>
      </w:r>
      <w:r>
        <w:rPr>
          <w:lang w:eastAsia="zh-CN"/>
        </w:rPr>
        <w:t>APA</w:t>
      </w:r>
      <w:r>
        <w:rPr>
          <w:lang w:eastAsia="zh-CN"/>
        </w:rPr>
        <w:t>、</w:t>
      </w:r>
      <w:r>
        <w:rPr>
          <w:lang w:eastAsia="zh-CN"/>
        </w:rPr>
        <w:t>MLA</w:t>
      </w:r>
      <w:r>
        <w:rPr>
          <w:lang w:eastAsia="zh-CN"/>
        </w:rPr>
        <w:t>等），</w:t>
      </w:r>
      <w:r>
        <w:rPr>
          <w:lang w:eastAsia="zh-CN"/>
        </w:rPr>
        <w:t xml:space="preserve">Papers </w:t>
      </w:r>
      <w:r>
        <w:rPr>
          <w:lang w:eastAsia="zh-CN"/>
        </w:rPr>
        <w:t>会自动生成格式化的引用。</w:t>
      </w:r>
      <w:r>
        <w:rPr>
          <w:lang w:eastAsia="zh-CN"/>
        </w:rPr>
        <w:br/>
      </w:r>
      <w:r>
        <w:rPr>
          <w:lang w:eastAsia="zh-CN"/>
        </w:rPr>
        <w:br/>
      </w:r>
      <w:r>
        <w:rPr>
          <w:lang w:eastAsia="zh-CN"/>
        </w:rPr>
        <w:t>功能名称及描述：团队协作与共享</w:t>
      </w:r>
      <w:r>
        <w:rPr>
          <w:lang w:eastAsia="zh-CN"/>
        </w:rPr>
        <w:br/>
      </w:r>
      <w:r>
        <w:rPr>
          <w:lang w:eastAsia="zh-CN"/>
        </w:rPr>
        <w:br/>
      </w:r>
      <w:r>
        <w:rPr>
          <w:lang w:eastAsia="zh-CN"/>
        </w:rPr>
        <w:t>操作步骤：</w:t>
      </w:r>
      <w:r>
        <w:rPr>
          <w:lang w:eastAsia="zh-CN"/>
        </w:rPr>
        <w:br/>
        <w:t xml:space="preserve">1. </w:t>
      </w:r>
      <w:r>
        <w:rPr>
          <w:lang w:eastAsia="zh-CN"/>
        </w:rPr>
        <w:t>注册并登录</w:t>
      </w:r>
      <w:r>
        <w:rPr>
          <w:lang w:eastAsia="zh-CN"/>
        </w:rPr>
        <w:t>Papers</w:t>
      </w:r>
      <w:r>
        <w:rPr>
          <w:lang w:eastAsia="zh-CN"/>
        </w:rPr>
        <w:t>账户。</w:t>
      </w:r>
      <w:r>
        <w:rPr>
          <w:lang w:eastAsia="zh-CN"/>
        </w:rPr>
        <w:br/>
        <w:t xml:space="preserve">2. </w:t>
      </w:r>
      <w:r>
        <w:rPr>
          <w:lang w:eastAsia="zh-CN"/>
        </w:rPr>
        <w:t>创建一个新的文件夹或项目，邀请团队成员加入。</w:t>
      </w:r>
      <w:r>
        <w:rPr>
          <w:lang w:eastAsia="zh-CN"/>
        </w:rPr>
        <w:br/>
        <w:t xml:space="preserve">3. </w:t>
      </w:r>
      <w:r>
        <w:rPr>
          <w:lang w:eastAsia="zh-CN"/>
        </w:rPr>
        <w:t>团队成员可以在共享文件夹中上传、下载、阅读和批注文献。</w:t>
      </w:r>
      <w:r>
        <w:rPr>
          <w:lang w:eastAsia="zh-CN"/>
        </w:rPr>
        <w:br/>
        <w:t xml:space="preserve">4. </w:t>
      </w:r>
      <w:r>
        <w:rPr>
          <w:lang w:eastAsia="zh-CN"/>
        </w:rPr>
        <w:t>通过内置的通讯工具进行讨论和协作。</w:t>
      </w:r>
      <w:r>
        <w:rPr>
          <w:lang w:eastAsia="zh-CN"/>
        </w:rPr>
        <w:br/>
      </w:r>
      <w:r>
        <w:rPr>
          <w:lang w:eastAsia="zh-CN"/>
        </w:rPr>
        <w:br/>
      </w:r>
      <w:r>
        <w:rPr>
          <w:lang w:eastAsia="zh-CN"/>
        </w:rPr>
        <w:t>网站简介总结：</w:t>
      </w:r>
      <w:r>
        <w:rPr>
          <w:lang w:eastAsia="zh-CN"/>
        </w:rPr>
        <w:br/>
        <w:t xml:space="preserve">Papers </w:t>
      </w:r>
      <w:r>
        <w:rPr>
          <w:lang w:eastAsia="zh-CN"/>
        </w:rPr>
        <w:t>是一个强大的文献管理与阅读工具，它可以帮助用户高效地组织、搜索、阅读和引用文献。通过内置的阅读器、引用插件和团队协作功能，</w:t>
      </w:r>
      <w:r>
        <w:rPr>
          <w:lang w:eastAsia="zh-CN"/>
        </w:rPr>
        <w:t xml:space="preserve">Papers </w:t>
      </w:r>
      <w:r>
        <w:rPr>
          <w:lang w:eastAsia="zh-CN"/>
        </w:rPr>
        <w:t>为用户提供了一个便捷的学术研究平台。无论是个人研究还是团队合作，</w:t>
      </w:r>
      <w:r>
        <w:rPr>
          <w:lang w:eastAsia="zh-CN"/>
        </w:rPr>
        <w:t xml:space="preserve">Papers </w:t>
      </w:r>
      <w:r>
        <w:rPr>
          <w:lang w:eastAsia="zh-CN"/>
        </w:rPr>
        <w:t>都能满足用户的需求，提高学术工作的效率。</w:t>
      </w:r>
    </w:p>
    <w:p w14:paraId="7BF4EC14" w14:textId="77777777" w:rsidR="00A73E44" w:rsidRDefault="00000000">
      <w:pPr>
        <w:rPr>
          <w:lang w:eastAsia="zh-CN"/>
        </w:rPr>
      </w:pPr>
      <w:r>
        <w:rPr>
          <w:lang w:eastAsia="zh-CN"/>
        </w:rPr>
        <w:br/>
      </w:r>
    </w:p>
    <w:p w14:paraId="7E11B95E" w14:textId="77777777" w:rsidR="00A73E44" w:rsidRDefault="00000000">
      <w:pPr>
        <w:rPr>
          <w:lang w:eastAsia="zh-CN"/>
        </w:rPr>
      </w:pPr>
      <w:r>
        <w:rPr>
          <w:lang w:eastAsia="zh-CN"/>
        </w:rPr>
        <w:t>网站名称：</w:t>
      </w:r>
      <w:proofErr w:type="spellStart"/>
      <w:r>
        <w:rPr>
          <w:lang w:eastAsia="zh-CN"/>
        </w:rPr>
        <w:t>Paperlib</w:t>
      </w:r>
      <w:proofErr w:type="spellEnd"/>
      <w:r>
        <w:rPr>
          <w:lang w:eastAsia="zh-CN"/>
        </w:rPr>
        <w:br/>
      </w:r>
      <w:r>
        <w:rPr>
          <w:lang w:eastAsia="zh-CN"/>
        </w:rPr>
        <w:br/>
      </w:r>
      <w:r>
        <w:rPr>
          <w:lang w:eastAsia="zh-CN"/>
        </w:rPr>
        <w:t>功能名称及描述：</w:t>
      </w:r>
      <w:proofErr w:type="spellStart"/>
      <w:r>
        <w:rPr>
          <w:lang w:eastAsia="zh-CN"/>
        </w:rPr>
        <w:t>Paperlib</w:t>
      </w:r>
      <w:proofErr w:type="spellEnd"/>
      <w:r>
        <w:rPr>
          <w:lang w:eastAsia="zh-CN"/>
        </w:rPr>
        <w:t>是一个在线学术资源搜索和获取平台，主要功能包括：</w:t>
      </w:r>
      <w:r>
        <w:rPr>
          <w:lang w:eastAsia="zh-CN"/>
        </w:rPr>
        <w:br/>
      </w:r>
      <w:r>
        <w:rPr>
          <w:lang w:eastAsia="zh-CN"/>
        </w:rPr>
        <w:br/>
        <w:t xml:space="preserve">1. </w:t>
      </w:r>
      <w:r>
        <w:rPr>
          <w:lang w:eastAsia="zh-CN"/>
        </w:rPr>
        <w:t>学术资源搜索</w:t>
      </w:r>
      <w:r>
        <w:rPr>
          <w:lang w:eastAsia="zh-CN"/>
        </w:rPr>
        <w:br/>
      </w:r>
      <w:r>
        <w:rPr>
          <w:lang w:eastAsia="zh-CN"/>
        </w:rPr>
        <w:lastRenderedPageBreak/>
        <w:t xml:space="preserve">   </w:t>
      </w:r>
      <w:r>
        <w:rPr>
          <w:lang w:eastAsia="zh-CN"/>
        </w:rPr>
        <w:t>描述：用户可以通过关键词搜索学术论文、期刊文章、会议论文等学术资源。</w:t>
      </w:r>
      <w:r>
        <w:rPr>
          <w:lang w:eastAsia="zh-CN"/>
        </w:rPr>
        <w:br/>
        <w:t xml:space="preserve">   </w:t>
      </w:r>
      <w:r>
        <w:rPr>
          <w:lang w:eastAsia="zh-CN"/>
        </w:rPr>
        <w:t>操作步骤：</w:t>
      </w:r>
      <w:r>
        <w:rPr>
          <w:lang w:eastAsia="zh-CN"/>
        </w:rPr>
        <w:br/>
        <w:t xml:space="preserve">   a. </w:t>
      </w:r>
      <w:r>
        <w:rPr>
          <w:lang w:eastAsia="zh-CN"/>
        </w:rPr>
        <w:t>访问</w:t>
      </w:r>
      <w:proofErr w:type="spellStart"/>
      <w:r>
        <w:rPr>
          <w:lang w:eastAsia="zh-CN"/>
        </w:rPr>
        <w:t>Paperlib</w:t>
      </w:r>
      <w:proofErr w:type="spellEnd"/>
      <w:r>
        <w:rPr>
          <w:lang w:eastAsia="zh-CN"/>
        </w:rPr>
        <w:t>网站。</w:t>
      </w:r>
      <w:r>
        <w:rPr>
          <w:lang w:eastAsia="zh-CN"/>
        </w:rPr>
        <w:br/>
        <w:t xml:space="preserve">   b. </w:t>
      </w:r>
      <w:r>
        <w:rPr>
          <w:lang w:eastAsia="zh-CN"/>
        </w:rPr>
        <w:t>在搜索框中输入关键词。</w:t>
      </w:r>
      <w:r>
        <w:rPr>
          <w:lang w:eastAsia="zh-CN"/>
        </w:rPr>
        <w:br/>
        <w:t xml:space="preserve">   c. </w:t>
      </w:r>
      <w:r>
        <w:rPr>
          <w:lang w:eastAsia="zh-CN"/>
        </w:rPr>
        <w:t>点击搜索按钮或按回车键进行搜索。</w:t>
      </w:r>
      <w:r>
        <w:rPr>
          <w:lang w:eastAsia="zh-CN"/>
        </w:rPr>
        <w:br/>
        <w:t xml:space="preserve">   d. </w:t>
      </w:r>
      <w:r>
        <w:rPr>
          <w:lang w:eastAsia="zh-CN"/>
        </w:rPr>
        <w:t>浏览搜索结果，点击感兴趣的论文查看详细信息。</w:t>
      </w:r>
      <w:r>
        <w:rPr>
          <w:lang w:eastAsia="zh-CN"/>
        </w:rPr>
        <w:br/>
      </w:r>
      <w:r>
        <w:rPr>
          <w:lang w:eastAsia="zh-CN"/>
        </w:rPr>
        <w:br/>
        <w:t xml:space="preserve">2. </w:t>
      </w:r>
      <w:r>
        <w:rPr>
          <w:lang w:eastAsia="zh-CN"/>
        </w:rPr>
        <w:t>学术资源下载</w:t>
      </w:r>
      <w:r>
        <w:rPr>
          <w:lang w:eastAsia="zh-CN"/>
        </w:rPr>
        <w:br/>
        <w:t xml:space="preserve">   </w:t>
      </w:r>
      <w:r>
        <w:rPr>
          <w:lang w:eastAsia="zh-CN"/>
        </w:rPr>
        <w:t>描述：用户可以下载找到的学术资源，包括</w:t>
      </w:r>
      <w:r>
        <w:rPr>
          <w:lang w:eastAsia="zh-CN"/>
        </w:rPr>
        <w:t>PDF</w:t>
      </w:r>
      <w:r>
        <w:rPr>
          <w:lang w:eastAsia="zh-CN"/>
        </w:rPr>
        <w:t>、</w:t>
      </w:r>
      <w:r>
        <w:rPr>
          <w:lang w:eastAsia="zh-CN"/>
        </w:rPr>
        <w:t>Word</w:t>
      </w:r>
      <w:r>
        <w:rPr>
          <w:lang w:eastAsia="zh-CN"/>
        </w:rPr>
        <w:t>等格式。</w:t>
      </w:r>
      <w:r>
        <w:rPr>
          <w:lang w:eastAsia="zh-CN"/>
        </w:rPr>
        <w:br/>
        <w:t xml:space="preserve">   </w:t>
      </w:r>
      <w:r>
        <w:rPr>
          <w:lang w:eastAsia="zh-CN"/>
        </w:rPr>
        <w:t>操作步骤：</w:t>
      </w:r>
      <w:r>
        <w:rPr>
          <w:lang w:eastAsia="zh-CN"/>
        </w:rPr>
        <w:br/>
        <w:t xml:space="preserve">   a. </w:t>
      </w:r>
      <w:r>
        <w:rPr>
          <w:lang w:eastAsia="zh-CN"/>
        </w:rPr>
        <w:t>在搜索结果中找到需要的论文。</w:t>
      </w:r>
      <w:r>
        <w:rPr>
          <w:lang w:eastAsia="zh-CN"/>
        </w:rPr>
        <w:br/>
        <w:t xml:space="preserve">   b. </w:t>
      </w:r>
      <w:r>
        <w:rPr>
          <w:lang w:eastAsia="zh-CN"/>
        </w:rPr>
        <w:t>点击论文标题或摘要，进入论文详情页。</w:t>
      </w:r>
      <w:r>
        <w:rPr>
          <w:lang w:eastAsia="zh-CN"/>
        </w:rPr>
        <w:br/>
        <w:t xml:space="preserve">   c. </w:t>
      </w:r>
      <w:proofErr w:type="gramStart"/>
      <w:r>
        <w:rPr>
          <w:lang w:eastAsia="zh-CN"/>
        </w:rPr>
        <w:t>点击</w:t>
      </w:r>
      <w:r>
        <w:rPr>
          <w:lang w:eastAsia="zh-CN"/>
        </w:rPr>
        <w:t>“</w:t>
      </w:r>
      <w:proofErr w:type="gramEnd"/>
      <w:r>
        <w:rPr>
          <w:lang w:eastAsia="zh-CN"/>
        </w:rPr>
        <w:t>下载</w:t>
      </w:r>
      <w:r>
        <w:rPr>
          <w:lang w:eastAsia="zh-CN"/>
        </w:rPr>
        <w:t>”</w:t>
      </w:r>
      <w:r>
        <w:rPr>
          <w:lang w:eastAsia="zh-CN"/>
        </w:rPr>
        <w:t>按钮，选择合适的文件格式进行下载。</w:t>
      </w:r>
      <w:r>
        <w:rPr>
          <w:lang w:eastAsia="zh-CN"/>
        </w:rPr>
        <w:br/>
      </w:r>
      <w:r>
        <w:rPr>
          <w:lang w:eastAsia="zh-CN"/>
        </w:rPr>
        <w:br/>
        <w:t xml:space="preserve">3. </w:t>
      </w:r>
      <w:r>
        <w:rPr>
          <w:lang w:eastAsia="zh-CN"/>
        </w:rPr>
        <w:t>学术资源引用</w:t>
      </w:r>
      <w:r>
        <w:rPr>
          <w:lang w:eastAsia="zh-CN"/>
        </w:rPr>
        <w:br/>
        <w:t xml:space="preserve">   </w:t>
      </w:r>
      <w:r>
        <w:rPr>
          <w:lang w:eastAsia="zh-CN"/>
        </w:rPr>
        <w:t>描述：用户可以生成论文的引用信息，方便在论文写作中引用。</w:t>
      </w:r>
      <w:r>
        <w:rPr>
          <w:lang w:eastAsia="zh-CN"/>
        </w:rPr>
        <w:br/>
        <w:t xml:space="preserve">   </w:t>
      </w:r>
      <w:r>
        <w:rPr>
          <w:lang w:eastAsia="zh-CN"/>
        </w:rPr>
        <w:t>操作步骤：</w:t>
      </w:r>
      <w:r>
        <w:rPr>
          <w:lang w:eastAsia="zh-CN"/>
        </w:rPr>
        <w:br/>
        <w:t xml:space="preserve">   a. </w:t>
      </w:r>
      <w:proofErr w:type="gramStart"/>
      <w:r>
        <w:rPr>
          <w:lang w:eastAsia="zh-CN"/>
        </w:rPr>
        <w:t>在论文详情页找到</w:t>
      </w:r>
      <w:r>
        <w:rPr>
          <w:lang w:eastAsia="zh-CN"/>
        </w:rPr>
        <w:t>“</w:t>
      </w:r>
      <w:proofErr w:type="gramEnd"/>
      <w:r>
        <w:rPr>
          <w:lang w:eastAsia="zh-CN"/>
        </w:rPr>
        <w:t>引用</w:t>
      </w:r>
      <w:r>
        <w:rPr>
          <w:lang w:eastAsia="zh-CN"/>
        </w:rPr>
        <w:t>”</w:t>
      </w:r>
      <w:r>
        <w:rPr>
          <w:lang w:eastAsia="zh-CN"/>
        </w:rPr>
        <w:t>按钮。</w:t>
      </w:r>
      <w:r>
        <w:rPr>
          <w:lang w:eastAsia="zh-CN"/>
        </w:rPr>
        <w:br/>
        <w:t xml:space="preserve">   b. </w:t>
      </w:r>
      <w:r>
        <w:rPr>
          <w:lang w:eastAsia="zh-CN"/>
        </w:rPr>
        <w:t>点击</w:t>
      </w:r>
      <w:r>
        <w:rPr>
          <w:lang w:eastAsia="zh-CN"/>
        </w:rPr>
        <w:t>“</w:t>
      </w:r>
      <w:r>
        <w:rPr>
          <w:lang w:eastAsia="zh-CN"/>
        </w:rPr>
        <w:t>引用</w:t>
      </w:r>
      <w:r>
        <w:rPr>
          <w:lang w:eastAsia="zh-CN"/>
        </w:rPr>
        <w:t>”</w:t>
      </w:r>
      <w:r>
        <w:rPr>
          <w:lang w:eastAsia="zh-CN"/>
        </w:rPr>
        <w:t>按钮，选择需要的引用格式（如</w:t>
      </w:r>
      <w:r>
        <w:rPr>
          <w:lang w:eastAsia="zh-CN"/>
        </w:rPr>
        <w:t>APA</w:t>
      </w:r>
      <w:r>
        <w:rPr>
          <w:lang w:eastAsia="zh-CN"/>
        </w:rPr>
        <w:t>、</w:t>
      </w:r>
      <w:r>
        <w:rPr>
          <w:lang w:eastAsia="zh-CN"/>
        </w:rPr>
        <w:t>MLA</w:t>
      </w:r>
      <w:r>
        <w:rPr>
          <w:lang w:eastAsia="zh-CN"/>
        </w:rPr>
        <w:t>等）。</w:t>
      </w:r>
      <w:r>
        <w:rPr>
          <w:lang w:eastAsia="zh-CN"/>
        </w:rPr>
        <w:br/>
        <w:t xml:space="preserve">   c. </w:t>
      </w:r>
      <w:r>
        <w:rPr>
          <w:lang w:eastAsia="zh-CN"/>
        </w:rPr>
        <w:t>复制生成的引用信息，粘贴到自己的论文中。</w:t>
      </w:r>
      <w:r>
        <w:rPr>
          <w:lang w:eastAsia="zh-CN"/>
        </w:rPr>
        <w:br/>
      </w:r>
      <w:r>
        <w:rPr>
          <w:lang w:eastAsia="zh-CN"/>
        </w:rPr>
        <w:br/>
        <w:t xml:space="preserve">4. </w:t>
      </w:r>
      <w:r>
        <w:rPr>
          <w:lang w:eastAsia="zh-CN"/>
        </w:rPr>
        <w:t>学术资源推荐</w:t>
      </w:r>
      <w:r>
        <w:rPr>
          <w:lang w:eastAsia="zh-CN"/>
        </w:rPr>
        <w:br/>
        <w:t xml:space="preserve">   </w:t>
      </w:r>
      <w:r>
        <w:rPr>
          <w:lang w:eastAsia="zh-CN"/>
        </w:rPr>
        <w:t>描述：系统会根据用户搜索和下载历史，推荐相关的学术资源。</w:t>
      </w:r>
      <w:r>
        <w:rPr>
          <w:lang w:eastAsia="zh-CN"/>
        </w:rPr>
        <w:br/>
        <w:t xml:space="preserve">   </w:t>
      </w:r>
      <w:r>
        <w:rPr>
          <w:lang w:eastAsia="zh-CN"/>
        </w:rPr>
        <w:t>操作步骤：</w:t>
      </w:r>
      <w:r>
        <w:rPr>
          <w:lang w:eastAsia="zh-CN"/>
        </w:rPr>
        <w:br/>
        <w:t xml:space="preserve">   a. </w:t>
      </w:r>
      <w:r>
        <w:rPr>
          <w:lang w:eastAsia="zh-CN"/>
        </w:rPr>
        <w:t>在首页或搜索结果页，</w:t>
      </w:r>
      <w:proofErr w:type="gramStart"/>
      <w:r>
        <w:rPr>
          <w:lang w:eastAsia="zh-CN"/>
        </w:rPr>
        <w:t>查看</w:t>
      </w:r>
      <w:r>
        <w:rPr>
          <w:lang w:eastAsia="zh-CN"/>
        </w:rPr>
        <w:t>“</w:t>
      </w:r>
      <w:proofErr w:type="gramEnd"/>
      <w:r>
        <w:rPr>
          <w:lang w:eastAsia="zh-CN"/>
        </w:rPr>
        <w:t>推荐</w:t>
      </w:r>
      <w:r>
        <w:rPr>
          <w:lang w:eastAsia="zh-CN"/>
        </w:rPr>
        <w:t>”</w:t>
      </w:r>
      <w:r>
        <w:rPr>
          <w:lang w:eastAsia="zh-CN"/>
        </w:rPr>
        <w:t>区域。</w:t>
      </w:r>
      <w:r>
        <w:rPr>
          <w:lang w:eastAsia="zh-CN"/>
        </w:rPr>
        <w:br/>
        <w:t xml:space="preserve">   b. </w:t>
      </w:r>
      <w:r>
        <w:rPr>
          <w:lang w:eastAsia="zh-CN"/>
        </w:rPr>
        <w:t>浏览推荐资源，点击感兴趣的论文查看详细信息。</w:t>
      </w:r>
      <w:r>
        <w:rPr>
          <w:lang w:eastAsia="zh-CN"/>
        </w:rPr>
        <w:br/>
      </w:r>
      <w:r>
        <w:rPr>
          <w:lang w:eastAsia="zh-CN"/>
        </w:rPr>
        <w:br/>
      </w:r>
      <w:r>
        <w:rPr>
          <w:lang w:eastAsia="zh-CN"/>
        </w:rPr>
        <w:t>网站简介总结：</w:t>
      </w:r>
      <w:proofErr w:type="spellStart"/>
      <w:r>
        <w:rPr>
          <w:lang w:eastAsia="zh-CN"/>
        </w:rPr>
        <w:t>Paperlib</w:t>
      </w:r>
      <w:proofErr w:type="spellEnd"/>
      <w:r>
        <w:rPr>
          <w:lang w:eastAsia="zh-CN"/>
        </w:rPr>
        <w:t>是一个便捷的在线学术资源搜索和获取平台，提供丰富的学术资源搜索、下载、引用和推荐功能，帮助用户快速找到所需的学术资料，提高学术研究和论文写作的效率。</w:t>
      </w:r>
    </w:p>
    <w:p w14:paraId="09013FF7" w14:textId="77777777" w:rsidR="00A73E44" w:rsidRDefault="00000000">
      <w:pPr>
        <w:rPr>
          <w:lang w:eastAsia="zh-CN"/>
        </w:rPr>
      </w:pPr>
      <w:r>
        <w:rPr>
          <w:lang w:eastAsia="zh-CN"/>
        </w:rPr>
        <w:lastRenderedPageBreak/>
        <w:br/>
      </w:r>
    </w:p>
    <w:p w14:paraId="0FFFA11A" w14:textId="77777777" w:rsidR="00A73E44" w:rsidRDefault="00000000">
      <w:pPr>
        <w:rPr>
          <w:lang w:eastAsia="zh-CN"/>
        </w:rPr>
      </w:pPr>
      <w:r>
        <w:rPr>
          <w:lang w:eastAsia="zh-CN"/>
        </w:rPr>
        <w:t xml:space="preserve">### </w:t>
      </w:r>
      <w:r>
        <w:rPr>
          <w:lang w:eastAsia="zh-CN"/>
        </w:rPr>
        <w:t>网站名称：</w:t>
      </w:r>
      <w:proofErr w:type="gramStart"/>
      <w:r>
        <w:rPr>
          <w:lang w:eastAsia="zh-CN"/>
        </w:rPr>
        <w:t>知网查重</w:t>
      </w:r>
      <w:proofErr w:type="gramEnd"/>
    </w:p>
    <w:p w14:paraId="5CD42907" w14:textId="77777777" w:rsidR="00A73E44" w:rsidRDefault="00000000">
      <w:pPr>
        <w:rPr>
          <w:lang w:eastAsia="zh-CN"/>
        </w:rPr>
      </w:pPr>
      <w:r>
        <w:rPr>
          <w:lang w:eastAsia="zh-CN"/>
        </w:rPr>
        <w:t xml:space="preserve">### </w:t>
      </w:r>
      <w:r>
        <w:rPr>
          <w:lang w:eastAsia="zh-CN"/>
        </w:rPr>
        <w:t>功能名称及描述：</w:t>
      </w:r>
    </w:p>
    <w:p w14:paraId="5236CF6D" w14:textId="77777777" w:rsidR="00A73E44" w:rsidRDefault="00A73E44">
      <w:pPr>
        <w:rPr>
          <w:lang w:eastAsia="zh-CN"/>
        </w:rPr>
      </w:pPr>
    </w:p>
    <w:p w14:paraId="1BC0794B" w14:textId="77777777" w:rsidR="00A73E44" w:rsidRDefault="00000000">
      <w:pPr>
        <w:rPr>
          <w:lang w:eastAsia="zh-CN"/>
        </w:rPr>
      </w:pPr>
      <w:r>
        <w:rPr>
          <w:lang w:eastAsia="zh-CN"/>
        </w:rPr>
        <w:t>1. **</w:t>
      </w:r>
      <w:r>
        <w:rPr>
          <w:lang w:eastAsia="zh-CN"/>
        </w:rPr>
        <w:t>文档查重</w:t>
      </w:r>
      <w:r>
        <w:rPr>
          <w:lang w:eastAsia="zh-CN"/>
        </w:rPr>
        <w:t>**</w:t>
      </w:r>
    </w:p>
    <w:p w14:paraId="41F9ECEA" w14:textId="77777777" w:rsidR="00A73E44" w:rsidRDefault="00000000">
      <w:pPr>
        <w:rPr>
          <w:lang w:eastAsia="zh-CN"/>
        </w:rPr>
      </w:pPr>
      <w:r>
        <w:rPr>
          <w:lang w:eastAsia="zh-CN"/>
        </w:rPr>
        <w:t xml:space="preserve">   - **</w:t>
      </w:r>
      <w:r>
        <w:rPr>
          <w:lang w:eastAsia="zh-CN"/>
        </w:rPr>
        <w:t>描述</w:t>
      </w:r>
      <w:r>
        <w:rPr>
          <w:lang w:eastAsia="zh-CN"/>
        </w:rPr>
        <w:t>**</w:t>
      </w:r>
      <w:r>
        <w:rPr>
          <w:lang w:eastAsia="zh-CN"/>
        </w:rPr>
        <w:t>：为个人用户提供重复率检测服务，帮助用户检查文档的原创性，避免抄袭。</w:t>
      </w:r>
    </w:p>
    <w:p w14:paraId="2C02AF77"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7E1235A1" w14:textId="77777777" w:rsidR="00A73E44" w:rsidRDefault="00000000">
      <w:pPr>
        <w:rPr>
          <w:lang w:eastAsia="zh-CN"/>
        </w:rPr>
      </w:pPr>
      <w:r>
        <w:rPr>
          <w:lang w:eastAsia="zh-CN"/>
        </w:rPr>
        <w:t xml:space="preserve">     1. </w:t>
      </w:r>
      <w:r>
        <w:rPr>
          <w:lang w:eastAsia="zh-CN"/>
        </w:rPr>
        <w:t>访问网站</w:t>
      </w:r>
      <w:r>
        <w:rPr>
          <w:lang w:eastAsia="zh-CN"/>
        </w:rPr>
        <w:t xml:space="preserve"> [https://cx.cnki.net/#/login](https://cx.cnki.net/#/login)</w:t>
      </w:r>
      <w:r>
        <w:rPr>
          <w:lang w:eastAsia="zh-CN"/>
        </w:rPr>
        <w:t>。</w:t>
      </w:r>
    </w:p>
    <w:p w14:paraId="1BA053AE" w14:textId="77777777" w:rsidR="00A73E44" w:rsidRDefault="00000000">
      <w:pPr>
        <w:rPr>
          <w:lang w:eastAsia="zh-CN"/>
        </w:rPr>
      </w:pPr>
      <w:r>
        <w:rPr>
          <w:lang w:eastAsia="zh-CN"/>
        </w:rPr>
        <w:t xml:space="preserve">     2. </w:t>
      </w:r>
      <w:r>
        <w:rPr>
          <w:lang w:eastAsia="zh-CN"/>
        </w:rPr>
        <w:t>使用账号登录（如果没有账号，需要先注册）。</w:t>
      </w:r>
    </w:p>
    <w:p w14:paraId="70B70D27" w14:textId="77777777" w:rsidR="00A73E44" w:rsidRDefault="00000000">
      <w:pPr>
        <w:rPr>
          <w:lang w:eastAsia="zh-CN"/>
        </w:rPr>
      </w:pPr>
      <w:r>
        <w:rPr>
          <w:lang w:eastAsia="zh-CN"/>
        </w:rPr>
        <w:t xml:space="preserve">     3. </w:t>
      </w:r>
      <w:r>
        <w:rPr>
          <w:lang w:eastAsia="zh-CN"/>
        </w:rPr>
        <w:t>登录后，点击</w:t>
      </w:r>
      <w:r>
        <w:rPr>
          <w:lang w:eastAsia="zh-CN"/>
        </w:rPr>
        <w:t>“</w:t>
      </w:r>
      <w:r>
        <w:rPr>
          <w:lang w:eastAsia="zh-CN"/>
        </w:rPr>
        <w:t>文档查重</w:t>
      </w:r>
      <w:r>
        <w:rPr>
          <w:lang w:eastAsia="zh-CN"/>
        </w:rPr>
        <w:t>”</w:t>
      </w:r>
      <w:r>
        <w:rPr>
          <w:lang w:eastAsia="zh-CN"/>
        </w:rPr>
        <w:t>功能。</w:t>
      </w:r>
    </w:p>
    <w:p w14:paraId="3980944B" w14:textId="77777777" w:rsidR="00A73E44" w:rsidRDefault="00000000">
      <w:pPr>
        <w:rPr>
          <w:lang w:eastAsia="zh-CN"/>
        </w:rPr>
      </w:pPr>
      <w:r>
        <w:rPr>
          <w:lang w:eastAsia="zh-CN"/>
        </w:rPr>
        <w:t xml:space="preserve">     4. </w:t>
      </w:r>
      <w:r>
        <w:rPr>
          <w:lang w:eastAsia="zh-CN"/>
        </w:rPr>
        <w:t>上</w:t>
      </w:r>
      <w:proofErr w:type="gramStart"/>
      <w:r>
        <w:rPr>
          <w:lang w:eastAsia="zh-CN"/>
        </w:rPr>
        <w:t>传需要</w:t>
      </w:r>
      <w:proofErr w:type="gramEnd"/>
      <w:r>
        <w:rPr>
          <w:lang w:eastAsia="zh-CN"/>
        </w:rPr>
        <w:t>检测的文档（支持多种格式，如</w:t>
      </w:r>
      <w:r>
        <w:rPr>
          <w:lang w:eastAsia="zh-CN"/>
        </w:rPr>
        <w:t>Word</w:t>
      </w:r>
      <w:r>
        <w:rPr>
          <w:lang w:eastAsia="zh-CN"/>
        </w:rPr>
        <w:t>、</w:t>
      </w:r>
      <w:r>
        <w:rPr>
          <w:lang w:eastAsia="zh-CN"/>
        </w:rPr>
        <w:t>PDF</w:t>
      </w:r>
      <w:r>
        <w:rPr>
          <w:lang w:eastAsia="zh-CN"/>
        </w:rPr>
        <w:t>等）。</w:t>
      </w:r>
    </w:p>
    <w:p w14:paraId="14C5D64B" w14:textId="77777777" w:rsidR="00A73E44" w:rsidRDefault="00000000">
      <w:pPr>
        <w:rPr>
          <w:lang w:eastAsia="zh-CN"/>
        </w:rPr>
      </w:pPr>
      <w:r>
        <w:rPr>
          <w:lang w:eastAsia="zh-CN"/>
        </w:rPr>
        <w:t xml:space="preserve">     5. </w:t>
      </w:r>
      <w:r>
        <w:rPr>
          <w:lang w:eastAsia="zh-CN"/>
        </w:rPr>
        <w:t>选择检测范围（如全网比对、自建库比对等）。</w:t>
      </w:r>
    </w:p>
    <w:p w14:paraId="04BAB4F2" w14:textId="77777777" w:rsidR="00A73E44" w:rsidRDefault="00000000">
      <w:pPr>
        <w:rPr>
          <w:lang w:eastAsia="zh-CN"/>
        </w:rPr>
      </w:pPr>
      <w:r>
        <w:rPr>
          <w:lang w:eastAsia="zh-CN"/>
        </w:rPr>
        <w:t xml:space="preserve">     6. </w:t>
      </w:r>
      <w:r>
        <w:rPr>
          <w:lang w:eastAsia="zh-CN"/>
        </w:rPr>
        <w:t>点击</w:t>
      </w:r>
      <w:r>
        <w:rPr>
          <w:lang w:eastAsia="zh-CN"/>
        </w:rPr>
        <w:t>“</w:t>
      </w:r>
      <w:r>
        <w:rPr>
          <w:lang w:eastAsia="zh-CN"/>
        </w:rPr>
        <w:t>开始检测</w:t>
      </w:r>
      <w:r>
        <w:rPr>
          <w:lang w:eastAsia="zh-CN"/>
        </w:rPr>
        <w:t>”</w:t>
      </w:r>
      <w:r>
        <w:rPr>
          <w:lang w:eastAsia="zh-CN"/>
        </w:rPr>
        <w:t>按钮，系统会自动进行查重。</w:t>
      </w:r>
    </w:p>
    <w:p w14:paraId="09BC5626" w14:textId="77777777" w:rsidR="00A73E44" w:rsidRDefault="00000000">
      <w:pPr>
        <w:rPr>
          <w:lang w:eastAsia="zh-CN"/>
        </w:rPr>
      </w:pPr>
      <w:r>
        <w:rPr>
          <w:lang w:eastAsia="zh-CN"/>
        </w:rPr>
        <w:t xml:space="preserve">     7. </w:t>
      </w:r>
      <w:r>
        <w:rPr>
          <w:lang w:eastAsia="zh-CN"/>
        </w:rPr>
        <w:t>检测完成后，查看查重报告，了解文档的重复率和相似内容来源。</w:t>
      </w:r>
    </w:p>
    <w:p w14:paraId="1941A60E" w14:textId="77777777" w:rsidR="00A73E44" w:rsidRDefault="00A73E44">
      <w:pPr>
        <w:rPr>
          <w:lang w:eastAsia="zh-CN"/>
        </w:rPr>
      </w:pPr>
    </w:p>
    <w:p w14:paraId="068C2E0C" w14:textId="77777777" w:rsidR="00A73E44" w:rsidRDefault="00000000">
      <w:pPr>
        <w:rPr>
          <w:lang w:eastAsia="zh-CN"/>
        </w:rPr>
      </w:pPr>
      <w:r>
        <w:rPr>
          <w:lang w:eastAsia="zh-CN"/>
        </w:rPr>
        <w:t>2. **AIGC</w:t>
      </w:r>
      <w:r>
        <w:rPr>
          <w:lang w:eastAsia="zh-CN"/>
        </w:rPr>
        <w:t>检测</w:t>
      </w:r>
      <w:r>
        <w:rPr>
          <w:lang w:eastAsia="zh-CN"/>
        </w:rPr>
        <w:t>**</w:t>
      </w:r>
    </w:p>
    <w:p w14:paraId="4ACF365C"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：快速、准确识别学术文本中疑似</w:t>
      </w:r>
      <w:r>
        <w:rPr>
          <w:lang w:eastAsia="zh-CN"/>
        </w:rPr>
        <w:t>AI</w:t>
      </w:r>
      <w:r>
        <w:rPr>
          <w:lang w:eastAsia="zh-CN"/>
        </w:rPr>
        <w:t>生成的内容，帮助用户确保内容的原创性和真实性。</w:t>
      </w:r>
    </w:p>
    <w:p w14:paraId="0A654383"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69DBB521" w14:textId="77777777" w:rsidR="00A73E44" w:rsidRDefault="00000000">
      <w:pPr>
        <w:rPr>
          <w:lang w:eastAsia="zh-CN"/>
        </w:rPr>
      </w:pPr>
      <w:r>
        <w:rPr>
          <w:lang w:eastAsia="zh-CN"/>
        </w:rPr>
        <w:t xml:space="preserve">     1. </w:t>
      </w:r>
      <w:proofErr w:type="gramStart"/>
      <w:r>
        <w:rPr>
          <w:lang w:eastAsia="zh-CN"/>
        </w:rPr>
        <w:t>登录知网查重</w:t>
      </w:r>
      <w:proofErr w:type="gramEnd"/>
      <w:r>
        <w:rPr>
          <w:lang w:eastAsia="zh-CN"/>
        </w:rPr>
        <w:t>平台。</w:t>
      </w:r>
    </w:p>
    <w:p w14:paraId="2CC0AA33" w14:textId="77777777" w:rsidR="00A73E44" w:rsidRDefault="00000000">
      <w:pPr>
        <w:rPr>
          <w:lang w:eastAsia="zh-CN"/>
        </w:rPr>
      </w:pPr>
      <w:r>
        <w:rPr>
          <w:lang w:eastAsia="zh-CN"/>
        </w:rPr>
        <w:t xml:space="preserve">     2. </w:t>
      </w:r>
      <w:r>
        <w:rPr>
          <w:lang w:eastAsia="zh-CN"/>
        </w:rPr>
        <w:t>点击</w:t>
      </w:r>
      <w:r>
        <w:rPr>
          <w:lang w:eastAsia="zh-CN"/>
        </w:rPr>
        <w:t>“AIGC</w:t>
      </w:r>
      <w:r>
        <w:rPr>
          <w:lang w:eastAsia="zh-CN"/>
        </w:rPr>
        <w:t>检测</w:t>
      </w:r>
      <w:r>
        <w:rPr>
          <w:lang w:eastAsia="zh-CN"/>
        </w:rPr>
        <w:t>”</w:t>
      </w:r>
      <w:r>
        <w:rPr>
          <w:lang w:eastAsia="zh-CN"/>
        </w:rPr>
        <w:t>功能。</w:t>
      </w:r>
    </w:p>
    <w:p w14:paraId="764E3FFD" w14:textId="77777777" w:rsidR="00A73E44" w:rsidRDefault="00000000">
      <w:pPr>
        <w:rPr>
          <w:lang w:eastAsia="zh-CN"/>
        </w:rPr>
      </w:pPr>
      <w:r>
        <w:rPr>
          <w:lang w:eastAsia="zh-CN"/>
        </w:rPr>
        <w:lastRenderedPageBreak/>
        <w:t xml:space="preserve">     3. </w:t>
      </w:r>
      <w:r>
        <w:rPr>
          <w:lang w:eastAsia="zh-CN"/>
        </w:rPr>
        <w:t>上</w:t>
      </w:r>
      <w:proofErr w:type="gramStart"/>
      <w:r>
        <w:rPr>
          <w:lang w:eastAsia="zh-CN"/>
        </w:rPr>
        <w:t>传需要</w:t>
      </w:r>
      <w:proofErr w:type="gramEnd"/>
      <w:r>
        <w:rPr>
          <w:lang w:eastAsia="zh-CN"/>
        </w:rPr>
        <w:t>检测的文档。</w:t>
      </w:r>
    </w:p>
    <w:p w14:paraId="32F9C878" w14:textId="77777777" w:rsidR="00A73E44" w:rsidRDefault="00000000">
      <w:pPr>
        <w:rPr>
          <w:lang w:eastAsia="zh-CN"/>
        </w:rPr>
      </w:pPr>
      <w:r>
        <w:rPr>
          <w:lang w:eastAsia="zh-CN"/>
        </w:rPr>
        <w:t xml:space="preserve">     4. </w:t>
      </w:r>
      <w:r>
        <w:rPr>
          <w:lang w:eastAsia="zh-CN"/>
        </w:rPr>
        <w:t>点击</w:t>
      </w:r>
      <w:r>
        <w:rPr>
          <w:lang w:eastAsia="zh-CN"/>
        </w:rPr>
        <w:t>“</w:t>
      </w:r>
      <w:r>
        <w:rPr>
          <w:lang w:eastAsia="zh-CN"/>
        </w:rPr>
        <w:t>开始检测</w:t>
      </w:r>
      <w:r>
        <w:rPr>
          <w:lang w:eastAsia="zh-CN"/>
        </w:rPr>
        <w:t>”</w:t>
      </w:r>
      <w:r>
        <w:rPr>
          <w:lang w:eastAsia="zh-CN"/>
        </w:rPr>
        <w:t>按钮，系统会基于</w:t>
      </w:r>
      <w:proofErr w:type="gramStart"/>
      <w:r>
        <w:rPr>
          <w:lang w:eastAsia="zh-CN"/>
        </w:rPr>
        <w:t>预训练</w:t>
      </w:r>
      <w:proofErr w:type="gramEnd"/>
      <w:r>
        <w:rPr>
          <w:lang w:eastAsia="zh-CN"/>
        </w:rPr>
        <w:t>大语言模型算法逻辑进行检测。</w:t>
      </w:r>
    </w:p>
    <w:p w14:paraId="338C6B4D" w14:textId="77777777" w:rsidR="00A73E44" w:rsidRDefault="00000000">
      <w:pPr>
        <w:rPr>
          <w:lang w:eastAsia="zh-CN"/>
        </w:rPr>
      </w:pPr>
      <w:r>
        <w:rPr>
          <w:lang w:eastAsia="zh-CN"/>
        </w:rPr>
        <w:t xml:space="preserve">     5. </w:t>
      </w:r>
      <w:r>
        <w:rPr>
          <w:lang w:eastAsia="zh-CN"/>
        </w:rPr>
        <w:t>检测完成后，查看详细的可视化检测报告，通过高亮和</w:t>
      </w:r>
      <w:r>
        <w:rPr>
          <w:lang w:eastAsia="zh-CN"/>
        </w:rPr>
        <w:t>AIGC</w:t>
      </w:r>
      <w:r>
        <w:rPr>
          <w:lang w:eastAsia="zh-CN"/>
        </w:rPr>
        <w:t>值标注，直观展示</w:t>
      </w:r>
      <w:r>
        <w:rPr>
          <w:lang w:eastAsia="zh-CN"/>
        </w:rPr>
        <w:t>AI</w:t>
      </w:r>
      <w:r>
        <w:rPr>
          <w:lang w:eastAsia="zh-CN"/>
        </w:rPr>
        <w:t>生成内容。</w:t>
      </w:r>
    </w:p>
    <w:p w14:paraId="2CFD3C4B" w14:textId="77777777" w:rsidR="00A73E44" w:rsidRDefault="00A73E44">
      <w:pPr>
        <w:rPr>
          <w:lang w:eastAsia="zh-CN"/>
        </w:rPr>
      </w:pPr>
    </w:p>
    <w:p w14:paraId="09FEE27D" w14:textId="77777777" w:rsidR="00A73E44" w:rsidRDefault="00000000">
      <w:pPr>
        <w:rPr>
          <w:lang w:eastAsia="zh-CN"/>
        </w:rPr>
      </w:pPr>
      <w:r>
        <w:rPr>
          <w:lang w:eastAsia="zh-CN"/>
        </w:rPr>
        <w:t>3. **</w:t>
      </w:r>
      <w:r>
        <w:rPr>
          <w:lang w:eastAsia="zh-CN"/>
        </w:rPr>
        <w:t>个人自建库比对</w:t>
      </w:r>
      <w:r>
        <w:rPr>
          <w:lang w:eastAsia="zh-CN"/>
        </w:rPr>
        <w:t>**</w:t>
      </w:r>
    </w:p>
    <w:p w14:paraId="124395B4"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：允许用户将待检测文档与个人自建库中的文档进行比对，提供详细的比对报告。</w:t>
      </w:r>
    </w:p>
    <w:p w14:paraId="45D2C806"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42505968" w14:textId="77777777" w:rsidR="00A73E44" w:rsidRDefault="00000000">
      <w:pPr>
        <w:rPr>
          <w:lang w:eastAsia="zh-CN"/>
        </w:rPr>
      </w:pPr>
      <w:r>
        <w:rPr>
          <w:lang w:eastAsia="zh-CN"/>
        </w:rPr>
        <w:t xml:space="preserve">     1. </w:t>
      </w:r>
      <w:proofErr w:type="gramStart"/>
      <w:r>
        <w:rPr>
          <w:lang w:eastAsia="zh-CN"/>
        </w:rPr>
        <w:t>登录知网查重</w:t>
      </w:r>
      <w:proofErr w:type="gramEnd"/>
      <w:r>
        <w:rPr>
          <w:lang w:eastAsia="zh-CN"/>
        </w:rPr>
        <w:t>平台。</w:t>
      </w:r>
    </w:p>
    <w:p w14:paraId="1F82D2B6" w14:textId="77777777" w:rsidR="00A73E44" w:rsidRDefault="00000000">
      <w:pPr>
        <w:rPr>
          <w:lang w:eastAsia="zh-CN"/>
        </w:rPr>
      </w:pPr>
      <w:r>
        <w:rPr>
          <w:lang w:eastAsia="zh-CN"/>
        </w:rPr>
        <w:t xml:space="preserve">     2. </w:t>
      </w:r>
      <w:r>
        <w:rPr>
          <w:lang w:eastAsia="zh-CN"/>
        </w:rPr>
        <w:t>点击</w:t>
      </w:r>
      <w:r>
        <w:rPr>
          <w:lang w:eastAsia="zh-CN"/>
        </w:rPr>
        <w:t>“</w:t>
      </w:r>
      <w:r>
        <w:rPr>
          <w:lang w:eastAsia="zh-CN"/>
        </w:rPr>
        <w:t>个人自建库比对</w:t>
      </w:r>
      <w:r>
        <w:rPr>
          <w:lang w:eastAsia="zh-CN"/>
        </w:rPr>
        <w:t>”</w:t>
      </w:r>
      <w:r>
        <w:rPr>
          <w:lang w:eastAsia="zh-CN"/>
        </w:rPr>
        <w:t>功能。</w:t>
      </w:r>
    </w:p>
    <w:p w14:paraId="78DA411E" w14:textId="77777777" w:rsidR="00A73E44" w:rsidRDefault="00000000">
      <w:pPr>
        <w:rPr>
          <w:lang w:eastAsia="zh-CN"/>
        </w:rPr>
      </w:pPr>
      <w:r>
        <w:rPr>
          <w:lang w:eastAsia="zh-CN"/>
        </w:rPr>
        <w:t xml:space="preserve">     3. </w:t>
      </w:r>
      <w:proofErr w:type="gramStart"/>
      <w:r>
        <w:rPr>
          <w:lang w:eastAsia="zh-CN"/>
        </w:rPr>
        <w:t>上传待检测</w:t>
      </w:r>
      <w:proofErr w:type="gramEnd"/>
      <w:r>
        <w:rPr>
          <w:lang w:eastAsia="zh-CN"/>
        </w:rPr>
        <w:t>文档和自建库文档。</w:t>
      </w:r>
    </w:p>
    <w:p w14:paraId="68011428" w14:textId="77777777" w:rsidR="00A73E44" w:rsidRDefault="00000000">
      <w:pPr>
        <w:rPr>
          <w:lang w:eastAsia="zh-CN"/>
        </w:rPr>
      </w:pPr>
      <w:r>
        <w:rPr>
          <w:lang w:eastAsia="zh-CN"/>
        </w:rPr>
        <w:t xml:space="preserve">     4. </w:t>
      </w:r>
      <w:r>
        <w:rPr>
          <w:lang w:eastAsia="zh-CN"/>
        </w:rPr>
        <w:t>点击</w:t>
      </w:r>
      <w:r>
        <w:rPr>
          <w:lang w:eastAsia="zh-CN"/>
        </w:rPr>
        <w:t>“</w:t>
      </w:r>
      <w:r>
        <w:rPr>
          <w:lang w:eastAsia="zh-CN"/>
        </w:rPr>
        <w:t>开始比对</w:t>
      </w:r>
      <w:r>
        <w:rPr>
          <w:lang w:eastAsia="zh-CN"/>
        </w:rPr>
        <w:t>”</w:t>
      </w:r>
      <w:r>
        <w:rPr>
          <w:lang w:eastAsia="zh-CN"/>
        </w:rPr>
        <w:t>按钮，系统会进行文档比对。</w:t>
      </w:r>
    </w:p>
    <w:p w14:paraId="0C6F30E7" w14:textId="77777777" w:rsidR="00A73E44" w:rsidRDefault="00000000">
      <w:pPr>
        <w:rPr>
          <w:lang w:eastAsia="zh-CN"/>
        </w:rPr>
      </w:pPr>
      <w:r>
        <w:rPr>
          <w:lang w:eastAsia="zh-CN"/>
        </w:rPr>
        <w:t xml:space="preserve">     5. </w:t>
      </w:r>
      <w:r>
        <w:rPr>
          <w:lang w:eastAsia="zh-CN"/>
        </w:rPr>
        <w:t>比对完成后，查看比对报告，了解文档之间的相似内容和来源。</w:t>
      </w:r>
    </w:p>
    <w:p w14:paraId="20B3D6C0" w14:textId="77777777" w:rsidR="00A73E44" w:rsidRDefault="00A73E44">
      <w:pPr>
        <w:rPr>
          <w:lang w:eastAsia="zh-CN"/>
        </w:rPr>
      </w:pPr>
    </w:p>
    <w:p w14:paraId="2E424C82" w14:textId="77777777" w:rsidR="00A73E44" w:rsidRDefault="00000000">
      <w:pPr>
        <w:rPr>
          <w:lang w:eastAsia="zh-CN"/>
        </w:rPr>
      </w:pPr>
      <w:r>
        <w:rPr>
          <w:lang w:eastAsia="zh-CN"/>
        </w:rPr>
        <w:t>4. **</w:t>
      </w:r>
      <w:r>
        <w:rPr>
          <w:lang w:eastAsia="zh-CN"/>
        </w:rPr>
        <w:t>批量检测</w:t>
      </w:r>
      <w:r>
        <w:rPr>
          <w:lang w:eastAsia="zh-CN"/>
        </w:rPr>
        <w:t>**</w:t>
      </w:r>
    </w:p>
    <w:p w14:paraId="407DD904"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：支持对多个文档进行批量检测，提高检测效率。</w:t>
      </w:r>
    </w:p>
    <w:p w14:paraId="36FB345D"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5E149951" w14:textId="77777777" w:rsidR="00A73E44" w:rsidRDefault="00000000">
      <w:pPr>
        <w:rPr>
          <w:lang w:eastAsia="zh-CN"/>
        </w:rPr>
      </w:pPr>
      <w:r>
        <w:rPr>
          <w:lang w:eastAsia="zh-CN"/>
        </w:rPr>
        <w:t xml:space="preserve">     1. </w:t>
      </w:r>
      <w:proofErr w:type="gramStart"/>
      <w:r>
        <w:rPr>
          <w:lang w:eastAsia="zh-CN"/>
        </w:rPr>
        <w:t>登录知网查重</w:t>
      </w:r>
      <w:proofErr w:type="gramEnd"/>
      <w:r>
        <w:rPr>
          <w:lang w:eastAsia="zh-CN"/>
        </w:rPr>
        <w:t>平台。</w:t>
      </w:r>
    </w:p>
    <w:p w14:paraId="574AA7D8" w14:textId="77777777" w:rsidR="00A73E44" w:rsidRDefault="00000000">
      <w:pPr>
        <w:rPr>
          <w:lang w:eastAsia="zh-CN"/>
        </w:rPr>
      </w:pPr>
      <w:r>
        <w:rPr>
          <w:lang w:eastAsia="zh-CN"/>
        </w:rPr>
        <w:t xml:space="preserve">     2. </w:t>
      </w:r>
      <w:r>
        <w:rPr>
          <w:lang w:eastAsia="zh-CN"/>
        </w:rPr>
        <w:t>点击</w:t>
      </w:r>
      <w:r>
        <w:rPr>
          <w:lang w:eastAsia="zh-CN"/>
        </w:rPr>
        <w:t>“</w:t>
      </w:r>
      <w:r>
        <w:rPr>
          <w:lang w:eastAsia="zh-CN"/>
        </w:rPr>
        <w:t>批量检测</w:t>
      </w:r>
      <w:r>
        <w:rPr>
          <w:lang w:eastAsia="zh-CN"/>
        </w:rPr>
        <w:t>”</w:t>
      </w:r>
      <w:r>
        <w:rPr>
          <w:lang w:eastAsia="zh-CN"/>
        </w:rPr>
        <w:t>功能。</w:t>
      </w:r>
    </w:p>
    <w:p w14:paraId="6615E721" w14:textId="77777777" w:rsidR="00A73E44" w:rsidRDefault="00000000">
      <w:pPr>
        <w:rPr>
          <w:lang w:eastAsia="zh-CN"/>
        </w:rPr>
      </w:pPr>
      <w:r>
        <w:rPr>
          <w:lang w:eastAsia="zh-CN"/>
        </w:rPr>
        <w:t xml:space="preserve">     3. </w:t>
      </w:r>
      <w:r>
        <w:rPr>
          <w:lang w:eastAsia="zh-CN"/>
        </w:rPr>
        <w:t>上传多个需要检测的文档（支持批量上传）。</w:t>
      </w:r>
    </w:p>
    <w:p w14:paraId="7150B8C6" w14:textId="77777777" w:rsidR="00A73E44" w:rsidRDefault="00000000">
      <w:pPr>
        <w:rPr>
          <w:lang w:eastAsia="zh-CN"/>
        </w:rPr>
      </w:pPr>
      <w:r>
        <w:rPr>
          <w:lang w:eastAsia="zh-CN"/>
        </w:rPr>
        <w:t xml:space="preserve">     4. </w:t>
      </w:r>
      <w:r>
        <w:rPr>
          <w:lang w:eastAsia="zh-CN"/>
        </w:rPr>
        <w:t>选择检测范围和检测模式。</w:t>
      </w:r>
    </w:p>
    <w:p w14:paraId="40CD7153" w14:textId="77777777" w:rsidR="00A73E44" w:rsidRDefault="00000000">
      <w:pPr>
        <w:rPr>
          <w:lang w:eastAsia="zh-CN"/>
        </w:rPr>
      </w:pPr>
      <w:r>
        <w:rPr>
          <w:lang w:eastAsia="zh-CN"/>
        </w:rPr>
        <w:lastRenderedPageBreak/>
        <w:t xml:space="preserve">     5. </w:t>
      </w:r>
      <w:r>
        <w:rPr>
          <w:lang w:eastAsia="zh-CN"/>
        </w:rPr>
        <w:t>点击</w:t>
      </w:r>
      <w:r>
        <w:rPr>
          <w:lang w:eastAsia="zh-CN"/>
        </w:rPr>
        <w:t>“</w:t>
      </w:r>
      <w:r>
        <w:rPr>
          <w:lang w:eastAsia="zh-CN"/>
        </w:rPr>
        <w:t>开始检测</w:t>
      </w:r>
      <w:r>
        <w:rPr>
          <w:lang w:eastAsia="zh-CN"/>
        </w:rPr>
        <w:t>”</w:t>
      </w:r>
      <w:r>
        <w:rPr>
          <w:lang w:eastAsia="zh-CN"/>
        </w:rPr>
        <w:t>按钮，系统会自动对所有文档进行查重。</w:t>
      </w:r>
    </w:p>
    <w:p w14:paraId="24815E7C" w14:textId="77777777" w:rsidR="00A73E44" w:rsidRDefault="00000000">
      <w:pPr>
        <w:rPr>
          <w:lang w:eastAsia="zh-CN"/>
        </w:rPr>
      </w:pPr>
      <w:r>
        <w:rPr>
          <w:lang w:eastAsia="zh-CN"/>
        </w:rPr>
        <w:t xml:space="preserve">     6. </w:t>
      </w:r>
      <w:r>
        <w:rPr>
          <w:lang w:eastAsia="zh-CN"/>
        </w:rPr>
        <w:t>检测完成后，查看每个文档的查重报告。</w:t>
      </w:r>
    </w:p>
    <w:p w14:paraId="12129304" w14:textId="77777777" w:rsidR="00A73E44" w:rsidRDefault="00A73E44">
      <w:pPr>
        <w:rPr>
          <w:lang w:eastAsia="zh-CN"/>
        </w:rPr>
      </w:pPr>
    </w:p>
    <w:p w14:paraId="6D9EBD5E" w14:textId="77777777" w:rsidR="00A73E44" w:rsidRDefault="00000000">
      <w:pPr>
        <w:rPr>
          <w:lang w:eastAsia="zh-CN"/>
        </w:rPr>
      </w:pPr>
      <w:r>
        <w:rPr>
          <w:lang w:eastAsia="zh-CN"/>
        </w:rPr>
        <w:t xml:space="preserve">### </w:t>
      </w:r>
      <w:r>
        <w:rPr>
          <w:lang w:eastAsia="zh-CN"/>
        </w:rPr>
        <w:t>网站简介总结：</w:t>
      </w:r>
    </w:p>
    <w:p w14:paraId="7DD3B2D6" w14:textId="77777777" w:rsidR="00A73E44" w:rsidRDefault="00000000">
      <w:pPr>
        <w:rPr>
          <w:lang w:eastAsia="zh-CN"/>
        </w:rPr>
      </w:pPr>
      <w:proofErr w:type="gramStart"/>
      <w:r>
        <w:rPr>
          <w:lang w:eastAsia="zh-CN"/>
        </w:rPr>
        <w:t>知网查重</w:t>
      </w:r>
      <w:proofErr w:type="gramEnd"/>
      <w:r>
        <w:rPr>
          <w:lang w:eastAsia="zh-CN"/>
        </w:rPr>
        <w:t>是一个面向个人用户的重复率检测平台，提供文档查重、</w:t>
      </w:r>
      <w:r>
        <w:rPr>
          <w:lang w:eastAsia="zh-CN"/>
        </w:rPr>
        <w:t>AIGC</w:t>
      </w:r>
      <w:r>
        <w:rPr>
          <w:lang w:eastAsia="zh-CN"/>
        </w:rPr>
        <w:t>检测、个人自建库比对和批量检测等多种功能。通过采用先进的自适应多阶语义指纹特征检测技术和自然语言处理技术，</w:t>
      </w:r>
      <w:proofErr w:type="gramStart"/>
      <w:r>
        <w:rPr>
          <w:lang w:eastAsia="zh-CN"/>
        </w:rPr>
        <w:t>知网查重</w:t>
      </w:r>
      <w:proofErr w:type="gramEnd"/>
      <w:r>
        <w:rPr>
          <w:lang w:eastAsia="zh-CN"/>
        </w:rPr>
        <w:t>能够快速、准确地检测文档的原创性，帮助用户避免抄袭和确保内容的真实性。</w:t>
      </w:r>
      <w:r>
        <w:rPr>
          <w:lang w:eastAsia="zh-CN"/>
        </w:rPr>
        <w:t>AIGC</w:t>
      </w:r>
      <w:r>
        <w:rPr>
          <w:lang w:eastAsia="zh-CN"/>
        </w:rPr>
        <w:t>检测功能特别适用于识别</w:t>
      </w:r>
      <w:r>
        <w:rPr>
          <w:lang w:eastAsia="zh-CN"/>
        </w:rPr>
        <w:t>AI</w:t>
      </w:r>
      <w:r>
        <w:rPr>
          <w:lang w:eastAsia="zh-CN"/>
        </w:rPr>
        <w:t>生成的内容，而个人自建库比对功能则为用户提供了一个私密的比对环境。批量检测功能则大大提高了检测效率，适合需要同时检测多个文档的用户。</w:t>
      </w:r>
      <w:proofErr w:type="gramStart"/>
      <w:r>
        <w:rPr>
          <w:lang w:eastAsia="zh-CN"/>
        </w:rPr>
        <w:t>知网查重</w:t>
      </w:r>
      <w:proofErr w:type="gramEnd"/>
      <w:r>
        <w:rPr>
          <w:lang w:eastAsia="zh-CN"/>
        </w:rPr>
        <w:t>是科研人员、学生和内容创作</w:t>
      </w:r>
      <w:proofErr w:type="gramStart"/>
      <w:r>
        <w:rPr>
          <w:lang w:eastAsia="zh-CN"/>
        </w:rPr>
        <w:t>者确保</w:t>
      </w:r>
      <w:proofErr w:type="gramEnd"/>
      <w:r>
        <w:rPr>
          <w:lang w:eastAsia="zh-CN"/>
        </w:rPr>
        <w:t>文档原创性的重要工具。</w:t>
      </w:r>
    </w:p>
    <w:p w14:paraId="3D80A6F7" w14:textId="77777777" w:rsidR="00A73E44" w:rsidRDefault="00000000">
      <w:pPr>
        <w:rPr>
          <w:lang w:eastAsia="zh-CN"/>
        </w:rPr>
      </w:pPr>
      <w:r>
        <w:rPr>
          <w:lang w:eastAsia="zh-CN"/>
        </w:rPr>
        <w:br/>
      </w:r>
    </w:p>
    <w:p w14:paraId="0B9228E0" w14:textId="77777777" w:rsidR="00A73E44" w:rsidRDefault="00000000">
      <w:pPr>
        <w:rPr>
          <w:lang w:eastAsia="zh-CN"/>
        </w:rPr>
      </w:pPr>
      <w:r>
        <w:rPr>
          <w:lang w:eastAsia="zh-CN"/>
        </w:rPr>
        <w:t>网站名称：</w:t>
      </w:r>
      <w:proofErr w:type="spellStart"/>
      <w:r>
        <w:rPr>
          <w:lang w:eastAsia="zh-CN"/>
        </w:rPr>
        <w:t>iThenticate</w:t>
      </w:r>
      <w:proofErr w:type="spellEnd"/>
      <w:r>
        <w:rPr>
          <w:lang w:eastAsia="zh-CN"/>
        </w:rPr>
        <w:t>查重</w:t>
      </w:r>
      <w:r>
        <w:rPr>
          <w:lang w:eastAsia="zh-CN"/>
        </w:rPr>
        <w:br/>
      </w:r>
      <w:r>
        <w:rPr>
          <w:lang w:eastAsia="zh-CN"/>
        </w:rPr>
        <w:br/>
      </w:r>
      <w:r>
        <w:rPr>
          <w:lang w:eastAsia="zh-CN"/>
        </w:rPr>
        <w:t>功能名称及描述：</w:t>
      </w:r>
      <w:proofErr w:type="spellStart"/>
      <w:r>
        <w:rPr>
          <w:lang w:eastAsia="zh-CN"/>
        </w:rPr>
        <w:t>iThenticate</w:t>
      </w:r>
      <w:proofErr w:type="spellEnd"/>
      <w:r>
        <w:rPr>
          <w:lang w:eastAsia="zh-CN"/>
        </w:rPr>
        <w:t xml:space="preserve"> </w:t>
      </w:r>
      <w:r>
        <w:rPr>
          <w:lang w:eastAsia="zh-CN"/>
        </w:rPr>
        <w:t>检测抄袭</w:t>
      </w:r>
      <w:r>
        <w:rPr>
          <w:lang w:eastAsia="zh-CN"/>
        </w:rPr>
        <w:br/>
      </w:r>
      <w:r>
        <w:rPr>
          <w:lang w:eastAsia="zh-CN"/>
        </w:rPr>
        <w:br/>
      </w:r>
      <w:r>
        <w:rPr>
          <w:lang w:eastAsia="zh-CN"/>
        </w:rPr>
        <w:t>操作步骤：</w:t>
      </w:r>
      <w:r>
        <w:rPr>
          <w:lang w:eastAsia="zh-CN"/>
        </w:rPr>
        <w:br/>
        <w:t xml:space="preserve">1. </w:t>
      </w:r>
      <w:r>
        <w:rPr>
          <w:lang w:eastAsia="zh-CN"/>
        </w:rPr>
        <w:t>访问</w:t>
      </w:r>
      <w:r>
        <w:rPr>
          <w:lang w:eastAsia="zh-CN"/>
        </w:rPr>
        <w:t xml:space="preserve"> https://www.citexs.com/citexs_iThenticate </w:t>
      </w:r>
      <w:r>
        <w:rPr>
          <w:lang w:eastAsia="zh-CN"/>
        </w:rPr>
        <w:t>网站。</w:t>
      </w:r>
      <w:r>
        <w:rPr>
          <w:lang w:eastAsia="zh-CN"/>
        </w:rPr>
        <w:br/>
        <w:t xml:space="preserve">2. </w:t>
      </w:r>
      <w:r>
        <w:rPr>
          <w:lang w:eastAsia="zh-CN"/>
        </w:rPr>
        <w:t>点击</w:t>
      </w:r>
      <w:r>
        <w:rPr>
          <w:lang w:eastAsia="zh-CN"/>
        </w:rPr>
        <w:t>“</w:t>
      </w:r>
      <w:r>
        <w:rPr>
          <w:lang w:eastAsia="zh-CN"/>
        </w:rPr>
        <w:t>上传文档</w:t>
      </w:r>
      <w:r>
        <w:rPr>
          <w:lang w:eastAsia="zh-CN"/>
        </w:rPr>
        <w:t>”</w:t>
      </w:r>
      <w:r>
        <w:rPr>
          <w:lang w:eastAsia="zh-CN"/>
        </w:rPr>
        <w:t>按钮，选择需要检测抄袭的文档。</w:t>
      </w:r>
      <w:r>
        <w:rPr>
          <w:lang w:eastAsia="zh-CN"/>
        </w:rPr>
        <w:br/>
        <w:t xml:space="preserve">3. </w:t>
      </w:r>
      <w:r>
        <w:rPr>
          <w:lang w:eastAsia="zh-CN"/>
        </w:rPr>
        <w:t>选择文档类型，例如学术论文、报告等。</w:t>
      </w:r>
      <w:r>
        <w:rPr>
          <w:lang w:eastAsia="zh-CN"/>
        </w:rPr>
        <w:br/>
        <w:t xml:space="preserve">4. </w:t>
      </w:r>
      <w:r>
        <w:rPr>
          <w:lang w:eastAsia="zh-CN"/>
        </w:rPr>
        <w:t>点击</w:t>
      </w:r>
      <w:r>
        <w:rPr>
          <w:lang w:eastAsia="zh-CN"/>
        </w:rPr>
        <w:t>“</w:t>
      </w:r>
      <w:r>
        <w:rPr>
          <w:lang w:eastAsia="zh-CN"/>
        </w:rPr>
        <w:t>提交</w:t>
      </w:r>
      <w:r>
        <w:rPr>
          <w:lang w:eastAsia="zh-CN"/>
        </w:rPr>
        <w:t>”</w:t>
      </w:r>
      <w:r>
        <w:rPr>
          <w:lang w:eastAsia="zh-CN"/>
        </w:rPr>
        <w:t>按钮，开始检测抄袭。</w:t>
      </w:r>
      <w:r>
        <w:rPr>
          <w:lang w:eastAsia="zh-CN"/>
        </w:rPr>
        <w:br/>
        <w:t xml:space="preserve">5. </w:t>
      </w:r>
      <w:r>
        <w:rPr>
          <w:lang w:eastAsia="zh-CN"/>
        </w:rPr>
        <w:t>等待检测完成，查看检测报告。</w:t>
      </w:r>
      <w:r>
        <w:rPr>
          <w:lang w:eastAsia="zh-CN"/>
        </w:rPr>
        <w:br/>
        <w:t xml:space="preserve">6. </w:t>
      </w:r>
      <w:r>
        <w:rPr>
          <w:lang w:eastAsia="zh-CN"/>
        </w:rPr>
        <w:t>根据报告中的相似度百分比和相似来源，修改文档以降低抄袭风险。</w:t>
      </w:r>
      <w:r>
        <w:rPr>
          <w:lang w:eastAsia="zh-CN"/>
        </w:rPr>
        <w:br/>
      </w:r>
      <w:r>
        <w:rPr>
          <w:lang w:eastAsia="zh-CN"/>
        </w:rPr>
        <w:br/>
      </w:r>
      <w:proofErr w:type="spellStart"/>
      <w:r>
        <w:t>功能名称及描述：</w:t>
      </w:r>
      <w:r>
        <w:t>iThenticate</w:t>
      </w:r>
      <w:proofErr w:type="spellEnd"/>
      <w:r>
        <w:t xml:space="preserve"> </w:t>
      </w:r>
      <w:proofErr w:type="spellStart"/>
      <w:r>
        <w:t>查重报告分析</w:t>
      </w:r>
      <w:proofErr w:type="spellEnd"/>
      <w:r>
        <w:br/>
      </w:r>
      <w:r>
        <w:br/>
      </w:r>
      <w:proofErr w:type="spellStart"/>
      <w:r>
        <w:t>操作步骤</w:t>
      </w:r>
      <w:proofErr w:type="spellEnd"/>
      <w:r>
        <w:t>：</w:t>
      </w:r>
      <w:r>
        <w:br/>
        <w:t xml:space="preserve">1. </w:t>
      </w:r>
      <w:r>
        <w:t>登录</w:t>
      </w:r>
      <w:r>
        <w:t xml:space="preserve"> Citexs iThenticate </w:t>
      </w:r>
      <w:r>
        <w:t>账户。</w:t>
      </w:r>
      <w:r>
        <w:br/>
      </w:r>
      <w:r>
        <w:lastRenderedPageBreak/>
        <w:t xml:space="preserve">2. </w:t>
      </w:r>
      <w:r>
        <w:t>点击</w:t>
      </w:r>
      <w:r>
        <w:t>“</w:t>
      </w:r>
      <w:r>
        <w:t>我的报告</w:t>
      </w:r>
      <w:r>
        <w:t>”</w:t>
      </w:r>
      <w:r>
        <w:t>选项卡，查看已提交的检测报告。</w:t>
      </w:r>
      <w:r>
        <w:br/>
        <w:t xml:space="preserve">3. </w:t>
      </w:r>
      <w:r>
        <w:t>选择需要分析的报告，</w:t>
      </w:r>
      <w:proofErr w:type="gramStart"/>
      <w:r>
        <w:t>点击</w:t>
      </w:r>
      <w:r>
        <w:t>“</w:t>
      </w:r>
      <w:proofErr w:type="gramEnd"/>
      <w:r>
        <w:t>查看报告</w:t>
      </w:r>
      <w:r>
        <w:t>”</w:t>
      </w:r>
      <w:r>
        <w:t>按钮。</w:t>
      </w:r>
      <w:r>
        <w:br/>
      </w:r>
      <w:r>
        <w:rPr>
          <w:lang w:eastAsia="zh-CN"/>
        </w:rPr>
        <w:t xml:space="preserve">4. </w:t>
      </w:r>
      <w:r>
        <w:rPr>
          <w:lang w:eastAsia="zh-CN"/>
        </w:rPr>
        <w:t>在报告页面，查看相似度百分比、相似来源和相似度分布。</w:t>
      </w:r>
      <w:r>
        <w:rPr>
          <w:lang w:eastAsia="zh-CN"/>
        </w:rPr>
        <w:br/>
        <w:t xml:space="preserve">5. </w:t>
      </w:r>
      <w:r>
        <w:rPr>
          <w:lang w:eastAsia="zh-CN"/>
        </w:rPr>
        <w:t>根据报告中的信息，对文档进行修改和优化。</w:t>
      </w:r>
      <w:r>
        <w:rPr>
          <w:lang w:eastAsia="zh-CN"/>
        </w:rPr>
        <w:br/>
      </w:r>
      <w:r>
        <w:rPr>
          <w:lang w:eastAsia="zh-CN"/>
        </w:rPr>
        <w:br/>
      </w:r>
      <w:r>
        <w:rPr>
          <w:lang w:eastAsia="zh-CN"/>
        </w:rPr>
        <w:t>功能名称及描述：</w:t>
      </w:r>
      <w:proofErr w:type="spellStart"/>
      <w:r>
        <w:rPr>
          <w:lang w:eastAsia="zh-CN"/>
        </w:rPr>
        <w:t>iThenticate</w:t>
      </w:r>
      <w:proofErr w:type="spellEnd"/>
      <w:r>
        <w:rPr>
          <w:lang w:eastAsia="zh-CN"/>
        </w:rPr>
        <w:t xml:space="preserve"> </w:t>
      </w:r>
      <w:r>
        <w:rPr>
          <w:lang w:eastAsia="zh-CN"/>
        </w:rPr>
        <w:t>检测结果导出</w:t>
      </w:r>
      <w:r>
        <w:rPr>
          <w:lang w:eastAsia="zh-CN"/>
        </w:rPr>
        <w:br/>
      </w:r>
      <w:r>
        <w:rPr>
          <w:lang w:eastAsia="zh-CN"/>
        </w:rPr>
        <w:br/>
      </w:r>
      <w:r>
        <w:rPr>
          <w:lang w:eastAsia="zh-CN"/>
        </w:rPr>
        <w:t>操作步骤：</w:t>
      </w:r>
      <w:r>
        <w:rPr>
          <w:lang w:eastAsia="zh-CN"/>
        </w:rPr>
        <w:br/>
        <w:t xml:space="preserve">1. </w:t>
      </w:r>
      <w:r>
        <w:rPr>
          <w:lang w:eastAsia="zh-CN"/>
        </w:rPr>
        <w:t>登录</w:t>
      </w:r>
      <w:r>
        <w:rPr>
          <w:lang w:eastAsia="zh-CN"/>
        </w:rPr>
        <w:t xml:space="preserve"> </w:t>
      </w:r>
      <w:proofErr w:type="spellStart"/>
      <w:r>
        <w:rPr>
          <w:lang w:eastAsia="zh-CN"/>
        </w:rPr>
        <w:t>Citexs</w:t>
      </w:r>
      <w:proofErr w:type="spellEnd"/>
      <w:r>
        <w:rPr>
          <w:lang w:eastAsia="zh-CN"/>
        </w:rPr>
        <w:t xml:space="preserve"> </w:t>
      </w:r>
      <w:proofErr w:type="spellStart"/>
      <w:r>
        <w:rPr>
          <w:lang w:eastAsia="zh-CN"/>
        </w:rPr>
        <w:t>iThenticate</w:t>
      </w:r>
      <w:proofErr w:type="spellEnd"/>
      <w:r>
        <w:rPr>
          <w:lang w:eastAsia="zh-CN"/>
        </w:rPr>
        <w:t xml:space="preserve"> </w:t>
      </w:r>
      <w:r>
        <w:rPr>
          <w:lang w:eastAsia="zh-CN"/>
        </w:rPr>
        <w:t>账户。</w:t>
      </w:r>
      <w:r>
        <w:rPr>
          <w:lang w:eastAsia="zh-CN"/>
        </w:rPr>
        <w:br/>
        <w:t xml:space="preserve">2. </w:t>
      </w:r>
      <w:r>
        <w:rPr>
          <w:lang w:eastAsia="zh-CN"/>
        </w:rPr>
        <w:t>点击</w:t>
      </w:r>
      <w:r>
        <w:rPr>
          <w:lang w:eastAsia="zh-CN"/>
        </w:rPr>
        <w:t>“</w:t>
      </w:r>
      <w:r>
        <w:rPr>
          <w:lang w:eastAsia="zh-CN"/>
        </w:rPr>
        <w:t>我的报告</w:t>
      </w:r>
      <w:r>
        <w:rPr>
          <w:lang w:eastAsia="zh-CN"/>
        </w:rPr>
        <w:t>”</w:t>
      </w:r>
      <w:r>
        <w:rPr>
          <w:lang w:eastAsia="zh-CN"/>
        </w:rPr>
        <w:t>选项卡，选择需要导出的检测报告。</w:t>
      </w:r>
      <w:r>
        <w:rPr>
          <w:lang w:eastAsia="zh-CN"/>
        </w:rPr>
        <w:br/>
        <w:t xml:space="preserve">3. </w:t>
      </w:r>
      <w:r>
        <w:rPr>
          <w:lang w:eastAsia="zh-CN"/>
        </w:rPr>
        <w:t>点击</w:t>
      </w:r>
      <w:r>
        <w:rPr>
          <w:lang w:eastAsia="zh-CN"/>
        </w:rPr>
        <w:t>“</w:t>
      </w:r>
      <w:r>
        <w:rPr>
          <w:lang w:eastAsia="zh-CN"/>
        </w:rPr>
        <w:t>导出报告</w:t>
      </w:r>
      <w:r>
        <w:rPr>
          <w:lang w:eastAsia="zh-CN"/>
        </w:rPr>
        <w:t>”</w:t>
      </w:r>
      <w:r>
        <w:rPr>
          <w:lang w:eastAsia="zh-CN"/>
        </w:rPr>
        <w:t>按钮，选择报告格式（如</w:t>
      </w:r>
      <w:r>
        <w:rPr>
          <w:lang w:eastAsia="zh-CN"/>
        </w:rPr>
        <w:t xml:space="preserve"> PDF</w:t>
      </w:r>
      <w:r>
        <w:rPr>
          <w:lang w:eastAsia="zh-CN"/>
        </w:rPr>
        <w:t>、</w:t>
      </w:r>
      <w:r>
        <w:rPr>
          <w:lang w:eastAsia="zh-CN"/>
        </w:rPr>
        <w:t xml:space="preserve">Word </w:t>
      </w:r>
      <w:r>
        <w:rPr>
          <w:lang w:eastAsia="zh-CN"/>
        </w:rPr>
        <w:t>等）。</w:t>
      </w:r>
      <w:r>
        <w:rPr>
          <w:lang w:eastAsia="zh-CN"/>
        </w:rPr>
        <w:br/>
        <w:t xml:space="preserve">4. </w:t>
      </w:r>
      <w:r>
        <w:rPr>
          <w:lang w:eastAsia="zh-CN"/>
        </w:rPr>
        <w:t>点击</w:t>
      </w:r>
      <w:r>
        <w:rPr>
          <w:lang w:eastAsia="zh-CN"/>
        </w:rPr>
        <w:t>“</w:t>
      </w:r>
      <w:r>
        <w:rPr>
          <w:lang w:eastAsia="zh-CN"/>
        </w:rPr>
        <w:t>确认导出</w:t>
      </w:r>
      <w:r>
        <w:rPr>
          <w:lang w:eastAsia="zh-CN"/>
        </w:rPr>
        <w:t>”</w:t>
      </w:r>
      <w:r>
        <w:rPr>
          <w:lang w:eastAsia="zh-CN"/>
        </w:rPr>
        <w:t>按钮，等待报告生成。</w:t>
      </w:r>
      <w:r>
        <w:rPr>
          <w:lang w:eastAsia="zh-CN"/>
        </w:rPr>
        <w:br/>
        <w:t xml:space="preserve">5. </w:t>
      </w:r>
      <w:r>
        <w:rPr>
          <w:lang w:eastAsia="zh-CN"/>
        </w:rPr>
        <w:t>下载并保存导出的报告文件。</w:t>
      </w:r>
      <w:r>
        <w:rPr>
          <w:lang w:eastAsia="zh-CN"/>
        </w:rPr>
        <w:br/>
      </w:r>
      <w:r>
        <w:rPr>
          <w:lang w:eastAsia="zh-CN"/>
        </w:rPr>
        <w:br/>
      </w:r>
      <w:r>
        <w:rPr>
          <w:lang w:eastAsia="zh-CN"/>
        </w:rPr>
        <w:t>网站简介总结：</w:t>
      </w:r>
      <w:r>
        <w:rPr>
          <w:lang w:eastAsia="zh-CN"/>
        </w:rPr>
        <w:br/>
      </w:r>
      <w:proofErr w:type="spellStart"/>
      <w:r>
        <w:rPr>
          <w:lang w:eastAsia="zh-CN"/>
        </w:rPr>
        <w:t>iThenticate</w:t>
      </w:r>
      <w:proofErr w:type="spellEnd"/>
      <w:r>
        <w:rPr>
          <w:lang w:eastAsia="zh-CN"/>
        </w:rPr>
        <w:t>查重是一个专业的学术抄袭检测平台，提供</w:t>
      </w:r>
      <w:r>
        <w:rPr>
          <w:lang w:eastAsia="zh-CN"/>
        </w:rPr>
        <w:t xml:space="preserve"> </w:t>
      </w:r>
      <w:proofErr w:type="spellStart"/>
      <w:r>
        <w:rPr>
          <w:lang w:eastAsia="zh-CN"/>
        </w:rPr>
        <w:t>iThenticate</w:t>
      </w:r>
      <w:proofErr w:type="spellEnd"/>
      <w:r>
        <w:rPr>
          <w:lang w:eastAsia="zh-CN"/>
        </w:rPr>
        <w:t xml:space="preserve"> </w:t>
      </w:r>
      <w:r>
        <w:rPr>
          <w:lang w:eastAsia="zh-CN"/>
        </w:rPr>
        <w:t>检测抄袭、查重报告分析和检测结果导出等功能。用户可以上传文档进行抄袭检测，查看详细的检测报告，并根据报告中的信息对文档进行修改和优化。</w:t>
      </w:r>
      <w:proofErr w:type="spellStart"/>
      <w:r>
        <w:rPr>
          <w:lang w:eastAsia="zh-CN"/>
        </w:rPr>
        <w:t>Citexs</w:t>
      </w:r>
      <w:proofErr w:type="spellEnd"/>
      <w:r>
        <w:rPr>
          <w:lang w:eastAsia="zh-CN"/>
        </w:rPr>
        <w:t xml:space="preserve"> </w:t>
      </w:r>
      <w:proofErr w:type="spellStart"/>
      <w:r>
        <w:rPr>
          <w:lang w:eastAsia="zh-CN"/>
        </w:rPr>
        <w:t>iThenticate</w:t>
      </w:r>
      <w:proofErr w:type="spellEnd"/>
      <w:r>
        <w:rPr>
          <w:lang w:eastAsia="zh-CN"/>
        </w:rPr>
        <w:t xml:space="preserve"> </w:t>
      </w:r>
      <w:r>
        <w:rPr>
          <w:lang w:eastAsia="zh-CN"/>
        </w:rPr>
        <w:t>致力于帮助用户降低抄袭风险，提高学术诚信度。</w:t>
      </w:r>
    </w:p>
    <w:p w14:paraId="0136D65F" w14:textId="77777777" w:rsidR="00A73E44" w:rsidRDefault="00000000">
      <w:pPr>
        <w:rPr>
          <w:lang w:eastAsia="zh-CN"/>
        </w:rPr>
      </w:pPr>
      <w:r>
        <w:rPr>
          <w:lang w:eastAsia="zh-CN"/>
        </w:rPr>
        <w:br/>
      </w:r>
    </w:p>
    <w:p w14:paraId="2FCAA872" w14:textId="77777777" w:rsidR="00A73E44" w:rsidRDefault="00000000">
      <w:pPr>
        <w:rPr>
          <w:lang w:eastAsia="zh-CN"/>
        </w:rPr>
      </w:pPr>
      <w:r>
        <w:rPr>
          <w:lang w:eastAsia="zh-CN"/>
        </w:rPr>
        <w:t>网站名称：</w:t>
      </w:r>
      <w:r>
        <w:rPr>
          <w:lang w:eastAsia="zh-CN"/>
        </w:rPr>
        <w:t>MMC</w:t>
      </w:r>
      <w:r>
        <w:rPr>
          <w:lang w:eastAsia="zh-CN"/>
        </w:rPr>
        <w:t>（</w:t>
      </w:r>
      <w:r>
        <w:rPr>
          <w:lang w:eastAsia="zh-CN"/>
        </w:rPr>
        <w:t>Minecraft</w:t>
      </w:r>
      <w:r>
        <w:rPr>
          <w:lang w:eastAsia="zh-CN"/>
        </w:rPr>
        <w:t>中文论坛）</w:t>
      </w:r>
      <w:r>
        <w:rPr>
          <w:lang w:eastAsia="zh-CN"/>
        </w:rPr>
        <w:br/>
      </w:r>
      <w:r>
        <w:rPr>
          <w:lang w:eastAsia="zh-CN"/>
        </w:rPr>
        <w:br/>
      </w:r>
      <w:r>
        <w:rPr>
          <w:lang w:eastAsia="zh-CN"/>
        </w:rPr>
        <w:t>功能名称及描述：</w:t>
      </w:r>
      <w:r>
        <w:rPr>
          <w:lang w:eastAsia="zh-CN"/>
        </w:rPr>
        <w:br/>
        <w:t xml:space="preserve">1. </w:t>
      </w:r>
      <w:r>
        <w:rPr>
          <w:lang w:eastAsia="zh-CN"/>
        </w:rPr>
        <w:t>论坛讨论区</w:t>
      </w:r>
      <w:r>
        <w:rPr>
          <w:lang w:eastAsia="zh-CN"/>
        </w:rPr>
        <w:br/>
        <w:t xml:space="preserve">   </w:t>
      </w:r>
      <w:r>
        <w:rPr>
          <w:lang w:eastAsia="zh-CN"/>
        </w:rPr>
        <w:t>描述：用户可以在论坛中发帖、回复，与其他玩家交流</w:t>
      </w:r>
      <w:r>
        <w:rPr>
          <w:lang w:eastAsia="zh-CN"/>
        </w:rPr>
        <w:t>Minecraft</w:t>
      </w:r>
      <w:r>
        <w:rPr>
          <w:lang w:eastAsia="zh-CN"/>
        </w:rPr>
        <w:t>相关的经验、技巧和问题。</w:t>
      </w:r>
      <w:r>
        <w:rPr>
          <w:lang w:eastAsia="zh-CN"/>
        </w:rPr>
        <w:br/>
        <w:t xml:space="preserve">   </w:t>
      </w:r>
      <w:r>
        <w:rPr>
          <w:lang w:eastAsia="zh-CN"/>
        </w:rPr>
        <w:t>操作步骤：</w:t>
      </w:r>
      <w:r>
        <w:rPr>
          <w:lang w:eastAsia="zh-CN"/>
        </w:rPr>
        <w:br/>
        <w:t xml:space="preserve">   - </w:t>
      </w:r>
      <w:r>
        <w:rPr>
          <w:lang w:eastAsia="zh-CN"/>
        </w:rPr>
        <w:t>访问网站后，点击</w:t>
      </w:r>
      <w:r>
        <w:rPr>
          <w:lang w:eastAsia="zh-CN"/>
        </w:rPr>
        <w:t>“</w:t>
      </w:r>
      <w:r>
        <w:rPr>
          <w:lang w:eastAsia="zh-CN"/>
        </w:rPr>
        <w:t>论坛</w:t>
      </w:r>
      <w:r>
        <w:rPr>
          <w:lang w:eastAsia="zh-CN"/>
        </w:rPr>
        <w:t>”</w:t>
      </w:r>
      <w:r>
        <w:rPr>
          <w:lang w:eastAsia="zh-CN"/>
        </w:rPr>
        <w:t>标签进入论坛讨论区。</w:t>
      </w:r>
      <w:r>
        <w:rPr>
          <w:lang w:eastAsia="zh-CN"/>
        </w:rPr>
        <w:br/>
        <w:t xml:space="preserve">   - </w:t>
      </w:r>
      <w:r>
        <w:rPr>
          <w:lang w:eastAsia="zh-CN"/>
        </w:rPr>
        <w:t>注册并登录账户后，点击</w:t>
      </w:r>
      <w:r>
        <w:rPr>
          <w:lang w:eastAsia="zh-CN"/>
        </w:rPr>
        <w:t>“</w:t>
      </w:r>
      <w:r>
        <w:rPr>
          <w:lang w:eastAsia="zh-CN"/>
        </w:rPr>
        <w:t>发表新帖</w:t>
      </w:r>
      <w:r>
        <w:rPr>
          <w:lang w:eastAsia="zh-CN"/>
        </w:rPr>
        <w:t>”</w:t>
      </w:r>
      <w:r>
        <w:rPr>
          <w:lang w:eastAsia="zh-CN"/>
        </w:rPr>
        <w:t>按钮，选择相应的板块，输入标题和内容，点击</w:t>
      </w:r>
      <w:r>
        <w:rPr>
          <w:lang w:eastAsia="zh-CN"/>
        </w:rPr>
        <w:t>“</w:t>
      </w:r>
      <w:r>
        <w:rPr>
          <w:lang w:eastAsia="zh-CN"/>
        </w:rPr>
        <w:t>发表</w:t>
      </w:r>
      <w:r>
        <w:rPr>
          <w:lang w:eastAsia="zh-CN"/>
        </w:rPr>
        <w:t>”</w:t>
      </w:r>
      <w:r>
        <w:rPr>
          <w:lang w:eastAsia="zh-CN"/>
        </w:rPr>
        <w:t>按钮即可发帖。</w:t>
      </w:r>
      <w:r>
        <w:rPr>
          <w:lang w:eastAsia="zh-CN"/>
        </w:rPr>
        <w:br/>
      </w:r>
      <w:r>
        <w:rPr>
          <w:lang w:eastAsia="zh-CN"/>
        </w:rPr>
        <w:lastRenderedPageBreak/>
        <w:t xml:space="preserve">   - </w:t>
      </w:r>
      <w:r>
        <w:rPr>
          <w:lang w:eastAsia="zh-CN"/>
        </w:rPr>
        <w:t>在帖子列表中，点击感兴趣的帖子标题，进入帖子页面，点击</w:t>
      </w:r>
      <w:r>
        <w:rPr>
          <w:lang w:eastAsia="zh-CN"/>
        </w:rPr>
        <w:t>“</w:t>
      </w:r>
      <w:r>
        <w:rPr>
          <w:lang w:eastAsia="zh-CN"/>
        </w:rPr>
        <w:t>回复</w:t>
      </w:r>
      <w:r>
        <w:rPr>
          <w:lang w:eastAsia="zh-CN"/>
        </w:rPr>
        <w:t>”</w:t>
      </w:r>
      <w:r>
        <w:rPr>
          <w:lang w:eastAsia="zh-CN"/>
        </w:rPr>
        <w:t>按钮，输入回复内容，点击</w:t>
      </w:r>
      <w:r>
        <w:rPr>
          <w:lang w:eastAsia="zh-CN"/>
        </w:rPr>
        <w:t>“</w:t>
      </w:r>
      <w:r>
        <w:rPr>
          <w:lang w:eastAsia="zh-CN"/>
        </w:rPr>
        <w:t>发表</w:t>
      </w:r>
      <w:r>
        <w:rPr>
          <w:lang w:eastAsia="zh-CN"/>
        </w:rPr>
        <w:t>”</w:t>
      </w:r>
      <w:r>
        <w:rPr>
          <w:lang w:eastAsia="zh-CN"/>
        </w:rPr>
        <w:t>按钮即可回复。</w:t>
      </w:r>
      <w:r>
        <w:rPr>
          <w:lang w:eastAsia="zh-CN"/>
        </w:rPr>
        <w:br/>
      </w:r>
      <w:r>
        <w:rPr>
          <w:lang w:eastAsia="zh-CN"/>
        </w:rPr>
        <w:br/>
        <w:t xml:space="preserve">2. </w:t>
      </w:r>
      <w:r>
        <w:rPr>
          <w:lang w:eastAsia="zh-CN"/>
        </w:rPr>
        <w:t>资源下载区</w:t>
      </w:r>
      <w:r>
        <w:rPr>
          <w:lang w:eastAsia="zh-CN"/>
        </w:rPr>
        <w:br/>
        <w:t xml:space="preserve">   </w:t>
      </w:r>
      <w:r>
        <w:rPr>
          <w:lang w:eastAsia="zh-CN"/>
        </w:rPr>
        <w:t>描述：提供</w:t>
      </w:r>
      <w:r>
        <w:rPr>
          <w:lang w:eastAsia="zh-CN"/>
        </w:rPr>
        <w:t>Minecraft</w:t>
      </w:r>
      <w:r>
        <w:rPr>
          <w:lang w:eastAsia="zh-CN"/>
        </w:rPr>
        <w:t>相关的资源下载，包括地图、皮肤、材质包等。</w:t>
      </w:r>
      <w:r>
        <w:rPr>
          <w:lang w:eastAsia="zh-CN"/>
        </w:rPr>
        <w:br/>
        <w:t xml:space="preserve">   </w:t>
      </w:r>
      <w:r>
        <w:rPr>
          <w:lang w:eastAsia="zh-CN"/>
        </w:rPr>
        <w:t>操作步骤：</w:t>
      </w:r>
      <w:r>
        <w:rPr>
          <w:lang w:eastAsia="zh-CN"/>
        </w:rPr>
        <w:br/>
        <w:t xml:space="preserve">   - </w:t>
      </w:r>
      <w:r>
        <w:rPr>
          <w:lang w:eastAsia="zh-CN"/>
        </w:rPr>
        <w:t>访问网站后，点击</w:t>
      </w:r>
      <w:r>
        <w:rPr>
          <w:lang w:eastAsia="zh-CN"/>
        </w:rPr>
        <w:t>“</w:t>
      </w:r>
      <w:r>
        <w:rPr>
          <w:lang w:eastAsia="zh-CN"/>
        </w:rPr>
        <w:t>资源</w:t>
      </w:r>
      <w:r>
        <w:rPr>
          <w:lang w:eastAsia="zh-CN"/>
        </w:rPr>
        <w:t>”</w:t>
      </w:r>
      <w:r>
        <w:rPr>
          <w:lang w:eastAsia="zh-CN"/>
        </w:rPr>
        <w:t>标签进入资源下载区。</w:t>
      </w:r>
      <w:r>
        <w:rPr>
          <w:lang w:eastAsia="zh-CN"/>
        </w:rPr>
        <w:br/>
        <w:t xml:space="preserve">   - </w:t>
      </w:r>
      <w:r>
        <w:rPr>
          <w:lang w:eastAsia="zh-CN"/>
        </w:rPr>
        <w:t>在资源列表中，找到感兴趣的资源，点击资源标题进入详情页。</w:t>
      </w:r>
      <w:r>
        <w:rPr>
          <w:lang w:eastAsia="zh-CN"/>
        </w:rPr>
        <w:br/>
        <w:t xml:space="preserve">   - </w:t>
      </w:r>
      <w:r>
        <w:rPr>
          <w:lang w:eastAsia="zh-CN"/>
        </w:rPr>
        <w:t>在详情页中，点击</w:t>
      </w:r>
      <w:r>
        <w:rPr>
          <w:lang w:eastAsia="zh-CN"/>
        </w:rPr>
        <w:t>“</w:t>
      </w:r>
      <w:r>
        <w:rPr>
          <w:lang w:eastAsia="zh-CN"/>
        </w:rPr>
        <w:t>下载</w:t>
      </w:r>
      <w:r>
        <w:rPr>
          <w:lang w:eastAsia="zh-CN"/>
        </w:rPr>
        <w:t>”</w:t>
      </w:r>
      <w:r>
        <w:rPr>
          <w:lang w:eastAsia="zh-CN"/>
        </w:rPr>
        <w:t>按钮，选择下载方式（如迅雷、</w:t>
      </w:r>
      <w:proofErr w:type="gramStart"/>
      <w:r>
        <w:rPr>
          <w:lang w:eastAsia="zh-CN"/>
        </w:rPr>
        <w:t>百度网盘等</w:t>
      </w:r>
      <w:proofErr w:type="gramEnd"/>
      <w:r>
        <w:rPr>
          <w:lang w:eastAsia="zh-CN"/>
        </w:rPr>
        <w:t>），点击</w:t>
      </w:r>
      <w:r>
        <w:rPr>
          <w:lang w:eastAsia="zh-CN"/>
        </w:rPr>
        <w:t>“</w:t>
      </w:r>
      <w:r>
        <w:rPr>
          <w:lang w:eastAsia="zh-CN"/>
        </w:rPr>
        <w:t>确定</w:t>
      </w:r>
      <w:r>
        <w:rPr>
          <w:lang w:eastAsia="zh-CN"/>
        </w:rPr>
        <w:t>”</w:t>
      </w:r>
      <w:r>
        <w:rPr>
          <w:lang w:eastAsia="zh-CN"/>
        </w:rPr>
        <w:t>按钮即可开始下载。</w:t>
      </w:r>
      <w:r>
        <w:rPr>
          <w:lang w:eastAsia="zh-CN"/>
        </w:rPr>
        <w:br/>
      </w:r>
      <w:r>
        <w:rPr>
          <w:lang w:eastAsia="zh-CN"/>
        </w:rPr>
        <w:br/>
        <w:t xml:space="preserve">3. </w:t>
      </w:r>
      <w:r>
        <w:rPr>
          <w:lang w:eastAsia="zh-CN"/>
        </w:rPr>
        <w:t>插件</w:t>
      </w:r>
      <w:r>
        <w:rPr>
          <w:lang w:eastAsia="zh-CN"/>
        </w:rPr>
        <w:t>/</w:t>
      </w:r>
      <w:proofErr w:type="gramStart"/>
      <w:r>
        <w:rPr>
          <w:lang w:eastAsia="zh-CN"/>
        </w:rPr>
        <w:t>模组区</w:t>
      </w:r>
      <w:proofErr w:type="gramEnd"/>
      <w:r>
        <w:rPr>
          <w:lang w:eastAsia="zh-CN"/>
        </w:rPr>
        <w:br/>
        <w:t xml:space="preserve">   </w:t>
      </w:r>
      <w:r>
        <w:rPr>
          <w:lang w:eastAsia="zh-CN"/>
        </w:rPr>
        <w:t>描述：提供</w:t>
      </w:r>
      <w:r>
        <w:rPr>
          <w:lang w:eastAsia="zh-CN"/>
        </w:rPr>
        <w:t>Minecraft</w:t>
      </w:r>
      <w:r>
        <w:rPr>
          <w:lang w:eastAsia="zh-CN"/>
        </w:rPr>
        <w:t>相关的插件和</w:t>
      </w:r>
      <w:proofErr w:type="gramStart"/>
      <w:r>
        <w:rPr>
          <w:lang w:eastAsia="zh-CN"/>
        </w:rPr>
        <w:t>模组</w:t>
      </w:r>
      <w:proofErr w:type="gramEnd"/>
      <w:r>
        <w:rPr>
          <w:lang w:eastAsia="zh-CN"/>
        </w:rPr>
        <w:t>下载，增强游戏功能和玩法。</w:t>
      </w:r>
      <w:r>
        <w:rPr>
          <w:lang w:eastAsia="zh-CN"/>
        </w:rPr>
        <w:br/>
        <w:t xml:space="preserve">   </w:t>
      </w:r>
      <w:r>
        <w:rPr>
          <w:lang w:eastAsia="zh-CN"/>
        </w:rPr>
        <w:t>操作步骤：</w:t>
      </w:r>
      <w:r>
        <w:rPr>
          <w:lang w:eastAsia="zh-CN"/>
        </w:rPr>
        <w:br/>
        <w:t xml:space="preserve">   - </w:t>
      </w:r>
      <w:r>
        <w:rPr>
          <w:lang w:eastAsia="zh-CN"/>
        </w:rPr>
        <w:t>访问网站后，点击</w:t>
      </w:r>
      <w:r>
        <w:rPr>
          <w:lang w:eastAsia="zh-CN"/>
        </w:rPr>
        <w:t>“</w:t>
      </w:r>
      <w:r>
        <w:rPr>
          <w:lang w:eastAsia="zh-CN"/>
        </w:rPr>
        <w:t>插件</w:t>
      </w:r>
      <w:r>
        <w:rPr>
          <w:lang w:eastAsia="zh-CN"/>
        </w:rPr>
        <w:t>/</w:t>
      </w:r>
      <w:r>
        <w:rPr>
          <w:lang w:eastAsia="zh-CN"/>
        </w:rPr>
        <w:t>模组</w:t>
      </w:r>
      <w:r>
        <w:rPr>
          <w:lang w:eastAsia="zh-CN"/>
        </w:rPr>
        <w:t>”</w:t>
      </w:r>
      <w:r>
        <w:rPr>
          <w:lang w:eastAsia="zh-CN"/>
        </w:rPr>
        <w:t>标签进入插件</w:t>
      </w:r>
      <w:r>
        <w:rPr>
          <w:lang w:eastAsia="zh-CN"/>
        </w:rPr>
        <w:t>/</w:t>
      </w:r>
      <w:r>
        <w:rPr>
          <w:lang w:eastAsia="zh-CN"/>
        </w:rPr>
        <w:t>模组区。</w:t>
      </w:r>
      <w:r>
        <w:rPr>
          <w:lang w:eastAsia="zh-CN"/>
        </w:rPr>
        <w:br/>
        <w:t xml:space="preserve">   - </w:t>
      </w:r>
      <w:r>
        <w:rPr>
          <w:lang w:eastAsia="zh-CN"/>
        </w:rPr>
        <w:t>在插件</w:t>
      </w:r>
      <w:r>
        <w:rPr>
          <w:lang w:eastAsia="zh-CN"/>
        </w:rPr>
        <w:t>/</w:t>
      </w:r>
      <w:r>
        <w:rPr>
          <w:lang w:eastAsia="zh-CN"/>
        </w:rPr>
        <w:t>模组列表中，找到感兴趣的插件</w:t>
      </w:r>
      <w:r>
        <w:rPr>
          <w:lang w:eastAsia="zh-CN"/>
        </w:rPr>
        <w:t>/</w:t>
      </w:r>
      <w:r>
        <w:rPr>
          <w:lang w:eastAsia="zh-CN"/>
        </w:rPr>
        <w:t>模组，点击标题进入详情页。</w:t>
      </w:r>
      <w:r>
        <w:rPr>
          <w:lang w:eastAsia="zh-CN"/>
        </w:rPr>
        <w:br/>
        <w:t xml:space="preserve">   - </w:t>
      </w:r>
      <w:r>
        <w:rPr>
          <w:lang w:eastAsia="zh-CN"/>
        </w:rPr>
        <w:t>在详情页中，点击</w:t>
      </w:r>
      <w:r>
        <w:rPr>
          <w:lang w:eastAsia="zh-CN"/>
        </w:rPr>
        <w:t>“</w:t>
      </w:r>
      <w:r>
        <w:rPr>
          <w:lang w:eastAsia="zh-CN"/>
        </w:rPr>
        <w:t>下载</w:t>
      </w:r>
      <w:r>
        <w:rPr>
          <w:lang w:eastAsia="zh-CN"/>
        </w:rPr>
        <w:t>”</w:t>
      </w:r>
      <w:r>
        <w:rPr>
          <w:lang w:eastAsia="zh-CN"/>
        </w:rPr>
        <w:t>按钮，选择下载方式（如迅雷、</w:t>
      </w:r>
      <w:proofErr w:type="gramStart"/>
      <w:r>
        <w:rPr>
          <w:lang w:eastAsia="zh-CN"/>
        </w:rPr>
        <w:t>百度网盘等</w:t>
      </w:r>
      <w:proofErr w:type="gramEnd"/>
      <w:r>
        <w:rPr>
          <w:lang w:eastAsia="zh-CN"/>
        </w:rPr>
        <w:t>），点击</w:t>
      </w:r>
      <w:r>
        <w:rPr>
          <w:lang w:eastAsia="zh-CN"/>
        </w:rPr>
        <w:t>“</w:t>
      </w:r>
      <w:r>
        <w:rPr>
          <w:lang w:eastAsia="zh-CN"/>
        </w:rPr>
        <w:t>确定</w:t>
      </w:r>
      <w:r>
        <w:rPr>
          <w:lang w:eastAsia="zh-CN"/>
        </w:rPr>
        <w:t>”</w:t>
      </w:r>
      <w:r>
        <w:rPr>
          <w:lang w:eastAsia="zh-CN"/>
        </w:rPr>
        <w:t>按钮即可开始下载。</w:t>
      </w:r>
      <w:r>
        <w:rPr>
          <w:lang w:eastAsia="zh-CN"/>
        </w:rPr>
        <w:br/>
      </w:r>
      <w:r>
        <w:rPr>
          <w:lang w:eastAsia="zh-CN"/>
        </w:rPr>
        <w:br/>
        <w:t xml:space="preserve">4. </w:t>
      </w:r>
      <w:r>
        <w:rPr>
          <w:lang w:eastAsia="zh-CN"/>
        </w:rPr>
        <w:t>教程</w:t>
      </w:r>
      <w:proofErr w:type="gramStart"/>
      <w:r>
        <w:rPr>
          <w:lang w:eastAsia="zh-CN"/>
        </w:rPr>
        <w:t>攻略区</w:t>
      </w:r>
      <w:proofErr w:type="gramEnd"/>
      <w:r>
        <w:rPr>
          <w:lang w:eastAsia="zh-CN"/>
        </w:rPr>
        <w:br/>
        <w:t xml:space="preserve">   </w:t>
      </w:r>
      <w:r>
        <w:rPr>
          <w:lang w:eastAsia="zh-CN"/>
        </w:rPr>
        <w:t>描述：提供</w:t>
      </w:r>
      <w:r>
        <w:rPr>
          <w:lang w:eastAsia="zh-CN"/>
        </w:rPr>
        <w:t>Minecraft</w:t>
      </w:r>
      <w:r>
        <w:rPr>
          <w:lang w:eastAsia="zh-CN"/>
        </w:rPr>
        <w:t>相关的教程和攻略，帮助玩家提高游戏技巧和解决游戏中的问题。</w:t>
      </w:r>
      <w:r>
        <w:rPr>
          <w:lang w:eastAsia="zh-CN"/>
        </w:rPr>
        <w:br/>
        <w:t xml:space="preserve">   </w:t>
      </w:r>
      <w:r>
        <w:rPr>
          <w:lang w:eastAsia="zh-CN"/>
        </w:rPr>
        <w:t>操作步骤：</w:t>
      </w:r>
      <w:r>
        <w:rPr>
          <w:lang w:eastAsia="zh-CN"/>
        </w:rPr>
        <w:br/>
        <w:t xml:space="preserve">   - </w:t>
      </w:r>
      <w:r>
        <w:rPr>
          <w:lang w:eastAsia="zh-CN"/>
        </w:rPr>
        <w:t>访问网站后，点击</w:t>
      </w:r>
      <w:r>
        <w:rPr>
          <w:lang w:eastAsia="zh-CN"/>
        </w:rPr>
        <w:t>“</w:t>
      </w:r>
      <w:r>
        <w:rPr>
          <w:lang w:eastAsia="zh-CN"/>
        </w:rPr>
        <w:t>教程攻略</w:t>
      </w:r>
      <w:r>
        <w:rPr>
          <w:lang w:eastAsia="zh-CN"/>
        </w:rPr>
        <w:t>”</w:t>
      </w:r>
      <w:r>
        <w:rPr>
          <w:lang w:eastAsia="zh-CN"/>
        </w:rPr>
        <w:t>标签进入教程攻略区。</w:t>
      </w:r>
      <w:r>
        <w:rPr>
          <w:lang w:eastAsia="zh-CN"/>
        </w:rPr>
        <w:br/>
        <w:t xml:space="preserve">   - </w:t>
      </w:r>
      <w:r>
        <w:rPr>
          <w:lang w:eastAsia="zh-CN"/>
        </w:rPr>
        <w:t>在教程攻略列表中，找到感兴趣的教程或攻略，点击标题进入详情页。</w:t>
      </w:r>
      <w:r>
        <w:rPr>
          <w:lang w:eastAsia="zh-CN"/>
        </w:rPr>
        <w:br/>
        <w:t xml:space="preserve">   - </w:t>
      </w:r>
      <w:r>
        <w:rPr>
          <w:lang w:eastAsia="zh-CN"/>
        </w:rPr>
        <w:t>在详情页中，阅读教程或攻略内容，学习相关知识。</w:t>
      </w:r>
      <w:r>
        <w:rPr>
          <w:lang w:eastAsia="zh-CN"/>
        </w:rPr>
        <w:br/>
      </w:r>
      <w:r>
        <w:rPr>
          <w:lang w:eastAsia="zh-CN"/>
        </w:rPr>
        <w:br/>
      </w:r>
      <w:r>
        <w:rPr>
          <w:lang w:eastAsia="zh-CN"/>
        </w:rPr>
        <w:t>网站简介总结：</w:t>
      </w:r>
      <w:r>
        <w:rPr>
          <w:lang w:eastAsia="zh-CN"/>
        </w:rPr>
        <w:br/>
        <w:t>MMC</w:t>
      </w:r>
      <w:r>
        <w:rPr>
          <w:lang w:eastAsia="zh-CN"/>
        </w:rPr>
        <w:t>（</w:t>
      </w:r>
      <w:r>
        <w:rPr>
          <w:lang w:eastAsia="zh-CN"/>
        </w:rPr>
        <w:t>Minecraft</w:t>
      </w:r>
      <w:r>
        <w:rPr>
          <w:lang w:eastAsia="zh-CN"/>
        </w:rPr>
        <w:t>中文论坛）是一个专注于</w:t>
      </w:r>
      <w:r>
        <w:rPr>
          <w:lang w:eastAsia="zh-CN"/>
        </w:rPr>
        <w:t>Minecraft</w:t>
      </w:r>
      <w:r>
        <w:rPr>
          <w:lang w:eastAsia="zh-CN"/>
        </w:rPr>
        <w:t>游戏的中文社区，提供论坛讨论、资源下载、插件</w:t>
      </w:r>
      <w:r>
        <w:rPr>
          <w:lang w:eastAsia="zh-CN"/>
        </w:rPr>
        <w:t>/</w:t>
      </w:r>
      <w:r>
        <w:rPr>
          <w:lang w:eastAsia="zh-CN"/>
        </w:rPr>
        <w:t>模组下载和教程攻略等功能。玩家可以在这里交流游戏经验、下载游戏资源和学习游戏技巧，是</w:t>
      </w:r>
      <w:r>
        <w:rPr>
          <w:lang w:eastAsia="zh-CN"/>
        </w:rPr>
        <w:t>Minecraft</w:t>
      </w:r>
      <w:r>
        <w:rPr>
          <w:lang w:eastAsia="zh-CN"/>
        </w:rPr>
        <w:t>玩家的交流和学习平台。</w:t>
      </w:r>
    </w:p>
    <w:p w14:paraId="0CACDE28" w14:textId="77777777" w:rsidR="00A73E44" w:rsidRDefault="00000000">
      <w:pPr>
        <w:rPr>
          <w:lang w:eastAsia="zh-CN"/>
        </w:rPr>
      </w:pPr>
      <w:r>
        <w:rPr>
          <w:lang w:eastAsia="zh-CN"/>
        </w:rPr>
        <w:lastRenderedPageBreak/>
        <w:br/>
      </w:r>
    </w:p>
    <w:p w14:paraId="5ED3611C" w14:textId="77777777" w:rsidR="00A73E44" w:rsidRDefault="00000000">
      <w:pPr>
        <w:rPr>
          <w:lang w:eastAsia="zh-CN"/>
        </w:rPr>
      </w:pPr>
      <w:r>
        <w:rPr>
          <w:lang w:eastAsia="zh-CN"/>
        </w:rPr>
        <w:t>网站名称：万方检测</w:t>
      </w:r>
      <w:r>
        <w:rPr>
          <w:lang w:eastAsia="zh-CN"/>
        </w:rPr>
        <w:br/>
      </w:r>
      <w:r>
        <w:rPr>
          <w:lang w:eastAsia="zh-CN"/>
        </w:rPr>
        <w:br/>
      </w:r>
      <w:r>
        <w:rPr>
          <w:lang w:eastAsia="zh-CN"/>
        </w:rPr>
        <w:t>功能名称及描述：</w:t>
      </w:r>
      <w:r>
        <w:rPr>
          <w:lang w:eastAsia="zh-CN"/>
        </w:rPr>
        <w:br/>
        <w:t xml:space="preserve">1. </w:t>
      </w:r>
      <w:r>
        <w:rPr>
          <w:lang w:eastAsia="zh-CN"/>
        </w:rPr>
        <w:t>论文查重</w:t>
      </w:r>
      <w:r>
        <w:rPr>
          <w:lang w:eastAsia="zh-CN"/>
        </w:rPr>
        <w:br/>
        <w:t xml:space="preserve">   </w:t>
      </w:r>
      <w:r>
        <w:rPr>
          <w:lang w:eastAsia="zh-CN"/>
        </w:rPr>
        <w:t>描述：检测论文的原创性，防止学术不端行为。</w:t>
      </w:r>
      <w:r>
        <w:rPr>
          <w:lang w:eastAsia="zh-CN"/>
        </w:rPr>
        <w:br/>
        <w:t xml:space="preserve">   </w:t>
      </w:r>
      <w:r>
        <w:rPr>
          <w:lang w:eastAsia="zh-CN"/>
        </w:rPr>
        <w:t>操作步骤：</w:t>
      </w:r>
      <w:r>
        <w:rPr>
          <w:lang w:eastAsia="zh-CN"/>
        </w:rPr>
        <w:br/>
        <w:t xml:space="preserve">   a. </w:t>
      </w:r>
      <w:r>
        <w:rPr>
          <w:lang w:eastAsia="zh-CN"/>
        </w:rPr>
        <w:t>访问万方检测网站。</w:t>
      </w:r>
      <w:r>
        <w:rPr>
          <w:lang w:eastAsia="zh-CN"/>
        </w:rPr>
        <w:br/>
        <w:t xml:space="preserve">   b. </w:t>
      </w:r>
      <w:r>
        <w:rPr>
          <w:lang w:eastAsia="zh-CN"/>
        </w:rPr>
        <w:t>注册并登录账户。</w:t>
      </w:r>
      <w:r>
        <w:rPr>
          <w:lang w:eastAsia="zh-CN"/>
        </w:rPr>
        <w:br/>
        <w:t xml:space="preserve">   c. </w:t>
      </w:r>
      <w:proofErr w:type="gramStart"/>
      <w:r>
        <w:rPr>
          <w:lang w:eastAsia="zh-CN"/>
        </w:rPr>
        <w:t>点击</w:t>
      </w:r>
      <w:r>
        <w:rPr>
          <w:lang w:eastAsia="zh-CN"/>
        </w:rPr>
        <w:t>“</w:t>
      </w:r>
      <w:proofErr w:type="gramEnd"/>
      <w:r>
        <w:rPr>
          <w:lang w:eastAsia="zh-CN"/>
        </w:rPr>
        <w:t>论文查重</w:t>
      </w:r>
      <w:r>
        <w:rPr>
          <w:lang w:eastAsia="zh-CN"/>
        </w:rPr>
        <w:t>”</w:t>
      </w:r>
      <w:r>
        <w:rPr>
          <w:lang w:eastAsia="zh-CN"/>
        </w:rPr>
        <w:t>功能。</w:t>
      </w:r>
      <w:r>
        <w:rPr>
          <w:lang w:eastAsia="zh-CN"/>
        </w:rPr>
        <w:br/>
        <w:t xml:space="preserve">   d. </w:t>
      </w:r>
      <w:r>
        <w:rPr>
          <w:lang w:eastAsia="zh-CN"/>
        </w:rPr>
        <w:t>上传需要检测的论文文档。</w:t>
      </w:r>
      <w:r>
        <w:rPr>
          <w:lang w:eastAsia="zh-CN"/>
        </w:rPr>
        <w:br/>
        <w:t xml:space="preserve">   e. </w:t>
      </w:r>
      <w:r>
        <w:rPr>
          <w:lang w:eastAsia="zh-CN"/>
        </w:rPr>
        <w:t>选择检测范围和检测标准。</w:t>
      </w:r>
      <w:r>
        <w:rPr>
          <w:lang w:eastAsia="zh-CN"/>
        </w:rPr>
        <w:br/>
        <w:t xml:space="preserve">   f. </w:t>
      </w:r>
      <w:r>
        <w:rPr>
          <w:lang w:eastAsia="zh-CN"/>
        </w:rPr>
        <w:t>点击</w:t>
      </w:r>
      <w:r>
        <w:rPr>
          <w:lang w:eastAsia="zh-CN"/>
        </w:rPr>
        <w:t>“</w:t>
      </w:r>
      <w:r>
        <w:rPr>
          <w:lang w:eastAsia="zh-CN"/>
        </w:rPr>
        <w:t>开始检测</w:t>
      </w:r>
      <w:r>
        <w:rPr>
          <w:lang w:eastAsia="zh-CN"/>
        </w:rPr>
        <w:t>”</w:t>
      </w:r>
      <w:r>
        <w:rPr>
          <w:lang w:eastAsia="zh-CN"/>
        </w:rPr>
        <w:t>，等待检测结果。</w:t>
      </w:r>
      <w:r>
        <w:rPr>
          <w:lang w:eastAsia="zh-CN"/>
        </w:rPr>
        <w:br/>
        <w:t xml:space="preserve">   g. </w:t>
      </w:r>
      <w:r>
        <w:rPr>
          <w:lang w:eastAsia="zh-CN"/>
        </w:rPr>
        <w:t>查看并下载检测报告。</w:t>
      </w:r>
      <w:r>
        <w:rPr>
          <w:lang w:eastAsia="zh-CN"/>
        </w:rPr>
        <w:br/>
      </w:r>
      <w:r>
        <w:rPr>
          <w:lang w:eastAsia="zh-CN"/>
        </w:rPr>
        <w:br/>
        <w:t xml:space="preserve">2. </w:t>
      </w:r>
      <w:r>
        <w:rPr>
          <w:lang w:eastAsia="zh-CN"/>
        </w:rPr>
        <w:t>学术不端行为检测</w:t>
      </w:r>
      <w:r>
        <w:rPr>
          <w:lang w:eastAsia="zh-CN"/>
        </w:rPr>
        <w:br/>
        <w:t xml:space="preserve">   </w:t>
      </w:r>
      <w:r>
        <w:rPr>
          <w:lang w:eastAsia="zh-CN"/>
        </w:rPr>
        <w:t>描述：检测论文中是否存在抄袭、剽窃等学术不端行为。</w:t>
      </w:r>
      <w:r>
        <w:rPr>
          <w:lang w:eastAsia="zh-CN"/>
        </w:rPr>
        <w:br/>
        <w:t xml:space="preserve">   </w:t>
      </w:r>
      <w:r>
        <w:rPr>
          <w:lang w:eastAsia="zh-CN"/>
        </w:rPr>
        <w:t>操作步骤：</w:t>
      </w:r>
      <w:r>
        <w:rPr>
          <w:lang w:eastAsia="zh-CN"/>
        </w:rPr>
        <w:br/>
        <w:t xml:space="preserve">   a. </w:t>
      </w:r>
      <w:r>
        <w:rPr>
          <w:lang w:eastAsia="zh-CN"/>
        </w:rPr>
        <w:t>访问万方检测网站。</w:t>
      </w:r>
      <w:r>
        <w:rPr>
          <w:lang w:eastAsia="zh-CN"/>
        </w:rPr>
        <w:br/>
        <w:t xml:space="preserve">   b. </w:t>
      </w:r>
      <w:r>
        <w:rPr>
          <w:lang w:eastAsia="zh-CN"/>
        </w:rPr>
        <w:t>注册并登录账户。</w:t>
      </w:r>
      <w:r>
        <w:rPr>
          <w:lang w:eastAsia="zh-CN"/>
        </w:rPr>
        <w:br/>
        <w:t xml:space="preserve">   c. </w:t>
      </w:r>
      <w:proofErr w:type="gramStart"/>
      <w:r>
        <w:rPr>
          <w:lang w:eastAsia="zh-CN"/>
        </w:rPr>
        <w:t>点击</w:t>
      </w:r>
      <w:r>
        <w:rPr>
          <w:lang w:eastAsia="zh-CN"/>
        </w:rPr>
        <w:t>“</w:t>
      </w:r>
      <w:proofErr w:type="gramEnd"/>
      <w:r>
        <w:rPr>
          <w:lang w:eastAsia="zh-CN"/>
        </w:rPr>
        <w:t>学术不端行为检测</w:t>
      </w:r>
      <w:r>
        <w:rPr>
          <w:lang w:eastAsia="zh-CN"/>
        </w:rPr>
        <w:t>”</w:t>
      </w:r>
      <w:r>
        <w:rPr>
          <w:lang w:eastAsia="zh-CN"/>
        </w:rPr>
        <w:t>功能。</w:t>
      </w:r>
      <w:r>
        <w:rPr>
          <w:lang w:eastAsia="zh-CN"/>
        </w:rPr>
        <w:br/>
        <w:t xml:space="preserve">   d. </w:t>
      </w:r>
      <w:r>
        <w:rPr>
          <w:lang w:eastAsia="zh-CN"/>
        </w:rPr>
        <w:t>上传需要检测的论文文档。</w:t>
      </w:r>
      <w:r>
        <w:rPr>
          <w:lang w:eastAsia="zh-CN"/>
        </w:rPr>
        <w:br/>
        <w:t xml:space="preserve">   e. </w:t>
      </w:r>
      <w:r>
        <w:rPr>
          <w:lang w:eastAsia="zh-CN"/>
        </w:rPr>
        <w:t>选择检测范围和检测标准。</w:t>
      </w:r>
      <w:r>
        <w:rPr>
          <w:lang w:eastAsia="zh-CN"/>
        </w:rPr>
        <w:br/>
        <w:t xml:space="preserve">   f. </w:t>
      </w:r>
      <w:r>
        <w:rPr>
          <w:lang w:eastAsia="zh-CN"/>
        </w:rPr>
        <w:t>点击</w:t>
      </w:r>
      <w:r>
        <w:rPr>
          <w:lang w:eastAsia="zh-CN"/>
        </w:rPr>
        <w:t>“</w:t>
      </w:r>
      <w:r>
        <w:rPr>
          <w:lang w:eastAsia="zh-CN"/>
        </w:rPr>
        <w:t>开始检测</w:t>
      </w:r>
      <w:r>
        <w:rPr>
          <w:lang w:eastAsia="zh-CN"/>
        </w:rPr>
        <w:t>”</w:t>
      </w:r>
      <w:r>
        <w:rPr>
          <w:lang w:eastAsia="zh-CN"/>
        </w:rPr>
        <w:t>，等待检测结果。</w:t>
      </w:r>
      <w:r>
        <w:rPr>
          <w:lang w:eastAsia="zh-CN"/>
        </w:rPr>
        <w:br/>
        <w:t xml:space="preserve">   g. </w:t>
      </w:r>
      <w:r>
        <w:rPr>
          <w:lang w:eastAsia="zh-CN"/>
        </w:rPr>
        <w:t>查看并下载检测报告。</w:t>
      </w:r>
      <w:r>
        <w:rPr>
          <w:lang w:eastAsia="zh-CN"/>
        </w:rPr>
        <w:br/>
      </w:r>
      <w:r>
        <w:rPr>
          <w:lang w:eastAsia="zh-CN"/>
        </w:rPr>
        <w:br/>
        <w:t xml:space="preserve">3. </w:t>
      </w:r>
      <w:r>
        <w:rPr>
          <w:lang w:eastAsia="zh-CN"/>
        </w:rPr>
        <w:t>论文格式检查</w:t>
      </w:r>
      <w:r>
        <w:rPr>
          <w:lang w:eastAsia="zh-CN"/>
        </w:rPr>
        <w:br/>
        <w:t xml:space="preserve">   </w:t>
      </w:r>
      <w:r>
        <w:rPr>
          <w:lang w:eastAsia="zh-CN"/>
        </w:rPr>
        <w:t>描述：检查论文格式是否符合学术规范。</w:t>
      </w:r>
      <w:r>
        <w:rPr>
          <w:lang w:eastAsia="zh-CN"/>
        </w:rPr>
        <w:br/>
        <w:t xml:space="preserve">   </w:t>
      </w:r>
      <w:r>
        <w:rPr>
          <w:lang w:eastAsia="zh-CN"/>
        </w:rPr>
        <w:t>操作步骤：</w:t>
      </w:r>
      <w:r>
        <w:rPr>
          <w:lang w:eastAsia="zh-CN"/>
        </w:rPr>
        <w:br/>
        <w:t xml:space="preserve">   a. </w:t>
      </w:r>
      <w:r>
        <w:rPr>
          <w:lang w:eastAsia="zh-CN"/>
        </w:rPr>
        <w:t>访问万方检测网站。</w:t>
      </w:r>
      <w:r>
        <w:rPr>
          <w:lang w:eastAsia="zh-CN"/>
        </w:rPr>
        <w:br/>
      </w:r>
      <w:r>
        <w:rPr>
          <w:lang w:eastAsia="zh-CN"/>
        </w:rPr>
        <w:lastRenderedPageBreak/>
        <w:t xml:space="preserve">   b. </w:t>
      </w:r>
      <w:r>
        <w:rPr>
          <w:lang w:eastAsia="zh-CN"/>
        </w:rPr>
        <w:t>注册并登录账户。</w:t>
      </w:r>
      <w:r>
        <w:rPr>
          <w:lang w:eastAsia="zh-CN"/>
        </w:rPr>
        <w:br/>
        <w:t xml:space="preserve">   c. </w:t>
      </w:r>
      <w:proofErr w:type="gramStart"/>
      <w:r>
        <w:rPr>
          <w:lang w:eastAsia="zh-CN"/>
        </w:rPr>
        <w:t>点击</w:t>
      </w:r>
      <w:r>
        <w:rPr>
          <w:lang w:eastAsia="zh-CN"/>
        </w:rPr>
        <w:t>“</w:t>
      </w:r>
      <w:proofErr w:type="gramEnd"/>
      <w:r>
        <w:rPr>
          <w:lang w:eastAsia="zh-CN"/>
        </w:rPr>
        <w:t>论文格式检查</w:t>
      </w:r>
      <w:r>
        <w:rPr>
          <w:lang w:eastAsia="zh-CN"/>
        </w:rPr>
        <w:t>”</w:t>
      </w:r>
      <w:r>
        <w:rPr>
          <w:lang w:eastAsia="zh-CN"/>
        </w:rPr>
        <w:t>功能。</w:t>
      </w:r>
      <w:r>
        <w:rPr>
          <w:lang w:eastAsia="zh-CN"/>
        </w:rPr>
        <w:br/>
        <w:t xml:space="preserve">   d. </w:t>
      </w:r>
      <w:r>
        <w:rPr>
          <w:lang w:eastAsia="zh-CN"/>
        </w:rPr>
        <w:t>上传需要检查的论文文档。</w:t>
      </w:r>
      <w:r>
        <w:rPr>
          <w:lang w:eastAsia="zh-CN"/>
        </w:rPr>
        <w:br/>
        <w:t xml:space="preserve">   e. </w:t>
      </w:r>
      <w:r>
        <w:rPr>
          <w:lang w:eastAsia="zh-CN"/>
        </w:rPr>
        <w:t>选择检查范围和检查标准。</w:t>
      </w:r>
      <w:r>
        <w:rPr>
          <w:lang w:eastAsia="zh-CN"/>
        </w:rPr>
        <w:br/>
        <w:t xml:space="preserve">   f. </w:t>
      </w:r>
      <w:r>
        <w:rPr>
          <w:lang w:eastAsia="zh-CN"/>
        </w:rPr>
        <w:t>点击</w:t>
      </w:r>
      <w:r>
        <w:rPr>
          <w:lang w:eastAsia="zh-CN"/>
        </w:rPr>
        <w:t>“</w:t>
      </w:r>
      <w:r>
        <w:rPr>
          <w:lang w:eastAsia="zh-CN"/>
        </w:rPr>
        <w:t>开始检查</w:t>
      </w:r>
      <w:r>
        <w:rPr>
          <w:lang w:eastAsia="zh-CN"/>
        </w:rPr>
        <w:t>”</w:t>
      </w:r>
      <w:r>
        <w:rPr>
          <w:lang w:eastAsia="zh-CN"/>
        </w:rPr>
        <w:t>，等待检查结果。</w:t>
      </w:r>
      <w:r>
        <w:rPr>
          <w:lang w:eastAsia="zh-CN"/>
        </w:rPr>
        <w:br/>
        <w:t xml:space="preserve">   g. </w:t>
      </w:r>
      <w:r>
        <w:rPr>
          <w:lang w:eastAsia="zh-CN"/>
        </w:rPr>
        <w:t>查看并下载检查报告。</w:t>
      </w:r>
      <w:r>
        <w:rPr>
          <w:lang w:eastAsia="zh-CN"/>
        </w:rPr>
        <w:br/>
      </w:r>
      <w:r>
        <w:rPr>
          <w:lang w:eastAsia="zh-CN"/>
        </w:rPr>
        <w:br/>
      </w:r>
      <w:r>
        <w:rPr>
          <w:lang w:eastAsia="zh-CN"/>
        </w:rPr>
        <w:t>网站简介总结：</w:t>
      </w:r>
      <w:r>
        <w:rPr>
          <w:lang w:eastAsia="zh-CN"/>
        </w:rPr>
        <w:br/>
      </w:r>
      <w:r>
        <w:rPr>
          <w:lang w:eastAsia="zh-CN"/>
        </w:rPr>
        <w:t>万方检测是一个专业的学术检测平台，提供论文查重、学术不端行为检测和论文格式检查等功能。用户可以通过上传论文文档，选择相应的检测范围和标准，进行检测。检测完成后，用户可以查看并下载检测报告，以便对论文进行修改和完善。万方检测致力于帮助用户提高论文质量，防止学术不端行为，确保学术诚信。</w:t>
      </w:r>
    </w:p>
    <w:p w14:paraId="6E4156AF" w14:textId="77777777" w:rsidR="00A73E44" w:rsidRDefault="00000000">
      <w:pPr>
        <w:rPr>
          <w:lang w:eastAsia="zh-CN"/>
        </w:rPr>
      </w:pPr>
      <w:r>
        <w:rPr>
          <w:lang w:eastAsia="zh-CN"/>
        </w:rPr>
        <w:br/>
      </w:r>
    </w:p>
    <w:p w14:paraId="5BA7621F" w14:textId="77777777" w:rsidR="00A73E44" w:rsidRDefault="00000000">
      <w:pPr>
        <w:rPr>
          <w:lang w:eastAsia="zh-CN"/>
        </w:rPr>
      </w:pPr>
      <w:r>
        <w:rPr>
          <w:lang w:eastAsia="zh-CN"/>
        </w:rPr>
        <w:t xml:space="preserve">### </w:t>
      </w:r>
      <w:r>
        <w:rPr>
          <w:lang w:eastAsia="zh-CN"/>
        </w:rPr>
        <w:t>网站名称：维普论文检测</w:t>
      </w:r>
    </w:p>
    <w:p w14:paraId="3F6C247D" w14:textId="77777777" w:rsidR="00A73E44" w:rsidRDefault="00000000">
      <w:pPr>
        <w:rPr>
          <w:lang w:eastAsia="zh-CN"/>
        </w:rPr>
      </w:pPr>
      <w:r>
        <w:rPr>
          <w:lang w:eastAsia="zh-CN"/>
        </w:rPr>
        <w:t xml:space="preserve">### </w:t>
      </w:r>
      <w:r>
        <w:rPr>
          <w:lang w:eastAsia="zh-CN"/>
        </w:rPr>
        <w:t>功能名称及描述：</w:t>
      </w:r>
    </w:p>
    <w:p w14:paraId="32C0B876" w14:textId="77777777" w:rsidR="00A73E44" w:rsidRDefault="00A73E44">
      <w:pPr>
        <w:rPr>
          <w:lang w:eastAsia="zh-CN"/>
        </w:rPr>
      </w:pPr>
    </w:p>
    <w:p w14:paraId="267153AC" w14:textId="77777777" w:rsidR="00A73E44" w:rsidRDefault="00000000">
      <w:pPr>
        <w:rPr>
          <w:lang w:eastAsia="zh-CN"/>
        </w:rPr>
      </w:pPr>
      <w:r>
        <w:rPr>
          <w:lang w:eastAsia="zh-CN"/>
        </w:rPr>
        <w:t>1. **</w:t>
      </w:r>
      <w:r>
        <w:rPr>
          <w:lang w:eastAsia="zh-CN"/>
        </w:rPr>
        <w:t>维普毕业论文（设计）管理系统</w:t>
      </w:r>
      <w:r>
        <w:rPr>
          <w:lang w:eastAsia="zh-CN"/>
        </w:rPr>
        <w:t>**</w:t>
      </w:r>
    </w:p>
    <w:p w14:paraId="64A3A7ED" w14:textId="77777777" w:rsidR="00A73E44" w:rsidRDefault="00000000">
      <w:pPr>
        <w:rPr>
          <w:lang w:eastAsia="zh-CN"/>
        </w:rPr>
      </w:pPr>
      <w:r>
        <w:rPr>
          <w:lang w:eastAsia="zh-CN"/>
        </w:rPr>
        <w:t xml:space="preserve">   - **</w:t>
      </w:r>
      <w:r>
        <w:rPr>
          <w:lang w:eastAsia="zh-CN"/>
        </w:rPr>
        <w:t>描述</w:t>
      </w:r>
      <w:r>
        <w:rPr>
          <w:lang w:eastAsia="zh-CN"/>
        </w:rPr>
        <w:t>**</w:t>
      </w:r>
      <w:r>
        <w:rPr>
          <w:lang w:eastAsia="zh-CN"/>
        </w:rPr>
        <w:t>：辅助高校以无纸化的方式完成毕业论文（设计）管理工作的全部流程，包括课题管理、开题报告、任务书、中期检查、论文提交、自动排版和论文查重等功能。</w:t>
      </w:r>
    </w:p>
    <w:p w14:paraId="756E2302"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D4203DB" w14:textId="77777777" w:rsidR="00A73E44" w:rsidRDefault="00000000">
      <w:pPr>
        <w:rPr>
          <w:lang w:eastAsia="zh-CN"/>
        </w:rPr>
      </w:pPr>
      <w:r>
        <w:rPr>
          <w:lang w:eastAsia="zh-CN"/>
        </w:rPr>
        <w:t xml:space="preserve">     1. </w:t>
      </w:r>
      <w:r>
        <w:rPr>
          <w:lang w:eastAsia="zh-CN"/>
        </w:rPr>
        <w:t>访问网站</w:t>
      </w:r>
      <w:r>
        <w:rPr>
          <w:lang w:eastAsia="zh-CN"/>
        </w:rPr>
        <w:t xml:space="preserve"> [https://vpcs.cqvip.com/](https://vpcs.cqvip.com/)</w:t>
      </w:r>
      <w:r>
        <w:rPr>
          <w:lang w:eastAsia="zh-CN"/>
        </w:rPr>
        <w:t>。</w:t>
      </w:r>
    </w:p>
    <w:p w14:paraId="089AB36A" w14:textId="77777777" w:rsidR="00A73E44" w:rsidRDefault="00000000">
      <w:pPr>
        <w:rPr>
          <w:lang w:eastAsia="zh-CN"/>
        </w:rPr>
      </w:pPr>
      <w:r>
        <w:rPr>
          <w:lang w:eastAsia="zh-CN"/>
        </w:rPr>
        <w:t xml:space="preserve">     2. </w:t>
      </w:r>
      <w:r>
        <w:rPr>
          <w:lang w:eastAsia="zh-CN"/>
        </w:rPr>
        <w:t>点击</w:t>
      </w:r>
      <w:r>
        <w:rPr>
          <w:lang w:eastAsia="zh-CN"/>
        </w:rPr>
        <w:t>“</w:t>
      </w:r>
      <w:r>
        <w:rPr>
          <w:lang w:eastAsia="zh-CN"/>
        </w:rPr>
        <w:t>维普毕业论文（设计）管理系统</w:t>
      </w:r>
      <w:r>
        <w:rPr>
          <w:lang w:eastAsia="zh-CN"/>
        </w:rPr>
        <w:t>”</w:t>
      </w:r>
      <w:r>
        <w:rPr>
          <w:lang w:eastAsia="zh-CN"/>
        </w:rPr>
        <w:t>。</w:t>
      </w:r>
    </w:p>
    <w:p w14:paraId="31E1AE98" w14:textId="77777777" w:rsidR="00A73E44" w:rsidRDefault="00000000">
      <w:pPr>
        <w:rPr>
          <w:lang w:eastAsia="zh-CN"/>
        </w:rPr>
      </w:pPr>
      <w:r>
        <w:rPr>
          <w:lang w:eastAsia="zh-CN"/>
        </w:rPr>
        <w:t xml:space="preserve">     3. </w:t>
      </w:r>
      <w:r>
        <w:rPr>
          <w:lang w:eastAsia="zh-CN"/>
        </w:rPr>
        <w:t>根据提示注册或登录账号（高校用户可能需要通过学校提供的账号登录）。</w:t>
      </w:r>
    </w:p>
    <w:p w14:paraId="39F3C2D4" w14:textId="77777777" w:rsidR="00A73E44" w:rsidRDefault="00000000">
      <w:pPr>
        <w:rPr>
          <w:lang w:eastAsia="zh-CN"/>
        </w:rPr>
      </w:pPr>
      <w:r>
        <w:rPr>
          <w:lang w:eastAsia="zh-CN"/>
        </w:rPr>
        <w:t xml:space="preserve">     4. </w:t>
      </w:r>
      <w:r>
        <w:rPr>
          <w:lang w:eastAsia="zh-CN"/>
        </w:rPr>
        <w:t>在系统中选择需要的功能模块，如</w:t>
      </w:r>
      <w:r>
        <w:rPr>
          <w:lang w:eastAsia="zh-CN"/>
        </w:rPr>
        <w:t>“</w:t>
      </w:r>
      <w:r>
        <w:rPr>
          <w:lang w:eastAsia="zh-CN"/>
        </w:rPr>
        <w:t>课题管理</w:t>
      </w:r>
      <w:r>
        <w:rPr>
          <w:lang w:eastAsia="zh-CN"/>
        </w:rPr>
        <w:t>”“</w:t>
      </w:r>
      <w:r>
        <w:rPr>
          <w:lang w:eastAsia="zh-CN"/>
        </w:rPr>
        <w:t>开题报告</w:t>
      </w:r>
      <w:r>
        <w:rPr>
          <w:lang w:eastAsia="zh-CN"/>
        </w:rPr>
        <w:t>”</w:t>
      </w:r>
      <w:r>
        <w:rPr>
          <w:lang w:eastAsia="zh-CN"/>
        </w:rPr>
        <w:t>等。</w:t>
      </w:r>
    </w:p>
    <w:p w14:paraId="57860F0A" w14:textId="77777777" w:rsidR="00A73E44" w:rsidRDefault="00000000">
      <w:pPr>
        <w:rPr>
          <w:lang w:eastAsia="zh-CN"/>
        </w:rPr>
      </w:pPr>
      <w:r>
        <w:rPr>
          <w:lang w:eastAsia="zh-CN"/>
        </w:rPr>
        <w:lastRenderedPageBreak/>
        <w:t xml:space="preserve">     5. </w:t>
      </w:r>
      <w:r>
        <w:rPr>
          <w:lang w:eastAsia="zh-CN"/>
        </w:rPr>
        <w:t>按照系统提示完成相应操作，例如上传开题报告、提交论文等。</w:t>
      </w:r>
    </w:p>
    <w:p w14:paraId="4CFBCC2C" w14:textId="77777777" w:rsidR="00A73E44" w:rsidRDefault="00000000">
      <w:pPr>
        <w:rPr>
          <w:lang w:eastAsia="zh-CN"/>
        </w:rPr>
      </w:pPr>
      <w:r>
        <w:rPr>
          <w:lang w:eastAsia="zh-CN"/>
        </w:rPr>
        <w:t xml:space="preserve">     6. </w:t>
      </w:r>
      <w:r>
        <w:rPr>
          <w:lang w:eastAsia="zh-CN"/>
        </w:rPr>
        <w:t>系统会自动进行论文查重，并生成查重报告。</w:t>
      </w:r>
    </w:p>
    <w:p w14:paraId="72D49025" w14:textId="77777777" w:rsidR="00A73E44" w:rsidRDefault="00A73E44">
      <w:pPr>
        <w:rPr>
          <w:lang w:eastAsia="zh-CN"/>
        </w:rPr>
      </w:pPr>
    </w:p>
    <w:p w14:paraId="5FAAC550" w14:textId="77777777" w:rsidR="00A73E44" w:rsidRDefault="00000000">
      <w:pPr>
        <w:rPr>
          <w:lang w:eastAsia="zh-CN"/>
        </w:rPr>
      </w:pPr>
      <w:r>
        <w:rPr>
          <w:lang w:eastAsia="zh-CN"/>
        </w:rPr>
        <w:t>2. **</w:t>
      </w:r>
      <w:r>
        <w:rPr>
          <w:lang w:eastAsia="zh-CN"/>
        </w:rPr>
        <w:t>维普作业管理系统</w:t>
      </w:r>
      <w:r>
        <w:rPr>
          <w:lang w:eastAsia="zh-CN"/>
        </w:rPr>
        <w:t>**</w:t>
      </w:r>
    </w:p>
    <w:p w14:paraId="3560813A" w14:textId="77777777" w:rsidR="00A73E44" w:rsidRDefault="00000000">
      <w:pPr>
        <w:rPr>
          <w:lang w:eastAsia="zh-CN"/>
        </w:rPr>
      </w:pPr>
      <w:r>
        <w:rPr>
          <w:lang w:eastAsia="zh-CN"/>
        </w:rPr>
        <w:t xml:space="preserve">   - **</w:t>
      </w:r>
      <w:r>
        <w:rPr>
          <w:lang w:eastAsia="zh-CN"/>
        </w:rPr>
        <w:t>描述</w:t>
      </w:r>
      <w:r>
        <w:rPr>
          <w:lang w:eastAsia="zh-CN"/>
        </w:rPr>
        <w:t>**</w:t>
      </w:r>
      <w:r>
        <w:rPr>
          <w:lang w:eastAsia="zh-CN"/>
        </w:rPr>
        <w:t>：集在线作业提交与管理、作业内容相似性检测为一体的综合管理系统，支持教师在线发布作业、学生在线提交作业、师生互动交流等功能。</w:t>
      </w:r>
    </w:p>
    <w:p w14:paraId="524A6EE0"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0C8C7B4B" w14:textId="77777777" w:rsidR="00A73E44" w:rsidRDefault="00000000">
      <w:pPr>
        <w:rPr>
          <w:lang w:eastAsia="zh-CN"/>
        </w:rPr>
      </w:pPr>
      <w:r>
        <w:rPr>
          <w:lang w:eastAsia="zh-CN"/>
        </w:rPr>
        <w:t xml:space="preserve">     1. </w:t>
      </w:r>
      <w:r>
        <w:rPr>
          <w:lang w:eastAsia="zh-CN"/>
        </w:rPr>
        <w:t>在维普论文</w:t>
      </w:r>
      <w:proofErr w:type="gramStart"/>
      <w:r>
        <w:rPr>
          <w:lang w:eastAsia="zh-CN"/>
        </w:rPr>
        <w:t>检测官网首页</w:t>
      </w:r>
      <w:proofErr w:type="gramEnd"/>
      <w:r>
        <w:rPr>
          <w:lang w:eastAsia="zh-CN"/>
        </w:rPr>
        <w:t>点击</w:t>
      </w:r>
      <w:r>
        <w:rPr>
          <w:lang w:eastAsia="zh-CN"/>
        </w:rPr>
        <w:t>“</w:t>
      </w:r>
      <w:r>
        <w:rPr>
          <w:lang w:eastAsia="zh-CN"/>
        </w:rPr>
        <w:t>维普作业管理系统</w:t>
      </w:r>
      <w:r>
        <w:rPr>
          <w:lang w:eastAsia="zh-CN"/>
        </w:rPr>
        <w:t>”</w:t>
      </w:r>
      <w:r>
        <w:rPr>
          <w:lang w:eastAsia="zh-CN"/>
        </w:rPr>
        <w:t>。</w:t>
      </w:r>
    </w:p>
    <w:p w14:paraId="04629FA7" w14:textId="77777777" w:rsidR="00A73E44" w:rsidRDefault="00000000">
      <w:pPr>
        <w:rPr>
          <w:lang w:eastAsia="zh-CN"/>
        </w:rPr>
      </w:pPr>
      <w:r>
        <w:rPr>
          <w:lang w:eastAsia="zh-CN"/>
        </w:rPr>
        <w:t xml:space="preserve">     2. </w:t>
      </w:r>
      <w:r>
        <w:rPr>
          <w:lang w:eastAsia="zh-CN"/>
        </w:rPr>
        <w:t>注册或登录账号（教师和学生账号权限不同）。</w:t>
      </w:r>
    </w:p>
    <w:p w14:paraId="56936E02" w14:textId="77777777" w:rsidR="00A73E44" w:rsidRDefault="00000000">
      <w:pPr>
        <w:rPr>
          <w:lang w:eastAsia="zh-CN"/>
        </w:rPr>
      </w:pPr>
      <w:r>
        <w:rPr>
          <w:lang w:eastAsia="zh-CN"/>
        </w:rPr>
        <w:t xml:space="preserve">     3. </w:t>
      </w:r>
      <w:r>
        <w:rPr>
          <w:lang w:eastAsia="zh-CN"/>
        </w:rPr>
        <w:t>教师用户可以发布作业，设置作业要求和截止时间。</w:t>
      </w:r>
    </w:p>
    <w:p w14:paraId="70F0203C" w14:textId="77777777" w:rsidR="00A73E44" w:rsidRDefault="00000000">
      <w:pPr>
        <w:rPr>
          <w:lang w:eastAsia="zh-CN"/>
        </w:rPr>
      </w:pPr>
      <w:r>
        <w:rPr>
          <w:lang w:eastAsia="zh-CN"/>
        </w:rPr>
        <w:t xml:space="preserve">     4. </w:t>
      </w:r>
      <w:r>
        <w:rPr>
          <w:lang w:eastAsia="zh-CN"/>
        </w:rPr>
        <w:t>学生用户可以在线提交作业，系统会自动进行查重。</w:t>
      </w:r>
    </w:p>
    <w:p w14:paraId="47119203" w14:textId="77777777" w:rsidR="00A73E44" w:rsidRDefault="00000000">
      <w:pPr>
        <w:rPr>
          <w:lang w:eastAsia="zh-CN"/>
        </w:rPr>
      </w:pPr>
      <w:r>
        <w:rPr>
          <w:lang w:eastAsia="zh-CN"/>
        </w:rPr>
        <w:t xml:space="preserve">     5. </w:t>
      </w:r>
      <w:r>
        <w:rPr>
          <w:lang w:eastAsia="zh-CN"/>
        </w:rPr>
        <w:t>教师可以在线批改作业，查看查重报告，并与学生进行互动交流。</w:t>
      </w:r>
    </w:p>
    <w:p w14:paraId="081B4C71" w14:textId="77777777" w:rsidR="00A73E44" w:rsidRDefault="00A73E44">
      <w:pPr>
        <w:rPr>
          <w:lang w:eastAsia="zh-CN"/>
        </w:rPr>
      </w:pPr>
    </w:p>
    <w:p w14:paraId="1A504C3E" w14:textId="77777777" w:rsidR="00A73E44" w:rsidRDefault="00000000">
      <w:pPr>
        <w:rPr>
          <w:lang w:eastAsia="zh-CN"/>
        </w:rPr>
      </w:pPr>
      <w:r>
        <w:rPr>
          <w:lang w:eastAsia="zh-CN"/>
        </w:rPr>
        <w:t>3. **</w:t>
      </w:r>
      <w:r>
        <w:rPr>
          <w:lang w:eastAsia="zh-CN"/>
        </w:rPr>
        <w:t>论文查重</w:t>
      </w:r>
      <w:r>
        <w:rPr>
          <w:lang w:eastAsia="zh-CN"/>
        </w:rPr>
        <w:t>**</w:t>
      </w:r>
    </w:p>
    <w:p w14:paraId="15899B0D"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：提供论文相似性检测服务，帮助用户检测论文的重复率，确保论文的原创性。</w:t>
      </w:r>
    </w:p>
    <w:p w14:paraId="5B0E01DC"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436A4158" w14:textId="77777777" w:rsidR="00A73E44" w:rsidRDefault="00000000">
      <w:pPr>
        <w:rPr>
          <w:lang w:eastAsia="zh-CN"/>
        </w:rPr>
      </w:pPr>
      <w:r>
        <w:rPr>
          <w:lang w:eastAsia="zh-CN"/>
        </w:rPr>
        <w:t xml:space="preserve">     1. </w:t>
      </w:r>
      <w:r>
        <w:rPr>
          <w:lang w:eastAsia="zh-CN"/>
        </w:rPr>
        <w:t>登录维普论文检测系统。</w:t>
      </w:r>
    </w:p>
    <w:p w14:paraId="5E59A070" w14:textId="77777777" w:rsidR="00A73E44" w:rsidRDefault="00000000">
      <w:pPr>
        <w:rPr>
          <w:lang w:eastAsia="zh-CN"/>
        </w:rPr>
      </w:pPr>
      <w:r>
        <w:rPr>
          <w:lang w:eastAsia="zh-CN"/>
        </w:rPr>
        <w:t xml:space="preserve">     2. </w:t>
      </w:r>
      <w:r>
        <w:rPr>
          <w:lang w:eastAsia="zh-CN"/>
        </w:rPr>
        <w:t>在首页点击</w:t>
      </w:r>
      <w:r>
        <w:rPr>
          <w:lang w:eastAsia="zh-CN"/>
        </w:rPr>
        <w:t>“</w:t>
      </w:r>
      <w:r>
        <w:rPr>
          <w:lang w:eastAsia="zh-CN"/>
        </w:rPr>
        <w:t>论文查重</w:t>
      </w:r>
      <w:r>
        <w:rPr>
          <w:lang w:eastAsia="zh-CN"/>
        </w:rPr>
        <w:t>”</w:t>
      </w:r>
      <w:r>
        <w:rPr>
          <w:lang w:eastAsia="zh-CN"/>
        </w:rPr>
        <w:t>功能。</w:t>
      </w:r>
    </w:p>
    <w:p w14:paraId="2F6CCFDD" w14:textId="77777777" w:rsidR="00A73E44" w:rsidRDefault="00000000">
      <w:pPr>
        <w:rPr>
          <w:lang w:eastAsia="zh-CN"/>
        </w:rPr>
      </w:pPr>
      <w:r>
        <w:rPr>
          <w:lang w:eastAsia="zh-CN"/>
        </w:rPr>
        <w:t xml:space="preserve">     3. </w:t>
      </w:r>
      <w:r>
        <w:rPr>
          <w:lang w:eastAsia="zh-CN"/>
        </w:rPr>
        <w:t>上</w:t>
      </w:r>
      <w:proofErr w:type="gramStart"/>
      <w:r>
        <w:rPr>
          <w:lang w:eastAsia="zh-CN"/>
        </w:rPr>
        <w:t>传需要</w:t>
      </w:r>
      <w:proofErr w:type="gramEnd"/>
      <w:r>
        <w:rPr>
          <w:lang w:eastAsia="zh-CN"/>
        </w:rPr>
        <w:t>检测的论文文件（支持多种格式，如</w:t>
      </w:r>
      <w:r>
        <w:rPr>
          <w:lang w:eastAsia="zh-CN"/>
        </w:rPr>
        <w:t>Word</w:t>
      </w:r>
      <w:r>
        <w:rPr>
          <w:lang w:eastAsia="zh-CN"/>
        </w:rPr>
        <w:t>、</w:t>
      </w:r>
      <w:r>
        <w:rPr>
          <w:lang w:eastAsia="zh-CN"/>
        </w:rPr>
        <w:t>PDF</w:t>
      </w:r>
      <w:r>
        <w:rPr>
          <w:lang w:eastAsia="zh-CN"/>
        </w:rPr>
        <w:t>等）。</w:t>
      </w:r>
    </w:p>
    <w:p w14:paraId="7C6F2FB1" w14:textId="77777777" w:rsidR="00A73E44" w:rsidRDefault="00000000">
      <w:pPr>
        <w:rPr>
          <w:lang w:eastAsia="zh-CN"/>
        </w:rPr>
      </w:pPr>
      <w:r>
        <w:rPr>
          <w:lang w:eastAsia="zh-CN"/>
        </w:rPr>
        <w:t xml:space="preserve">     4. </w:t>
      </w:r>
      <w:r>
        <w:rPr>
          <w:lang w:eastAsia="zh-CN"/>
        </w:rPr>
        <w:t>选择检测范围（如全网比对、自建库比对等）。</w:t>
      </w:r>
    </w:p>
    <w:p w14:paraId="50859468" w14:textId="77777777" w:rsidR="00A73E44" w:rsidRDefault="00000000">
      <w:pPr>
        <w:rPr>
          <w:lang w:eastAsia="zh-CN"/>
        </w:rPr>
      </w:pPr>
      <w:r>
        <w:rPr>
          <w:lang w:eastAsia="zh-CN"/>
        </w:rPr>
        <w:t xml:space="preserve">     5. </w:t>
      </w:r>
      <w:r>
        <w:rPr>
          <w:lang w:eastAsia="zh-CN"/>
        </w:rPr>
        <w:t>点击</w:t>
      </w:r>
      <w:r>
        <w:rPr>
          <w:lang w:eastAsia="zh-CN"/>
        </w:rPr>
        <w:t>“</w:t>
      </w:r>
      <w:r>
        <w:rPr>
          <w:lang w:eastAsia="zh-CN"/>
        </w:rPr>
        <w:t>开始检测</w:t>
      </w:r>
      <w:r>
        <w:rPr>
          <w:lang w:eastAsia="zh-CN"/>
        </w:rPr>
        <w:t>”</w:t>
      </w:r>
      <w:r>
        <w:rPr>
          <w:lang w:eastAsia="zh-CN"/>
        </w:rPr>
        <w:t>按钮，系统会自动进行查重。</w:t>
      </w:r>
    </w:p>
    <w:p w14:paraId="2F9B4468" w14:textId="77777777" w:rsidR="00A73E44" w:rsidRDefault="00000000">
      <w:pPr>
        <w:rPr>
          <w:lang w:eastAsia="zh-CN"/>
        </w:rPr>
      </w:pPr>
      <w:r>
        <w:rPr>
          <w:lang w:eastAsia="zh-CN"/>
        </w:rPr>
        <w:lastRenderedPageBreak/>
        <w:t xml:space="preserve">     6. </w:t>
      </w:r>
      <w:r>
        <w:rPr>
          <w:lang w:eastAsia="zh-CN"/>
        </w:rPr>
        <w:t>查重完成后，查看查重报告，了解论文的重复率和相似内容来源。</w:t>
      </w:r>
    </w:p>
    <w:p w14:paraId="729C0F76" w14:textId="77777777" w:rsidR="00A73E44" w:rsidRDefault="00A73E44">
      <w:pPr>
        <w:rPr>
          <w:lang w:eastAsia="zh-CN"/>
        </w:rPr>
      </w:pPr>
    </w:p>
    <w:p w14:paraId="680A1F38" w14:textId="77777777" w:rsidR="00A73E44" w:rsidRDefault="00000000">
      <w:pPr>
        <w:rPr>
          <w:lang w:eastAsia="zh-CN"/>
        </w:rPr>
      </w:pPr>
      <w:r>
        <w:rPr>
          <w:lang w:eastAsia="zh-CN"/>
        </w:rPr>
        <w:t>4. **</w:t>
      </w:r>
      <w:r>
        <w:rPr>
          <w:lang w:eastAsia="zh-CN"/>
        </w:rPr>
        <w:t>自动排版</w:t>
      </w:r>
      <w:r>
        <w:rPr>
          <w:lang w:eastAsia="zh-CN"/>
        </w:rPr>
        <w:t>**</w:t>
      </w:r>
    </w:p>
    <w:p w14:paraId="675CA333"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：提供论文自动排版功能，帮助用户快速将论文格式调整为符合学校要求的格式。</w:t>
      </w:r>
    </w:p>
    <w:p w14:paraId="67EDBF08"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6C67824" w14:textId="77777777" w:rsidR="00A73E44" w:rsidRDefault="00000000">
      <w:pPr>
        <w:rPr>
          <w:lang w:eastAsia="zh-CN"/>
        </w:rPr>
      </w:pPr>
      <w:r>
        <w:rPr>
          <w:lang w:eastAsia="zh-CN"/>
        </w:rPr>
        <w:t xml:space="preserve">     1. </w:t>
      </w:r>
      <w:r>
        <w:rPr>
          <w:lang w:eastAsia="zh-CN"/>
        </w:rPr>
        <w:t>在毕业论文（设计）管理系统中，点击</w:t>
      </w:r>
      <w:r>
        <w:rPr>
          <w:lang w:eastAsia="zh-CN"/>
        </w:rPr>
        <w:t>“</w:t>
      </w:r>
      <w:r>
        <w:rPr>
          <w:lang w:eastAsia="zh-CN"/>
        </w:rPr>
        <w:t>自动排版</w:t>
      </w:r>
      <w:r>
        <w:rPr>
          <w:lang w:eastAsia="zh-CN"/>
        </w:rPr>
        <w:t>”</w:t>
      </w:r>
      <w:r>
        <w:rPr>
          <w:lang w:eastAsia="zh-CN"/>
        </w:rPr>
        <w:t>功能。</w:t>
      </w:r>
    </w:p>
    <w:p w14:paraId="26FBB593" w14:textId="77777777" w:rsidR="00A73E44" w:rsidRDefault="00000000">
      <w:pPr>
        <w:rPr>
          <w:lang w:eastAsia="zh-CN"/>
        </w:rPr>
      </w:pPr>
      <w:r>
        <w:rPr>
          <w:lang w:eastAsia="zh-CN"/>
        </w:rPr>
        <w:t xml:space="preserve">     2. </w:t>
      </w:r>
      <w:r>
        <w:rPr>
          <w:lang w:eastAsia="zh-CN"/>
        </w:rPr>
        <w:t>上</w:t>
      </w:r>
      <w:proofErr w:type="gramStart"/>
      <w:r>
        <w:rPr>
          <w:lang w:eastAsia="zh-CN"/>
        </w:rPr>
        <w:t>传需要</w:t>
      </w:r>
      <w:proofErr w:type="gramEnd"/>
      <w:r>
        <w:rPr>
          <w:lang w:eastAsia="zh-CN"/>
        </w:rPr>
        <w:t>排版的论文文件。</w:t>
      </w:r>
    </w:p>
    <w:p w14:paraId="2171A098" w14:textId="77777777" w:rsidR="00A73E44" w:rsidRDefault="00000000">
      <w:pPr>
        <w:rPr>
          <w:lang w:eastAsia="zh-CN"/>
        </w:rPr>
      </w:pPr>
      <w:r>
        <w:rPr>
          <w:lang w:eastAsia="zh-CN"/>
        </w:rPr>
        <w:t xml:space="preserve">     3. </w:t>
      </w:r>
      <w:r>
        <w:rPr>
          <w:lang w:eastAsia="zh-CN"/>
        </w:rPr>
        <w:t>选择目标格式（如学校规定的论文格式模板）。</w:t>
      </w:r>
    </w:p>
    <w:p w14:paraId="1F2AB90B" w14:textId="77777777" w:rsidR="00A73E44" w:rsidRDefault="00000000">
      <w:pPr>
        <w:rPr>
          <w:lang w:eastAsia="zh-CN"/>
        </w:rPr>
      </w:pPr>
      <w:r>
        <w:rPr>
          <w:lang w:eastAsia="zh-CN"/>
        </w:rPr>
        <w:t xml:space="preserve">     4. </w:t>
      </w:r>
      <w:r>
        <w:rPr>
          <w:lang w:eastAsia="zh-CN"/>
        </w:rPr>
        <w:t>点击</w:t>
      </w:r>
      <w:r>
        <w:rPr>
          <w:lang w:eastAsia="zh-CN"/>
        </w:rPr>
        <w:t>“</w:t>
      </w:r>
      <w:r>
        <w:rPr>
          <w:lang w:eastAsia="zh-CN"/>
        </w:rPr>
        <w:t>开始排版</w:t>
      </w:r>
      <w:r>
        <w:rPr>
          <w:lang w:eastAsia="zh-CN"/>
        </w:rPr>
        <w:t>”</w:t>
      </w:r>
      <w:r>
        <w:rPr>
          <w:lang w:eastAsia="zh-CN"/>
        </w:rPr>
        <w:t>按钮，系统会自动调整论文格式。</w:t>
      </w:r>
    </w:p>
    <w:p w14:paraId="45099BF5" w14:textId="77777777" w:rsidR="00A73E44" w:rsidRDefault="00000000">
      <w:pPr>
        <w:rPr>
          <w:lang w:eastAsia="zh-CN"/>
        </w:rPr>
      </w:pPr>
      <w:r>
        <w:rPr>
          <w:lang w:eastAsia="zh-CN"/>
        </w:rPr>
        <w:t xml:space="preserve">     5. </w:t>
      </w:r>
      <w:r>
        <w:rPr>
          <w:lang w:eastAsia="zh-CN"/>
        </w:rPr>
        <w:t>下载排版后的论文文件，检查排版效果。</w:t>
      </w:r>
    </w:p>
    <w:p w14:paraId="1CB0F25A" w14:textId="77777777" w:rsidR="00A73E44" w:rsidRDefault="00A73E44">
      <w:pPr>
        <w:rPr>
          <w:lang w:eastAsia="zh-CN"/>
        </w:rPr>
      </w:pPr>
    </w:p>
    <w:p w14:paraId="4B4E3332" w14:textId="77777777" w:rsidR="00A73E44" w:rsidRDefault="00000000">
      <w:pPr>
        <w:rPr>
          <w:lang w:eastAsia="zh-CN"/>
        </w:rPr>
      </w:pPr>
      <w:r>
        <w:rPr>
          <w:lang w:eastAsia="zh-CN"/>
        </w:rPr>
        <w:t xml:space="preserve">### </w:t>
      </w:r>
      <w:r>
        <w:rPr>
          <w:lang w:eastAsia="zh-CN"/>
        </w:rPr>
        <w:t>网站简介总结：</w:t>
      </w:r>
    </w:p>
    <w:p w14:paraId="120EF077" w14:textId="77777777" w:rsidR="00A73E44" w:rsidRDefault="00000000">
      <w:pPr>
        <w:rPr>
          <w:lang w:eastAsia="zh-CN"/>
        </w:rPr>
      </w:pPr>
      <w:r>
        <w:rPr>
          <w:lang w:eastAsia="zh-CN"/>
        </w:rPr>
        <w:t>维普论文检测系统是一个集毕业论文管理和作业管理为一体的综合平台，提供论文查重、自动排版、课题管理、开题报告、中期检查等功能。该系统采用无纸化管理方式，帮助高校简化毕业论文和作业的管理流程，同时通过先进的相似性检测技术，确保论文和作业的原创性。维普论文检测系统是高校师生进行毕业论文管理和作业提交的重要工具，能够有效提高教学和管理效率。</w:t>
      </w:r>
    </w:p>
    <w:p w14:paraId="622BBCE7" w14:textId="77777777" w:rsidR="00A73E44" w:rsidRDefault="00000000">
      <w:pPr>
        <w:rPr>
          <w:lang w:eastAsia="zh-CN"/>
        </w:rPr>
      </w:pPr>
      <w:r>
        <w:rPr>
          <w:lang w:eastAsia="zh-CN"/>
        </w:rPr>
        <w:br/>
      </w:r>
    </w:p>
    <w:p w14:paraId="42FAC22F" w14:textId="77777777" w:rsidR="00A73E44" w:rsidRDefault="00000000">
      <w:pPr>
        <w:rPr>
          <w:lang w:eastAsia="zh-CN"/>
        </w:rPr>
      </w:pPr>
      <w:r>
        <w:rPr>
          <w:lang w:eastAsia="zh-CN"/>
        </w:rPr>
        <w:t xml:space="preserve">### </w:t>
      </w:r>
      <w:r>
        <w:rPr>
          <w:lang w:eastAsia="zh-CN"/>
        </w:rPr>
        <w:t>网站名称：</w:t>
      </w:r>
      <w:proofErr w:type="gramStart"/>
      <w:r>
        <w:rPr>
          <w:lang w:eastAsia="zh-CN"/>
        </w:rPr>
        <w:t>学信网</w:t>
      </w:r>
      <w:proofErr w:type="gramEnd"/>
      <w:r>
        <w:rPr>
          <w:lang w:eastAsia="zh-CN"/>
        </w:rPr>
        <w:t xml:space="preserve"> </w:t>
      </w:r>
      <w:r>
        <w:rPr>
          <w:lang w:eastAsia="zh-CN"/>
        </w:rPr>
        <w:t>查重</w:t>
      </w:r>
    </w:p>
    <w:p w14:paraId="28F85DDE" w14:textId="77777777" w:rsidR="00A73E44" w:rsidRDefault="00000000">
      <w:pPr>
        <w:rPr>
          <w:lang w:eastAsia="zh-CN"/>
        </w:rPr>
      </w:pPr>
      <w:r>
        <w:rPr>
          <w:lang w:eastAsia="zh-CN"/>
        </w:rPr>
        <w:t xml:space="preserve">### </w:t>
      </w:r>
      <w:r>
        <w:rPr>
          <w:lang w:eastAsia="zh-CN"/>
        </w:rPr>
        <w:t>功能名称及描述：</w:t>
      </w:r>
    </w:p>
    <w:p w14:paraId="5B35CA7D" w14:textId="77777777" w:rsidR="00A73E44" w:rsidRDefault="00A73E44">
      <w:pPr>
        <w:rPr>
          <w:lang w:eastAsia="zh-CN"/>
        </w:rPr>
      </w:pPr>
    </w:p>
    <w:p w14:paraId="39A60A22" w14:textId="77777777" w:rsidR="00A73E44" w:rsidRDefault="00000000">
      <w:pPr>
        <w:rPr>
          <w:lang w:eastAsia="zh-CN"/>
        </w:rPr>
      </w:pPr>
      <w:r>
        <w:rPr>
          <w:lang w:eastAsia="zh-CN"/>
        </w:rPr>
        <w:t>1. **</w:t>
      </w:r>
      <w:r>
        <w:rPr>
          <w:lang w:eastAsia="zh-CN"/>
        </w:rPr>
        <w:t>文献相似性检测</w:t>
      </w:r>
      <w:r>
        <w:rPr>
          <w:lang w:eastAsia="zh-CN"/>
        </w:rPr>
        <w:t>**</w:t>
      </w:r>
    </w:p>
    <w:p w14:paraId="31DF8355" w14:textId="77777777" w:rsidR="00A73E44" w:rsidRDefault="00000000">
      <w:pPr>
        <w:rPr>
          <w:lang w:eastAsia="zh-CN"/>
        </w:rPr>
      </w:pPr>
      <w:r>
        <w:rPr>
          <w:lang w:eastAsia="zh-CN"/>
        </w:rPr>
        <w:lastRenderedPageBreak/>
        <w:t xml:space="preserve">   - **</w:t>
      </w:r>
      <w:r>
        <w:rPr>
          <w:lang w:eastAsia="zh-CN"/>
        </w:rPr>
        <w:t>描述</w:t>
      </w:r>
      <w:r>
        <w:rPr>
          <w:lang w:eastAsia="zh-CN"/>
        </w:rPr>
        <w:t>**</w:t>
      </w:r>
      <w:r>
        <w:rPr>
          <w:lang w:eastAsia="zh-CN"/>
        </w:rPr>
        <w:t>：提供文献相似性检测服务，帮助用户检查文献的重复率，确保文献的原创性。</w:t>
      </w:r>
    </w:p>
    <w:p w14:paraId="66BE2A92"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87402F3" w14:textId="77777777" w:rsidR="00A73E44" w:rsidRDefault="00000000">
      <w:pPr>
        <w:rPr>
          <w:lang w:eastAsia="zh-CN"/>
        </w:rPr>
      </w:pPr>
      <w:r>
        <w:rPr>
          <w:lang w:eastAsia="zh-CN"/>
        </w:rPr>
        <w:t xml:space="preserve">     1. </w:t>
      </w:r>
      <w:r>
        <w:rPr>
          <w:lang w:eastAsia="zh-CN"/>
        </w:rPr>
        <w:t>访问网站</w:t>
      </w:r>
      <w:r>
        <w:rPr>
          <w:lang w:eastAsia="zh-CN"/>
        </w:rPr>
        <w:t xml:space="preserve"> [https://chsi.wanfangtech.net/](https://chsi.wanfangtech.net/)</w:t>
      </w:r>
      <w:r>
        <w:rPr>
          <w:lang w:eastAsia="zh-CN"/>
        </w:rPr>
        <w:t>。</w:t>
      </w:r>
    </w:p>
    <w:p w14:paraId="05A1EAF0" w14:textId="77777777" w:rsidR="00A73E44" w:rsidRDefault="00000000">
      <w:pPr>
        <w:rPr>
          <w:lang w:eastAsia="zh-CN"/>
        </w:rPr>
      </w:pPr>
      <w:r>
        <w:rPr>
          <w:lang w:eastAsia="zh-CN"/>
        </w:rPr>
        <w:t xml:space="preserve">     2. </w:t>
      </w:r>
      <w:proofErr w:type="gramStart"/>
      <w:r>
        <w:rPr>
          <w:lang w:eastAsia="zh-CN"/>
        </w:rPr>
        <w:t>使用学信网</w:t>
      </w:r>
      <w:proofErr w:type="gramEnd"/>
      <w:r>
        <w:rPr>
          <w:lang w:eastAsia="zh-CN"/>
        </w:rPr>
        <w:t>账号登录（如果没有账号，需要先注册）。</w:t>
      </w:r>
    </w:p>
    <w:p w14:paraId="2FBEB7AE" w14:textId="77777777" w:rsidR="00A73E44" w:rsidRDefault="00000000">
      <w:pPr>
        <w:rPr>
          <w:lang w:eastAsia="zh-CN"/>
        </w:rPr>
      </w:pPr>
      <w:r>
        <w:rPr>
          <w:lang w:eastAsia="zh-CN"/>
        </w:rPr>
        <w:t xml:space="preserve">     3. </w:t>
      </w:r>
      <w:r>
        <w:rPr>
          <w:lang w:eastAsia="zh-CN"/>
        </w:rPr>
        <w:t>登录后，点击</w:t>
      </w:r>
      <w:r>
        <w:rPr>
          <w:lang w:eastAsia="zh-CN"/>
        </w:rPr>
        <w:t>“</w:t>
      </w:r>
      <w:r>
        <w:rPr>
          <w:lang w:eastAsia="zh-CN"/>
        </w:rPr>
        <w:t>提交查重</w:t>
      </w:r>
      <w:r>
        <w:rPr>
          <w:lang w:eastAsia="zh-CN"/>
        </w:rPr>
        <w:t>”</w:t>
      </w:r>
      <w:r>
        <w:rPr>
          <w:lang w:eastAsia="zh-CN"/>
        </w:rPr>
        <w:t>按钮。</w:t>
      </w:r>
    </w:p>
    <w:p w14:paraId="4299546B" w14:textId="77777777" w:rsidR="00A73E44" w:rsidRDefault="00000000">
      <w:pPr>
        <w:rPr>
          <w:lang w:eastAsia="zh-CN"/>
        </w:rPr>
      </w:pPr>
      <w:r>
        <w:rPr>
          <w:lang w:eastAsia="zh-CN"/>
        </w:rPr>
        <w:t xml:space="preserve">     4. </w:t>
      </w:r>
      <w:r>
        <w:rPr>
          <w:lang w:eastAsia="zh-CN"/>
        </w:rPr>
        <w:t>上</w:t>
      </w:r>
      <w:proofErr w:type="gramStart"/>
      <w:r>
        <w:rPr>
          <w:lang w:eastAsia="zh-CN"/>
        </w:rPr>
        <w:t>传需要</w:t>
      </w:r>
      <w:proofErr w:type="gramEnd"/>
      <w:r>
        <w:rPr>
          <w:lang w:eastAsia="zh-CN"/>
        </w:rPr>
        <w:t>检测的文献文件（支持多种格式，如</w:t>
      </w:r>
      <w:r>
        <w:rPr>
          <w:lang w:eastAsia="zh-CN"/>
        </w:rPr>
        <w:t>Word</w:t>
      </w:r>
      <w:r>
        <w:rPr>
          <w:lang w:eastAsia="zh-CN"/>
        </w:rPr>
        <w:t>、</w:t>
      </w:r>
      <w:r>
        <w:rPr>
          <w:lang w:eastAsia="zh-CN"/>
        </w:rPr>
        <w:t>PDF</w:t>
      </w:r>
      <w:r>
        <w:rPr>
          <w:lang w:eastAsia="zh-CN"/>
        </w:rPr>
        <w:t>等）。</w:t>
      </w:r>
    </w:p>
    <w:p w14:paraId="0F486E48" w14:textId="77777777" w:rsidR="00A73E44" w:rsidRDefault="00000000">
      <w:pPr>
        <w:rPr>
          <w:lang w:eastAsia="zh-CN"/>
        </w:rPr>
      </w:pPr>
      <w:r>
        <w:rPr>
          <w:lang w:eastAsia="zh-CN"/>
        </w:rPr>
        <w:t xml:space="preserve">     5. </w:t>
      </w:r>
      <w:r>
        <w:rPr>
          <w:lang w:eastAsia="zh-CN"/>
        </w:rPr>
        <w:t>选择检测范围（如全网比对、自建库比对等）。</w:t>
      </w:r>
    </w:p>
    <w:p w14:paraId="68BB78BA" w14:textId="77777777" w:rsidR="00A73E44" w:rsidRDefault="00000000">
      <w:pPr>
        <w:rPr>
          <w:lang w:eastAsia="zh-CN"/>
        </w:rPr>
      </w:pPr>
      <w:r>
        <w:rPr>
          <w:lang w:eastAsia="zh-CN"/>
        </w:rPr>
        <w:t xml:space="preserve">     6. </w:t>
      </w:r>
      <w:r>
        <w:rPr>
          <w:lang w:eastAsia="zh-CN"/>
        </w:rPr>
        <w:t>点击</w:t>
      </w:r>
      <w:r>
        <w:rPr>
          <w:lang w:eastAsia="zh-CN"/>
        </w:rPr>
        <w:t>“</w:t>
      </w:r>
      <w:r>
        <w:rPr>
          <w:lang w:eastAsia="zh-CN"/>
        </w:rPr>
        <w:t>开始检测</w:t>
      </w:r>
      <w:r>
        <w:rPr>
          <w:lang w:eastAsia="zh-CN"/>
        </w:rPr>
        <w:t>”</w:t>
      </w:r>
      <w:r>
        <w:rPr>
          <w:lang w:eastAsia="zh-CN"/>
        </w:rPr>
        <w:t>按钮，系统会自动进行相似性检测。</w:t>
      </w:r>
    </w:p>
    <w:p w14:paraId="7B1356BA" w14:textId="77777777" w:rsidR="00A73E44" w:rsidRDefault="00000000">
      <w:pPr>
        <w:rPr>
          <w:lang w:eastAsia="zh-CN"/>
        </w:rPr>
      </w:pPr>
      <w:r>
        <w:rPr>
          <w:lang w:eastAsia="zh-CN"/>
        </w:rPr>
        <w:t xml:space="preserve">     7. </w:t>
      </w:r>
      <w:r>
        <w:rPr>
          <w:lang w:eastAsia="zh-CN"/>
        </w:rPr>
        <w:t>检测完成后，点击</w:t>
      </w:r>
      <w:r>
        <w:rPr>
          <w:lang w:eastAsia="zh-CN"/>
        </w:rPr>
        <w:t>“</w:t>
      </w:r>
      <w:r>
        <w:rPr>
          <w:lang w:eastAsia="zh-CN"/>
        </w:rPr>
        <w:t>查看报告</w:t>
      </w:r>
      <w:r>
        <w:rPr>
          <w:lang w:eastAsia="zh-CN"/>
        </w:rPr>
        <w:t>”</w:t>
      </w:r>
      <w:r>
        <w:rPr>
          <w:lang w:eastAsia="zh-CN"/>
        </w:rPr>
        <w:t>按钮，查看检测报告，了解文献的重复率和相似内容来源。</w:t>
      </w:r>
    </w:p>
    <w:p w14:paraId="2FF311A3" w14:textId="77777777" w:rsidR="00A73E44" w:rsidRDefault="00A73E44">
      <w:pPr>
        <w:rPr>
          <w:lang w:eastAsia="zh-CN"/>
        </w:rPr>
      </w:pPr>
    </w:p>
    <w:p w14:paraId="1AF85BA1" w14:textId="77777777" w:rsidR="00A73E44" w:rsidRDefault="00000000">
      <w:pPr>
        <w:rPr>
          <w:lang w:eastAsia="zh-CN"/>
        </w:rPr>
      </w:pPr>
      <w:r>
        <w:rPr>
          <w:lang w:eastAsia="zh-CN"/>
        </w:rPr>
        <w:t>2. **</w:t>
      </w:r>
      <w:proofErr w:type="gramStart"/>
      <w:r>
        <w:rPr>
          <w:lang w:eastAsia="zh-CN"/>
        </w:rPr>
        <w:t>学信网授权</w:t>
      </w:r>
      <w:proofErr w:type="gramEnd"/>
      <w:r>
        <w:rPr>
          <w:lang w:eastAsia="zh-CN"/>
        </w:rPr>
        <w:t>登录</w:t>
      </w:r>
      <w:r>
        <w:rPr>
          <w:lang w:eastAsia="zh-CN"/>
        </w:rPr>
        <w:t>**</w:t>
      </w:r>
    </w:p>
    <w:p w14:paraId="44DFF8EB"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：支持通过</w:t>
      </w:r>
      <w:proofErr w:type="gramStart"/>
      <w:r>
        <w:rPr>
          <w:lang w:eastAsia="zh-CN"/>
        </w:rPr>
        <w:t>学信网账号</w:t>
      </w:r>
      <w:proofErr w:type="gramEnd"/>
      <w:r>
        <w:rPr>
          <w:lang w:eastAsia="zh-CN"/>
        </w:rPr>
        <w:t>授权登录，方便用户快速进入系统进行操作。</w:t>
      </w:r>
    </w:p>
    <w:p w14:paraId="5F5D2982"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40E4DC6" w14:textId="77777777" w:rsidR="00A73E44" w:rsidRDefault="00000000">
      <w:pPr>
        <w:rPr>
          <w:lang w:eastAsia="zh-CN"/>
        </w:rPr>
      </w:pPr>
      <w:r>
        <w:rPr>
          <w:lang w:eastAsia="zh-CN"/>
        </w:rPr>
        <w:t xml:space="preserve">     1. </w:t>
      </w:r>
      <w:r>
        <w:rPr>
          <w:lang w:eastAsia="zh-CN"/>
        </w:rPr>
        <w:t>访问网站</w:t>
      </w:r>
      <w:r>
        <w:rPr>
          <w:lang w:eastAsia="zh-CN"/>
        </w:rPr>
        <w:t xml:space="preserve"> [https://chsi.wanfangtech.net/](https://chsi.wanfangtech.net/)</w:t>
      </w:r>
      <w:r>
        <w:rPr>
          <w:lang w:eastAsia="zh-CN"/>
        </w:rPr>
        <w:t>。</w:t>
      </w:r>
    </w:p>
    <w:p w14:paraId="03CA6DD7" w14:textId="77777777" w:rsidR="00A73E44" w:rsidRDefault="00000000">
      <w:pPr>
        <w:rPr>
          <w:lang w:eastAsia="zh-CN"/>
        </w:rPr>
      </w:pPr>
      <w:r>
        <w:rPr>
          <w:lang w:eastAsia="zh-CN"/>
        </w:rPr>
        <w:t xml:space="preserve">     2. </w:t>
      </w:r>
      <w:r>
        <w:rPr>
          <w:lang w:eastAsia="zh-CN"/>
        </w:rPr>
        <w:t>点击</w:t>
      </w:r>
      <w:r>
        <w:rPr>
          <w:lang w:eastAsia="zh-CN"/>
        </w:rPr>
        <w:t>“</w:t>
      </w:r>
      <w:r>
        <w:rPr>
          <w:lang w:eastAsia="zh-CN"/>
        </w:rPr>
        <w:t>学信网授权登录</w:t>
      </w:r>
      <w:r>
        <w:rPr>
          <w:lang w:eastAsia="zh-CN"/>
        </w:rPr>
        <w:t>”</w:t>
      </w:r>
      <w:r>
        <w:rPr>
          <w:lang w:eastAsia="zh-CN"/>
        </w:rPr>
        <w:t>按钮。</w:t>
      </w:r>
    </w:p>
    <w:p w14:paraId="07E47A78" w14:textId="77777777" w:rsidR="00A73E44" w:rsidRDefault="00000000">
      <w:pPr>
        <w:rPr>
          <w:lang w:eastAsia="zh-CN"/>
        </w:rPr>
      </w:pPr>
      <w:r>
        <w:rPr>
          <w:lang w:eastAsia="zh-CN"/>
        </w:rPr>
        <w:t xml:space="preserve">     3. </w:t>
      </w:r>
      <w:proofErr w:type="gramStart"/>
      <w:r>
        <w:rPr>
          <w:lang w:eastAsia="zh-CN"/>
        </w:rPr>
        <w:t>使用学信网</w:t>
      </w:r>
      <w:proofErr w:type="gramEnd"/>
      <w:r>
        <w:rPr>
          <w:lang w:eastAsia="zh-CN"/>
        </w:rPr>
        <w:t>账号进行授权登录。</w:t>
      </w:r>
    </w:p>
    <w:p w14:paraId="633B0B42" w14:textId="77777777" w:rsidR="00A73E44" w:rsidRDefault="00000000">
      <w:pPr>
        <w:rPr>
          <w:lang w:eastAsia="zh-CN"/>
        </w:rPr>
      </w:pPr>
      <w:r>
        <w:rPr>
          <w:lang w:eastAsia="zh-CN"/>
        </w:rPr>
        <w:t xml:space="preserve">     4. </w:t>
      </w:r>
      <w:r>
        <w:rPr>
          <w:lang w:eastAsia="zh-CN"/>
        </w:rPr>
        <w:t>登录成功后，即可使用系统的所有功能。</w:t>
      </w:r>
    </w:p>
    <w:p w14:paraId="6B2BCF9F" w14:textId="77777777" w:rsidR="00A73E44" w:rsidRDefault="00A73E44">
      <w:pPr>
        <w:rPr>
          <w:lang w:eastAsia="zh-CN"/>
        </w:rPr>
      </w:pPr>
    </w:p>
    <w:p w14:paraId="0AC8EF24" w14:textId="77777777" w:rsidR="00A73E44" w:rsidRDefault="00000000">
      <w:pPr>
        <w:rPr>
          <w:lang w:eastAsia="zh-CN"/>
        </w:rPr>
      </w:pPr>
      <w:r>
        <w:rPr>
          <w:lang w:eastAsia="zh-CN"/>
        </w:rPr>
        <w:t>3. **</w:t>
      </w:r>
      <w:r>
        <w:rPr>
          <w:lang w:eastAsia="zh-CN"/>
        </w:rPr>
        <w:t>客</w:t>
      </w:r>
      <w:proofErr w:type="gramStart"/>
      <w:r>
        <w:rPr>
          <w:lang w:eastAsia="zh-CN"/>
        </w:rPr>
        <w:t>服咨询</w:t>
      </w:r>
      <w:proofErr w:type="gramEnd"/>
      <w:r>
        <w:rPr>
          <w:lang w:eastAsia="zh-CN"/>
        </w:rPr>
        <w:t>**</w:t>
      </w:r>
    </w:p>
    <w:p w14:paraId="598AEC9A"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：提供在线客服和电话客服支持，帮助用户解决使用过程中遇到的问题。</w:t>
      </w:r>
    </w:p>
    <w:p w14:paraId="41A3B673" w14:textId="77777777" w:rsidR="00A73E44" w:rsidRDefault="00000000">
      <w:pPr>
        <w:rPr>
          <w:lang w:eastAsia="zh-CN"/>
        </w:rPr>
      </w:pPr>
      <w:r>
        <w:rPr>
          <w:lang w:eastAsia="zh-CN"/>
        </w:rPr>
        <w:lastRenderedPageBreak/>
        <w:t xml:space="preserve">   - **</w:t>
      </w:r>
      <w:r>
        <w:rPr>
          <w:lang w:eastAsia="zh-CN"/>
        </w:rPr>
        <w:t>操作步骤</w:t>
      </w:r>
      <w:r>
        <w:rPr>
          <w:lang w:eastAsia="zh-CN"/>
        </w:rPr>
        <w:t>**</w:t>
      </w:r>
      <w:r>
        <w:rPr>
          <w:lang w:eastAsia="zh-CN"/>
        </w:rPr>
        <w:t>：</w:t>
      </w:r>
    </w:p>
    <w:p w14:paraId="409B1FD6" w14:textId="77777777" w:rsidR="00A73E44" w:rsidRDefault="00000000">
      <w:pPr>
        <w:rPr>
          <w:lang w:eastAsia="zh-CN"/>
        </w:rPr>
      </w:pPr>
      <w:r>
        <w:rPr>
          <w:lang w:eastAsia="zh-CN"/>
        </w:rPr>
        <w:t xml:space="preserve">     1. </w:t>
      </w:r>
      <w:r>
        <w:rPr>
          <w:lang w:eastAsia="zh-CN"/>
        </w:rPr>
        <w:t>在网站页面找到</w:t>
      </w:r>
      <w:r>
        <w:rPr>
          <w:lang w:eastAsia="zh-CN"/>
        </w:rPr>
        <w:t>“</w:t>
      </w:r>
      <w:r>
        <w:rPr>
          <w:lang w:eastAsia="zh-CN"/>
        </w:rPr>
        <w:t>联系我们</w:t>
      </w:r>
      <w:r>
        <w:rPr>
          <w:lang w:eastAsia="zh-CN"/>
        </w:rPr>
        <w:t>”</w:t>
      </w:r>
      <w:r>
        <w:rPr>
          <w:lang w:eastAsia="zh-CN"/>
        </w:rPr>
        <w:t>或</w:t>
      </w:r>
      <w:r>
        <w:rPr>
          <w:lang w:eastAsia="zh-CN"/>
        </w:rPr>
        <w:t>“</w:t>
      </w:r>
      <w:r>
        <w:rPr>
          <w:lang w:eastAsia="zh-CN"/>
        </w:rPr>
        <w:t>客服咨询</w:t>
      </w:r>
      <w:r>
        <w:rPr>
          <w:lang w:eastAsia="zh-CN"/>
        </w:rPr>
        <w:t>”</w:t>
      </w:r>
      <w:r>
        <w:rPr>
          <w:lang w:eastAsia="zh-CN"/>
        </w:rPr>
        <w:t>按钮。</w:t>
      </w:r>
    </w:p>
    <w:p w14:paraId="1A212837" w14:textId="77777777" w:rsidR="00A73E44" w:rsidRDefault="00000000">
      <w:pPr>
        <w:rPr>
          <w:lang w:eastAsia="zh-CN"/>
        </w:rPr>
      </w:pPr>
      <w:r>
        <w:rPr>
          <w:lang w:eastAsia="zh-CN"/>
        </w:rPr>
        <w:t xml:space="preserve">     2. </w:t>
      </w:r>
      <w:r>
        <w:rPr>
          <w:lang w:eastAsia="zh-CN"/>
        </w:rPr>
        <w:t>点击</w:t>
      </w:r>
      <w:r>
        <w:rPr>
          <w:lang w:eastAsia="zh-CN"/>
        </w:rPr>
        <w:t>“</w:t>
      </w:r>
      <w:r>
        <w:rPr>
          <w:lang w:eastAsia="zh-CN"/>
        </w:rPr>
        <w:t>联系我们</w:t>
      </w:r>
      <w:r>
        <w:rPr>
          <w:lang w:eastAsia="zh-CN"/>
        </w:rPr>
        <w:t>”</w:t>
      </w:r>
      <w:r>
        <w:rPr>
          <w:lang w:eastAsia="zh-CN"/>
        </w:rPr>
        <w:t>按钮，进入在线客服页面。</w:t>
      </w:r>
    </w:p>
    <w:p w14:paraId="051086CC" w14:textId="77777777" w:rsidR="00A73E44" w:rsidRDefault="00000000">
      <w:pPr>
        <w:rPr>
          <w:lang w:eastAsia="zh-CN"/>
        </w:rPr>
      </w:pPr>
      <w:r>
        <w:rPr>
          <w:lang w:eastAsia="zh-CN"/>
        </w:rPr>
        <w:t xml:space="preserve">     3. </w:t>
      </w:r>
      <w:r>
        <w:rPr>
          <w:lang w:eastAsia="zh-CN"/>
        </w:rPr>
        <w:t>如果需要电话咨询，拨打客服电话（工作日</w:t>
      </w:r>
      <w:r>
        <w:rPr>
          <w:lang w:eastAsia="zh-CN"/>
        </w:rPr>
        <w:t xml:space="preserve"> 09:00-18:00</w:t>
      </w:r>
      <w:r>
        <w:rPr>
          <w:lang w:eastAsia="zh-CN"/>
        </w:rPr>
        <w:t>）。</w:t>
      </w:r>
    </w:p>
    <w:p w14:paraId="660FF827" w14:textId="77777777" w:rsidR="00A73E44" w:rsidRDefault="00000000">
      <w:pPr>
        <w:rPr>
          <w:lang w:eastAsia="zh-CN"/>
        </w:rPr>
      </w:pPr>
      <w:r>
        <w:rPr>
          <w:lang w:eastAsia="zh-CN"/>
        </w:rPr>
        <w:t xml:space="preserve">     4. </w:t>
      </w:r>
      <w:r>
        <w:rPr>
          <w:lang w:eastAsia="zh-CN"/>
        </w:rPr>
        <w:t>向客服人员描述遇到的问题，获取帮助。</w:t>
      </w:r>
    </w:p>
    <w:p w14:paraId="0DAFEB47" w14:textId="77777777" w:rsidR="00A73E44" w:rsidRDefault="00A73E44">
      <w:pPr>
        <w:rPr>
          <w:lang w:eastAsia="zh-CN"/>
        </w:rPr>
      </w:pPr>
    </w:p>
    <w:p w14:paraId="30E1C6FB" w14:textId="77777777" w:rsidR="00A73E44" w:rsidRDefault="00000000">
      <w:pPr>
        <w:rPr>
          <w:lang w:eastAsia="zh-CN"/>
        </w:rPr>
      </w:pPr>
      <w:r>
        <w:rPr>
          <w:lang w:eastAsia="zh-CN"/>
        </w:rPr>
        <w:t>4. **</w:t>
      </w:r>
      <w:r>
        <w:rPr>
          <w:lang w:eastAsia="zh-CN"/>
        </w:rPr>
        <w:t>应届毕业生优惠</w:t>
      </w:r>
      <w:r>
        <w:rPr>
          <w:lang w:eastAsia="zh-CN"/>
        </w:rPr>
        <w:t>**</w:t>
      </w:r>
    </w:p>
    <w:p w14:paraId="609B49E6" w14:textId="77777777" w:rsidR="00A73E44" w:rsidRDefault="00000000">
      <w:pPr>
        <w:rPr>
          <w:lang w:eastAsia="zh-CN"/>
        </w:rPr>
      </w:pPr>
      <w:r>
        <w:rPr>
          <w:lang w:eastAsia="zh-CN"/>
        </w:rPr>
        <w:t xml:space="preserve">   - **</w:t>
      </w:r>
      <w:r>
        <w:rPr>
          <w:lang w:eastAsia="zh-CN"/>
        </w:rPr>
        <w:t>描述</w:t>
      </w:r>
      <w:r>
        <w:rPr>
          <w:lang w:eastAsia="zh-CN"/>
        </w:rPr>
        <w:t>**</w:t>
      </w:r>
      <w:r>
        <w:rPr>
          <w:lang w:eastAsia="zh-CN"/>
        </w:rPr>
        <w:t>：为应届毕业生提供优惠服务，方便学生进行毕业论文查重。</w:t>
      </w:r>
    </w:p>
    <w:p w14:paraId="406ED7AB"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77549029" w14:textId="77777777" w:rsidR="00A73E44" w:rsidRDefault="00000000">
      <w:pPr>
        <w:rPr>
          <w:lang w:eastAsia="zh-CN"/>
        </w:rPr>
      </w:pPr>
      <w:r>
        <w:rPr>
          <w:lang w:eastAsia="zh-CN"/>
        </w:rPr>
        <w:t xml:space="preserve">     1. </w:t>
      </w:r>
      <w:r>
        <w:rPr>
          <w:lang w:eastAsia="zh-CN"/>
        </w:rPr>
        <w:t>在网站页面找到</w:t>
      </w:r>
      <w:r>
        <w:rPr>
          <w:lang w:eastAsia="zh-CN"/>
        </w:rPr>
        <w:t>“</w:t>
      </w:r>
      <w:r>
        <w:rPr>
          <w:lang w:eastAsia="zh-CN"/>
        </w:rPr>
        <w:t>应届毕业生享万方</w:t>
      </w:r>
      <w:r>
        <w:rPr>
          <w:lang w:eastAsia="zh-CN"/>
        </w:rPr>
        <w:t>”</w:t>
      </w:r>
      <w:r>
        <w:rPr>
          <w:lang w:eastAsia="zh-CN"/>
        </w:rPr>
        <w:t>按钮。</w:t>
      </w:r>
    </w:p>
    <w:p w14:paraId="022B7B52" w14:textId="77777777" w:rsidR="00A73E44" w:rsidRDefault="00000000">
      <w:pPr>
        <w:rPr>
          <w:lang w:eastAsia="zh-CN"/>
        </w:rPr>
      </w:pPr>
      <w:r>
        <w:rPr>
          <w:lang w:eastAsia="zh-CN"/>
        </w:rPr>
        <w:t xml:space="preserve">     2. </w:t>
      </w:r>
      <w:r>
        <w:rPr>
          <w:lang w:eastAsia="zh-CN"/>
        </w:rPr>
        <w:t>点击该按钮，了解具体的优惠信息和申请方式。</w:t>
      </w:r>
    </w:p>
    <w:p w14:paraId="5926A72B" w14:textId="77777777" w:rsidR="00A73E44" w:rsidRDefault="00000000">
      <w:pPr>
        <w:rPr>
          <w:lang w:eastAsia="zh-CN"/>
        </w:rPr>
      </w:pPr>
      <w:r>
        <w:rPr>
          <w:lang w:eastAsia="zh-CN"/>
        </w:rPr>
        <w:t xml:space="preserve">     3. </w:t>
      </w:r>
      <w:r>
        <w:rPr>
          <w:lang w:eastAsia="zh-CN"/>
        </w:rPr>
        <w:t>按照提示提交相关证明材料（如学生证、毕业证书等）。</w:t>
      </w:r>
    </w:p>
    <w:p w14:paraId="3AE8072C" w14:textId="77777777" w:rsidR="00A73E44" w:rsidRDefault="00000000">
      <w:pPr>
        <w:rPr>
          <w:lang w:eastAsia="zh-CN"/>
        </w:rPr>
      </w:pPr>
      <w:r>
        <w:rPr>
          <w:lang w:eastAsia="zh-CN"/>
        </w:rPr>
        <w:t xml:space="preserve">     4. </w:t>
      </w:r>
      <w:r>
        <w:rPr>
          <w:lang w:eastAsia="zh-CN"/>
        </w:rPr>
        <w:t>完成申请后，即可享受优惠的查重服务。</w:t>
      </w:r>
    </w:p>
    <w:p w14:paraId="7267F8B3" w14:textId="77777777" w:rsidR="00A73E44" w:rsidRDefault="00A73E44">
      <w:pPr>
        <w:rPr>
          <w:lang w:eastAsia="zh-CN"/>
        </w:rPr>
      </w:pPr>
    </w:p>
    <w:p w14:paraId="19BCE371" w14:textId="77777777" w:rsidR="00A73E44" w:rsidRDefault="00000000">
      <w:pPr>
        <w:rPr>
          <w:lang w:eastAsia="zh-CN"/>
        </w:rPr>
      </w:pPr>
      <w:r>
        <w:rPr>
          <w:lang w:eastAsia="zh-CN"/>
        </w:rPr>
        <w:t xml:space="preserve">### </w:t>
      </w:r>
      <w:r>
        <w:rPr>
          <w:lang w:eastAsia="zh-CN"/>
        </w:rPr>
        <w:t>网站简介总结：</w:t>
      </w:r>
    </w:p>
    <w:p w14:paraId="7E6E15A0" w14:textId="77777777" w:rsidR="00A73E44" w:rsidRDefault="00000000">
      <w:pPr>
        <w:rPr>
          <w:lang w:eastAsia="zh-CN"/>
        </w:rPr>
      </w:pPr>
      <w:proofErr w:type="gramStart"/>
      <w:r>
        <w:rPr>
          <w:lang w:eastAsia="zh-CN"/>
        </w:rPr>
        <w:t>学信网</w:t>
      </w:r>
      <w:proofErr w:type="gramEnd"/>
      <w:r>
        <w:rPr>
          <w:lang w:eastAsia="zh-CN"/>
        </w:rPr>
        <w:t xml:space="preserve"> </w:t>
      </w:r>
      <w:r>
        <w:rPr>
          <w:lang w:eastAsia="zh-CN"/>
        </w:rPr>
        <w:t>查重是一个专业的文献查重平台，提供文献相似性检测、</w:t>
      </w:r>
      <w:proofErr w:type="gramStart"/>
      <w:r>
        <w:rPr>
          <w:lang w:eastAsia="zh-CN"/>
        </w:rPr>
        <w:t>学信网授权</w:t>
      </w:r>
      <w:proofErr w:type="gramEnd"/>
      <w:r>
        <w:rPr>
          <w:lang w:eastAsia="zh-CN"/>
        </w:rPr>
        <w:t>登录、客</w:t>
      </w:r>
      <w:proofErr w:type="gramStart"/>
      <w:r>
        <w:rPr>
          <w:lang w:eastAsia="zh-CN"/>
        </w:rPr>
        <w:t>服咨询</w:t>
      </w:r>
      <w:proofErr w:type="gramEnd"/>
      <w:r>
        <w:rPr>
          <w:lang w:eastAsia="zh-CN"/>
        </w:rPr>
        <w:t>以及应届毕业生优惠等功能。该系统采用先进的检测技术，能够快速、准确地检测文献的重复率，帮助用户确保文献的原创性。通过</w:t>
      </w:r>
      <w:proofErr w:type="gramStart"/>
      <w:r>
        <w:rPr>
          <w:lang w:eastAsia="zh-CN"/>
        </w:rPr>
        <w:t>学信网授权</w:t>
      </w:r>
      <w:proofErr w:type="gramEnd"/>
      <w:r>
        <w:rPr>
          <w:lang w:eastAsia="zh-CN"/>
        </w:rPr>
        <w:t>登录，用户可以快速进入系统进行操作，同时享受便捷的客服支持。应届毕业生还可以通过该平台申请优惠服务，降低查重成本。</w:t>
      </w:r>
      <w:proofErr w:type="gramStart"/>
      <w:r>
        <w:rPr>
          <w:lang w:eastAsia="zh-CN"/>
        </w:rPr>
        <w:t>学信网</w:t>
      </w:r>
      <w:proofErr w:type="gramEnd"/>
      <w:r>
        <w:rPr>
          <w:lang w:eastAsia="zh-CN"/>
        </w:rPr>
        <w:t xml:space="preserve"> • </w:t>
      </w:r>
      <w:r>
        <w:rPr>
          <w:lang w:eastAsia="zh-CN"/>
        </w:rPr>
        <w:t>万方数据文献相似性检测服务系统是高校师生和科研人员进行文献查重的重要工具。</w:t>
      </w:r>
    </w:p>
    <w:p w14:paraId="6040A870" w14:textId="77777777" w:rsidR="00A73E44" w:rsidRDefault="00000000">
      <w:pPr>
        <w:rPr>
          <w:lang w:eastAsia="zh-CN"/>
        </w:rPr>
      </w:pPr>
      <w:r>
        <w:rPr>
          <w:lang w:eastAsia="zh-CN"/>
        </w:rPr>
        <w:br/>
      </w:r>
    </w:p>
    <w:p w14:paraId="2B8AC0B5" w14:textId="77777777" w:rsidR="00A73E44" w:rsidRDefault="00000000">
      <w:pPr>
        <w:rPr>
          <w:lang w:eastAsia="zh-CN"/>
        </w:rPr>
      </w:pPr>
      <w:r>
        <w:rPr>
          <w:lang w:eastAsia="zh-CN"/>
        </w:rPr>
        <w:lastRenderedPageBreak/>
        <w:t>网站名称：百度学术查重</w:t>
      </w:r>
      <w:r>
        <w:rPr>
          <w:lang w:eastAsia="zh-CN"/>
        </w:rPr>
        <w:br/>
      </w:r>
      <w:r>
        <w:rPr>
          <w:lang w:eastAsia="zh-CN"/>
        </w:rPr>
        <w:br/>
      </w:r>
      <w:r>
        <w:rPr>
          <w:lang w:eastAsia="zh-CN"/>
        </w:rPr>
        <w:t>功能名称及描述：</w:t>
      </w:r>
      <w:r>
        <w:rPr>
          <w:lang w:eastAsia="zh-CN"/>
        </w:rPr>
        <w:br/>
        <w:t xml:space="preserve">1. </w:t>
      </w:r>
      <w:r>
        <w:rPr>
          <w:lang w:eastAsia="zh-CN"/>
        </w:rPr>
        <w:t>论文查重</w:t>
      </w:r>
      <w:r>
        <w:rPr>
          <w:lang w:eastAsia="zh-CN"/>
        </w:rPr>
        <w:br/>
        <w:t xml:space="preserve">   </w:t>
      </w:r>
      <w:r>
        <w:rPr>
          <w:lang w:eastAsia="zh-CN"/>
        </w:rPr>
        <w:t>描述：该功能可以帮助用户检测提交的论文内容与已发表文献的相似度，以确保原创性和避免抄袭。</w:t>
      </w:r>
      <w:r>
        <w:rPr>
          <w:lang w:eastAsia="zh-CN"/>
        </w:rPr>
        <w:br/>
        <w:t xml:space="preserve">   </w:t>
      </w:r>
      <w:r>
        <w:rPr>
          <w:lang w:eastAsia="zh-CN"/>
        </w:rPr>
        <w:t>操作步骤：</w:t>
      </w:r>
      <w:r>
        <w:rPr>
          <w:lang w:eastAsia="zh-CN"/>
        </w:rPr>
        <w:br/>
        <w:t xml:space="preserve">   a. </w:t>
      </w:r>
      <w:r>
        <w:rPr>
          <w:lang w:eastAsia="zh-CN"/>
        </w:rPr>
        <w:t>访问百度学术</w:t>
      </w:r>
      <w:r>
        <w:rPr>
          <w:lang w:eastAsia="zh-CN"/>
        </w:rPr>
        <w:t>-</w:t>
      </w:r>
      <w:r>
        <w:rPr>
          <w:lang w:eastAsia="zh-CN"/>
        </w:rPr>
        <w:t>论文查重平台。</w:t>
      </w:r>
      <w:r>
        <w:rPr>
          <w:lang w:eastAsia="zh-CN"/>
        </w:rPr>
        <w:br/>
        <w:t xml:space="preserve">   b. </w:t>
      </w:r>
      <w:r>
        <w:rPr>
          <w:lang w:eastAsia="zh-CN"/>
        </w:rPr>
        <w:t>登录或注册账户。</w:t>
      </w:r>
      <w:r>
        <w:rPr>
          <w:lang w:eastAsia="zh-CN"/>
        </w:rPr>
        <w:br/>
        <w:t xml:space="preserve">   c. </w:t>
      </w:r>
      <w:proofErr w:type="gramStart"/>
      <w:r>
        <w:rPr>
          <w:lang w:eastAsia="zh-CN"/>
        </w:rPr>
        <w:t>选择</w:t>
      </w:r>
      <w:r>
        <w:rPr>
          <w:lang w:eastAsia="zh-CN"/>
        </w:rPr>
        <w:t>“</w:t>
      </w:r>
      <w:proofErr w:type="gramEnd"/>
      <w:r>
        <w:rPr>
          <w:lang w:eastAsia="zh-CN"/>
        </w:rPr>
        <w:t>论文查重</w:t>
      </w:r>
      <w:r>
        <w:rPr>
          <w:lang w:eastAsia="zh-CN"/>
        </w:rPr>
        <w:t>”</w:t>
      </w:r>
      <w:r>
        <w:rPr>
          <w:lang w:eastAsia="zh-CN"/>
        </w:rPr>
        <w:t>功能。</w:t>
      </w:r>
      <w:r>
        <w:rPr>
          <w:lang w:eastAsia="zh-CN"/>
        </w:rPr>
        <w:br/>
        <w:t xml:space="preserve">   d. </w:t>
      </w:r>
      <w:r>
        <w:rPr>
          <w:lang w:eastAsia="zh-CN"/>
        </w:rPr>
        <w:t>上传需要查重的论文文档。</w:t>
      </w:r>
      <w:r>
        <w:rPr>
          <w:lang w:eastAsia="zh-CN"/>
        </w:rPr>
        <w:br/>
        <w:t xml:space="preserve">   e. </w:t>
      </w:r>
      <w:r>
        <w:rPr>
          <w:lang w:eastAsia="zh-CN"/>
        </w:rPr>
        <w:t>点击</w:t>
      </w:r>
      <w:r>
        <w:rPr>
          <w:lang w:eastAsia="zh-CN"/>
        </w:rPr>
        <w:t>“</w:t>
      </w:r>
      <w:r>
        <w:rPr>
          <w:lang w:eastAsia="zh-CN"/>
        </w:rPr>
        <w:t>开始查重</w:t>
      </w:r>
      <w:r>
        <w:rPr>
          <w:lang w:eastAsia="zh-CN"/>
        </w:rPr>
        <w:t>”</w:t>
      </w:r>
      <w:r>
        <w:rPr>
          <w:lang w:eastAsia="zh-CN"/>
        </w:rPr>
        <w:t>，等待查重结果。</w:t>
      </w:r>
      <w:r>
        <w:rPr>
          <w:lang w:eastAsia="zh-CN"/>
        </w:rPr>
        <w:br/>
        <w:t xml:space="preserve">   f. </w:t>
      </w:r>
      <w:r>
        <w:rPr>
          <w:lang w:eastAsia="zh-CN"/>
        </w:rPr>
        <w:t>查看查重报告，了解相似度和可能的抄袭来源。</w:t>
      </w:r>
      <w:r>
        <w:rPr>
          <w:lang w:eastAsia="zh-CN"/>
        </w:rPr>
        <w:br/>
      </w:r>
      <w:r>
        <w:rPr>
          <w:lang w:eastAsia="zh-CN"/>
        </w:rPr>
        <w:br/>
        <w:t xml:space="preserve">2. </w:t>
      </w:r>
      <w:r>
        <w:rPr>
          <w:lang w:eastAsia="zh-CN"/>
        </w:rPr>
        <w:t>查重报告分析</w:t>
      </w:r>
      <w:r>
        <w:rPr>
          <w:lang w:eastAsia="zh-CN"/>
        </w:rPr>
        <w:br/>
        <w:t xml:space="preserve">   </w:t>
      </w:r>
      <w:r>
        <w:rPr>
          <w:lang w:eastAsia="zh-CN"/>
        </w:rPr>
        <w:t>描述：该功能提供详细的查重报告，包括相似度百分比、相似来源文献等，帮助用户识别和修改论文中的潜在问题。</w:t>
      </w:r>
      <w:r>
        <w:rPr>
          <w:lang w:eastAsia="zh-CN"/>
        </w:rPr>
        <w:br/>
        <w:t xml:space="preserve">   </w:t>
      </w:r>
      <w:r>
        <w:rPr>
          <w:lang w:eastAsia="zh-CN"/>
        </w:rPr>
        <w:t>操作步骤：</w:t>
      </w:r>
      <w:r>
        <w:rPr>
          <w:lang w:eastAsia="zh-CN"/>
        </w:rPr>
        <w:br/>
        <w:t xml:space="preserve">   a. </w:t>
      </w:r>
      <w:r>
        <w:rPr>
          <w:lang w:eastAsia="zh-CN"/>
        </w:rPr>
        <w:t>在查重完成后，</w:t>
      </w:r>
      <w:proofErr w:type="gramStart"/>
      <w:r>
        <w:rPr>
          <w:lang w:eastAsia="zh-CN"/>
        </w:rPr>
        <w:t>点击</w:t>
      </w:r>
      <w:r>
        <w:rPr>
          <w:lang w:eastAsia="zh-CN"/>
        </w:rPr>
        <w:t>“</w:t>
      </w:r>
      <w:proofErr w:type="gramEnd"/>
      <w:r>
        <w:rPr>
          <w:lang w:eastAsia="zh-CN"/>
        </w:rPr>
        <w:t>查看报告</w:t>
      </w:r>
      <w:r>
        <w:rPr>
          <w:lang w:eastAsia="zh-CN"/>
        </w:rPr>
        <w:t>”</w:t>
      </w:r>
      <w:r>
        <w:rPr>
          <w:lang w:eastAsia="zh-CN"/>
        </w:rPr>
        <w:t>。</w:t>
      </w:r>
      <w:r>
        <w:rPr>
          <w:lang w:eastAsia="zh-CN"/>
        </w:rPr>
        <w:br/>
        <w:t xml:space="preserve">   b. </w:t>
      </w:r>
      <w:r>
        <w:rPr>
          <w:lang w:eastAsia="zh-CN"/>
        </w:rPr>
        <w:t>分析报告中的相似度百分比和相似来源。</w:t>
      </w:r>
      <w:r>
        <w:rPr>
          <w:lang w:eastAsia="zh-CN"/>
        </w:rPr>
        <w:br/>
        <w:t xml:space="preserve">   c. </w:t>
      </w:r>
      <w:r>
        <w:rPr>
          <w:lang w:eastAsia="zh-CN"/>
        </w:rPr>
        <w:t>根据报告中的建议，修改论文中的问题部分。</w:t>
      </w:r>
      <w:r>
        <w:rPr>
          <w:lang w:eastAsia="zh-CN"/>
        </w:rPr>
        <w:br/>
        <w:t xml:space="preserve">   d. </w:t>
      </w:r>
      <w:r>
        <w:rPr>
          <w:lang w:eastAsia="zh-CN"/>
        </w:rPr>
        <w:t>如有必要，重新进行查重以确保修改后的论文满足要求。</w:t>
      </w:r>
      <w:r>
        <w:rPr>
          <w:lang w:eastAsia="zh-CN"/>
        </w:rPr>
        <w:br/>
      </w:r>
      <w:r>
        <w:rPr>
          <w:lang w:eastAsia="zh-CN"/>
        </w:rPr>
        <w:br/>
        <w:t xml:space="preserve">3. </w:t>
      </w:r>
      <w:r>
        <w:rPr>
          <w:lang w:eastAsia="zh-CN"/>
        </w:rPr>
        <w:t>学术资源检索</w:t>
      </w:r>
      <w:r>
        <w:rPr>
          <w:lang w:eastAsia="zh-CN"/>
        </w:rPr>
        <w:br/>
        <w:t xml:space="preserve">   </w:t>
      </w:r>
      <w:r>
        <w:rPr>
          <w:lang w:eastAsia="zh-CN"/>
        </w:rPr>
        <w:t>描述：用户可以通过该功能检索相关的学术资源，如论文、期刊、会议等，以辅助论文写作和查重。</w:t>
      </w:r>
      <w:r>
        <w:rPr>
          <w:lang w:eastAsia="zh-CN"/>
        </w:rPr>
        <w:br/>
        <w:t xml:space="preserve">   </w:t>
      </w:r>
      <w:r>
        <w:rPr>
          <w:lang w:eastAsia="zh-CN"/>
        </w:rPr>
        <w:t>操作步骤：</w:t>
      </w:r>
      <w:r>
        <w:rPr>
          <w:lang w:eastAsia="zh-CN"/>
        </w:rPr>
        <w:br/>
        <w:t xml:space="preserve">   a. </w:t>
      </w:r>
      <w:r>
        <w:rPr>
          <w:lang w:eastAsia="zh-CN"/>
        </w:rPr>
        <w:t>在百度学术主页，输入关键词进行检索。</w:t>
      </w:r>
      <w:r>
        <w:rPr>
          <w:lang w:eastAsia="zh-CN"/>
        </w:rPr>
        <w:br/>
        <w:t xml:space="preserve">   b. </w:t>
      </w:r>
      <w:r>
        <w:rPr>
          <w:lang w:eastAsia="zh-CN"/>
        </w:rPr>
        <w:t>浏览检索结果，找到相关的学术资源。</w:t>
      </w:r>
      <w:r>
        <w:rPr>
          <w:lang w:eastAsia="zh-CN"/>
        </w:rPr>
        <w:br/>
        <w:t xml:space="preserve">   c. </w:t>
      </w:r>
      <w:r>
        <w:rPr>
          <w:lang w:eastAsia="zh-CN"/>
        </w:rPr>
        <w:t>阅读和引用相关资源，以提高论文的质量和原创性。</w:t>
      </w:r>
      <w:r>
        <w:rPr>
          <w:lang w:eastAsia="zh-CN"/>
        </w:rPr>
        <w:br/>
      </w:r>
      <w:r>
        <w:rPr>
          <w:lang w:eastAsia="zh-CN"/>
        </w:rPr>
        <w:br/>
      </w:r>
      <w:r>
        <w:rPr>
          <w:lang w:eastAsia="zh-CN"/>
        </w:rPr>
        <w:lastRenderedPageBreak/>
        <w:t>网站简介总结：</w:t>
      </w:r>
      <w:r>
        <w:rPr>
          <w:lang w:eastAsia="zh-CN"/>
        </w:rPr>
        <w:br/>
      </w:r>
      <w:r>
        <w:rPr>
          <w:lang w:eastAsia="zh-CN"/>
        </w:rPr>
        <w:t>百度学术查重是一个提供论文查重服务的在线工具，旨在帮助用户检测论文的原创性并避免抄袭。通过上传论文文档，用户可以获得详细的查重报告，包括相似度百分比和相似来源文献。此外，该平台还提供学术资源检索功能，方便用户查找和引用相关文献。百度学术致力于为用户提供一个便捷、高效的学术支持平台，以提高论文质量和学术诚信。</w:t>
      </w:r>
    </w:p>
    <w:p w14:paraId="050FA870" w14:textId="77777777" w:rsidR="00A73E44" w:rsidRDefault="00000000">
      <w:pPr>
        <w:rPr>
          <w:lang w:eastAsia="zh-CN"/>
        </w:rPr>
      </w:pPr>
      <w:r>
        <w:rPr>
          <w:lang w:eastAsia="zh-CN"/>
        </w:rPr>
        <w:br/>
      </w:r>
    </w:p>
    <w:p w14:paraId="44BD8B82" w14:textId="77777777" w:rsidR="00A73E44" w:rsidRDefault="00000000">
      <w:pPr>
        <w:rPr>
          <w:lang w:eastAsia="zh-CN"/>
        </w:rPr>
      </w:pPr>
      <w:r>
        <w:rPr>
          <w:lang w:eastAsia="zh-CN"/>
        </w:rPr>
        <w:t>网站名称：国家统计局数据网</w:t>
      </w:r>
      <w:r>
        <w:rPr>
          <w:lang w:eastAsia="zh-CN"/>
        </w:rPr>
        <w:br/>
      </w:r>
      <w:r>
        <w:rPr>
          <w:lang w:eastAsia="zh-CN"/>
        </w:rPr>
        <w:br/>
      </w:r>
      <w:r>
        <w:rPr>
          <w:lang w:eastAsia="zh-CN"/>
        </w:rPr>
        <w:t>功能名称及描述：</w:t>
      </w:r>
      <w:r>
        <w:rPr>
          <w:lang w:eastAsia="zh-CN"/>
        </w:rPr>
        <w:br/>
      </w:r>
      <w:r>
        <w:rPr>
          <w:lang w:eastAsia="zh-CN"/>
        </w:rPr>
        <w:br/>
        <w:t xml:space="preserve">1. </w:t>
      </w:r>
      <w:r>
        <w:rPr>
          <w:lang w:eastAsia="zh-CN"/>
        </w:rPr>
        <w:t>数据查询</w:t>
      </w:r>
      <w:r>
        <w:rPr>
          <w:lang w:eastAsia="zh-CN"/>
        </w:rPr>
        <w:br/>
        <w:t xml:space="preserve">   </w:t>
      </w:r>
      <w:r>
        <w:rPr>
          <w:lang w:eastAsia="zh-CN"/>
        </w:rPr>
        <w:t>描述：提供各类统计数据的查询服务，包括宏观经济数据、行业数据、区域数据等。</w:t>
      </w:r>
      <w:r>
        <w:rPr>
          <w:lang w:eastAsia="zh-CN"/>
        </w:rPr>
        <w:br/>
        <w:t xml:space="preserve">   </w:t>
      </w:r>
      <w:r>
        <w:rPr>
          <w:lang w:eastAsia="zh-CN"/>
        </w:rPr>
        <w:t>操作步骤：</w:t>
      </w:r>
      <w:r>
        <w:rPr>
          <w:lang w:eastAsia="zh-CN"/>
        </w:rPr>
        <w:br/>
        <w:t xml:space="preserve">   a. </w:t>
      </w:r>
      <w:r>
        <w:rPr>
          <w:lang w:eastAsia="zh-CN"/>
        </w:rPr>
        <w:t>访问网站首页。</w:t>
      </w:r>
      <w:r>
        <w:rPr>
          <w:lang w:eastAsia="zh-CN"/>
        </w:rPr>
        <w:br/>
        <w:t xml:space="preserve">   b. </w:t>
      </w:r>
      <w:r>
        <w:rPr>
          <w:lang w:eastAsia="zh-CN"/>
        </w:rPr>
        <w:t>在搜索框中输入关键词，</w:t>
      </w:r>
      <w:proofErr w:type="gramStart"/>
      <w:r>
        <w:rPr>
          <w:lang w:eastAsia="zh-CN"/>
        </w:rPr>
        <w:t>例如</w:t>
      </w:r>
      <w:r>
        <w:rPr>
          <w:lang w:eastAsia="zh-CN"/>
        </w:rPr>
        <w:t>“</w:t>
      </w:r>
      <w:proofErr w:type="gramEnd"/>
      <w:r>
        <w:rPr>
          <w:lang w:eastAsia="zh-CN"/>
        </w:rPr>
        <w:t>GDP”</w:t>
      </w:r>
      <w:r>
        <w:rPr>
          <w:lang w:eastAsia="zh-CN"/>
        </w:rPr>
        <w:t>。</w:t>
      </w:r>
      <w:r>
        <w:rPr>
          <w:lang w:eastAsia="zh-CN"/>
        </w:rPr>
        <w:br/>
        <w:t xml:space="preserve">   c. </w:t>
      </w:r>
      <w:r>
        <w:rPr>
          <w:lang w:eastAsia="zh-CN"/>
        </w:rPr>
        <w:t>点击搜索结果中的相关数据链接。</w:t>
      </w:r>
      <w:r>
        <w:rPr>
          <w:lang w:eastAsia="zh-CN"/>
        </w:rPr>
        <w:br/>
        <w:t xml:space="preserve">   d. </w:t>
      </w:r>
      <w:r>
        <w:rPr>
          <w:lang w:eastAsia="zh-CN"/>
        </w:rPr>
        <w:t>在数据页面中，可以查看数据详情，下载数据表格或图表。</w:t>
      </w:r>
      <w:r>
        <w:rPr>
          <w:lang w:eastAsia="zh-CN"/>
        </w:rPr>
        <w:br/>
      </w:r>
      <w:r>
        <w:rPr>
          <w:lang w:eastAsia="zh-CN"/>
        </w:rPr>
        <w:br/>
        <w:t xml:space="preserve">2. </w:t>
      </w:r>
      <w:r>
        <w:rPr>
          <w:lang w:eastAsia="zh-CN"/>
        </w:rPr>
        <w:t>数据分析</w:t>
      </w:r>
      <w:r>
        <w:rPr>
          <w:lang w:eastAsia="zh-CN"/>
        </w:rPr>
        <w:br/>
        <w:t xml:space="preserve">   </w:t>
      </w:r>
      <w:r>
        <w:rPr>
          <w:lang w:eastAsia="zh-CN"/>
        </w:rPr>
        <w:t>描述：提供数据可视化和分析工具，帮助用户更直观地理解数据。</w:t>
      </w:r>
      <w:r>
        <w:rPr>
          <w:lang w:eastAsia="zh-CN"/>
        </w:rPr>
        <w:br/>
        <w:t xml:space="preserve">   </w:t>
      </w:r>
      <w:r>
        <w:rPr>
          <w:lang w:eastAsia="zh-CN"/>
        </w:rPr>
        <w:t>操作步骤：</w:t>
      </w:r>
      <w:r>
        <w:rPr>
          <w:lang w:eastAsia="zh-CN"/>
        </w:rPr>
        <w:br/>
        <w:t xml:space="preserve">   a. </w:t>
      </w:r>
      <w:proofErr w:type="gramStart"/>
      <w:r>
        <w:rPr>
          <w:lang w:eastAsia="zh-CN"/>
        </w:rPr>
        <w:t>在首页选择</w:t>
      </w:r>
      <w:r>
        <w:rPr>
          <w:lang w:eastAsia="zh-CN"/>
        </w:rPr>
        <w:t>“</w:t>
      </w:r>
      <w:proofErr w:type="gramEnd"/>
      <w:r>
        <w:rPr>
          <w:lang w:eastAsia="zh-CN"/>
        </w:rPr>
        <w:t>数据分析</w:t>
      </w:r>
      <w:r>
        <w:rPr>
          <w:lang w:eastAsia="zh-CN"/>
        </w:rPr>
        <w:t>”</w:t>
      </w:r>
      <w:r>
        <w:rPr>
          <w:lang w:eastAsia="zh-CN"/>
        </w:rPr>
        <w:t>模块。</w:t>
      </w:r>
      <w:r>
        <w:rPr>
          <w:lang w:eastAsia="zh-CN"/>
        </w:rPr>
        <w:br/>
        <w:t xml:space="preserve">   b. </w:t>
      </w:r>
      <w:r>
        <w:rPr>
          <w:lang w:eastAsia="zh-CN"/>
        </w:rPr>
        <w:t>选择感兴趣的数据集，例如</w:t>
      </w:r>
      <w:r>
        <w:rPr>
          <w:lang w:eastAsia="zh-CN"/>
        </w:rPr>
        <w:t>“</w:t>
      </w:r>
      <w:r>
        <w:rPr>
          <w:lang w:eastAsia="zh-CN"/>
        </w:rPr>
        <w:t>人口普查数据</w:t>
      </w:r>
      <w:r>
        <w:rPr>
          <w:lang w:eastAsia="zh-CN"/>
        </w:rPr>
        <w:t>”</w:t>
      </w:r>
      <w:r>
        <w:rPr>
          <w:lang w:eastAsia="zh-CN"/>
        </w:rPr>
        <w:t>。</w:t>
      </w:r>
      <w:r>
        <w:rPr>
          <w:lang w:eastAsia="zh-CN"/>
        </w:rPr>
        <w:br/>
        <w:t xml:space="preserve">   c. </w:t>
      </w:r>
      <w:r>
        <w:rPr>
          <w:lang w:eastAsia="zh-CN"/>
        </w:rPr>
        <w:t>使用提供的工具进行数据可视化，例如柱状图、折线图等。</w:t>
      </w:r>
      <w:r>
        <w:rPr>
          <w:lang w:eastAsia="zh-CN"/>
        </w:rPr>
        <w:br/>
        <w:t xml:space="preserve">   d. </w:t>
      </w:r>
      <w:r>
        <w:rPr>
          <w:lang w:eastAsia="zh-CN"/>
        </w:rPr>
        <w:t>根据需要调整图表参数，如时间范围、数据指标等。</w:t>
      </w:r>
      <w:r>
        <w:rPr>
          <w:lang w:eastAsia="zh-CN"/>
        </w:rPr>
        <w:br/>
      </w:r>
      <w:r>
        <w:rPr>
          <w:lang w:eastAsia="zh-CN"/>
        </w:rPr>
        <w:br/>
        <w:t xml:space="preserve">3. </w:t>
      </w:r>
      <w:r>
        <w:rPr>
          <w:lang w:eastAsia="zh-CN"/>
        </w:rPr>
        <w:t>数据发布</w:t>
      </w:r>
      <w:r>
        <w:rPr>
          <w:lang w:eastAsia="zh-CN"/>
        </w:rPr>
        <w:br/>
        <w:t xml:space="preserve">   </w:t>
      </w:r>
      <w:r>
        <w:rPr>
          <w:lang w:eastAsia="zh-CN"/>
        </w:rPr>
        <w:t>描述：发布最新的统计数据和分析报告，供用户及时了解经济和社会动态。</w:t>
      </w:r>
      <w:r>
        <w:rPr>
          <w:lang w:eastAsia="zh-CN"/>
        </w:rPr>
        <w:br/>
        <w:t xml:space="preserve">   </w:t>
      </w:r>
      <w:r>
        <w:rPr>
          <w:lang w:eastAsia="zh-CN"/>
        </w:rPr>
        <w:t>操作步骤：</w:t>
      </w:r>
      <w:r>
        <w:rPr>
          <w:lang w:eastAsia="zh-CN"/>
        </w:rPr>
        <w:br/>
        <w:t xml:space="preserve">   a. </w:t>
      </w:r>
      <w:proofErr w:type="gramStart"/>
      <w:r>
        <w:rPr>
          <w:lang w:eastAsia="zh-CN"/>
        </w:rPr>
        <w:t>在首页点击</w:t>
      </w:r>
      <w:r>
        <w:rPr>
          <w:lang w:eastAsia="zh-CN"/>
        </w:rPr>
        <w:t>“</w:t>
      </w:r>
      <w:proofErr w:type="gramEnd"/>
      <w:r>
        <w:rPr>
          <w:lang w:eastAsia="zh-CN"/>
        </w:rPr>
        <w:t>数据发布</w:t>
      </w:r>
      <w:r>
        <w:rPr>
          <w:lang w:eastAsia="zh-CN"/>
        </w:rPr>
        <w:t>”</w:t>
      </w:r>
      <w:r>
        <w:rPr>
          <w:lang w:eastAsia="zh-CN"/>
        </w:rPr>
        <w:t>模块。</w:t>
      </w:r>
      <w:r>
        <w:rPr>
          <w:lang w:eastAsia="zh-CN"/>
        </w:rPr>
        <w:br/>
      </w:r>
      <w:r>
        <w:rPr>
          <w:lang w:eastAsia="zh-CN"/>
        </w:rPr>
        <w:lastRenderedPageBreak/>
        <w:t xml:space="preserve">   b. </w:t>
      </w:r>
      <w:r>
        <w:rPr>
          <w:lang w:eastAsia="zh-CN"/>
        </w:rPr>
        <w:t>浏览最新的数据发布信息。</w:t>
      </w:r>
      <w:r>
        <w:rPr>
          <w:lang w:eastAsia="zh-CN"/>
        </w:rPr>
        <w:br/>
        <w:t xml:space="preserve">   c. </w:t>
      </w:r>
      <w:r>
        <w:rPr>
          <w:lang w:eastAsia="zh-CN"/>
        </w:rPr>
        <w:t>点击感兴趣的数据链接，查看详细内容。</w:t>
      </w:r>
      <w:r>
        <w:rPr>
          <w:lang w:eastAsia="zh-CN"/>
        </w:rPr>
        <w:br/>
        <w:t xml:space="preserve">   d. </w:t>
      </w:r>
      <w:r>
        <w:rPr>
          <w:lang w:eastAsia="zh-CN"/>
        </w:rPr>
        <w:t>下载或打印数据报告。</w:t>
      </w:r>
      <w:r>
        <w:rPr>
          <w:lang w:eastAsia="zh-CN"/>
        </w:rPr>
        <w:br/>
      </w:r>
      <w:r>
        <w:rPr>
          <w:lang w:eastAsia="zh-CN"/>
        </w:rPr>
        <w:br/>
        <w:t xml:space="preserve">4. </w:t>
      </w:r>
      <w:r>
        <w:rPr>
          <w:lang w:eastAsia="zh-CN"/>
        </w:rPr>
        <w:t>数据</w:t>
      </w:r>
      <w:r>
        <w:rPr>
          <w:lang w:eastAsia="zh-CN"/>
        </w:rPr>
        <w:t>API</w:t>
      </w:r>
      <w:r>
        <w:rPr>
          <w:lang w:eastAsia="zh-CN"/>
        </w:rPr>
        <w:br/>
        <w:t xml:space="preserve">   </w:t>
      </w:r>
      <w:r>
        <w:rPr>
          <w:lang w:eastAsia="zh-CN"/>
        </w:rPr>
        <w:t>描述：提供数据接口服务，方便用户将统计数据集成到自己的应用或系统中。</w:t>
      </w:r>
      <w:r>
        <w:rPr>
          <w:lang w:eastAsia="zh-CN"/>
        </w:rPr>
        <w:br/>
        <w:t xml:space="preserve">   </w:t>
      </w:r>
      <w:r>
        <w:rPr>
          <w:lang w:eastAsia="zh-CN"/>
        </w:rPr>
        <w:t>操作步骤：</w:t>
      </w:r>
      <w:r>
        <w:rPr>
          <w:lang w:eastAsia="zh-CN"/>
        </w:rPr>
        <w:br/>
        <w:t xml:space="preserve">   a. </w:t>
      </w:r>
      <w:proofErr w:type="gramStart"/>
      <w:r>
        <w:rPr>
          <w:lang w:eastAsia="zh-CN"/>
        </w:rPr>
        <w:t>在首页选择</w:t>
      </w:r>
      <w:r>
        <w:rPr>
          <w:lang w:eastAsia="zh-CN"/>
        </w:rPr>
        <w:t>“</w:t>
      </w:r>
      <w:proofErr w:type="gramEnd"/>
      <w:r>
        <w:rPr>
          <w:lang w:eastAsia="zh-CN"/>
        </w:rPr>
        <w:t>数据</w:t>
      </w:r>
      <w:r>
        <w:rPr>
          <w:lang w:eastAsia="zh-CN"/>
        </w:rPr>
        <w:t>API”</w:t>
      </w:r>
      <w:r>
        <w:rPr>
          <w:lang w:eastAsia="zh-CN"/>
        </w:rPr>
        <w:t>模块。</w:t>
      </w:r>
      <w:r>
        <w:rPr>
          <w:lang w:eastAsia="zh-CN"/>
        </w:rPr>
        <w:br/>
        <w:t xml:space="preserve">   b. </w:t>
      </w:r>
      <w:r>
        <w:rPr>
          <w:lang w:eastAsia="zh-CN"/>
        </w:rPr>
        <w:t>查看</w:t>
      </w:r>
      <w:r>
        <w:rPr>
          <w:lang w:eastAsia="zh-CN"/>
        </w:rPr>
        <w:t>API</w:t>
      </w:r>
      <w:r>
        <w:rPr>
          <w:lang w:eastAsia="zh-CN"/>
        </w:rPr>
        <w:t>文档，了解如何调用数据接口。</w:t>
      </w:r>
      <w:r>
        <w:rPr>
          <w:lang w:eastAsia="zh-CN"/>
        </w:rPr>
        <w:br/>
        <w:t xml:space="preserve">   c. </w:t>
      </w:r>
      <w:r>
        <w:rPr>
          <w:lang w:eastAsia="zh-CN"/>
        </w:rPr>
        <w:t>根据文档指导，编写代码调用</w:t>
      </w:r>
      <w:r>
        <w:rPr>
          <w:lang w:eastAsia="zh-CN"/>
        </w:rPr>
        <w:t>API</w:t>
      </w:r>
      <w:r>
        <w:rPr>
          <w:lang w:eastAsia="zh-CN"/>
        </w:rPr>
        <w:t>获取数据。</w:t>
      </w:r>
      <w:r>
        <w:rPr>
          <w:lang w:eastAsia="zh-CN"/>
        </w:rPr>
        <w:br/>
        <w:t xml:space="preserve">   d. </w:t>
      </w:r>
      <w:r>
        <w:rPr>
          <w:lang w:eastAsia="zh-CN"/>
        </w:rPr>
        <w:t>将获取的数据集成到自己的应用或系统中。</w:t>
      </w:r>
      <w:r>
        <w:rPr>
          <w:lang w:eastAsia="zh-CN"/>
        </w:rPr>
        <w:br/>
      </w:r>
      <w:r>
        <w:rPr>
          <w:lang w:eastAsia="zh-CN"/>
        </w:rPr>
        <w:br/>
      </w:r>
      <w:r>
        <w:rPr>
          <w:lang w:eastAsia="zh-CN"/>
        </w:rPr>
        <w:t>网站简介总结：</w:t>
      </w:r>
      <w:r>
        <w:rPr>
          <w:lang w:eastAsia="zh-CN"/>
        </w:rPr>
        <w:br/>
      </w:r>
      <w:r>
        <w:rPr>
          <w:lang w:eastAsia="zh-CN"/>
        </w:rPr>
        <w:t>国家统计局数据网是一个权威的统计数据发布平台，提供丰富的宏观经济、行业和区域数据。用户可以通过数据查询、数据分析、数据发布等功能，获取和分析统计数据。此外，网站还提供数据</w:t>
      </w:r>
      <w:r>
        <w:rPr>
          <w:lang w:eastAsia="zh-CN"/>
        </w:rPr>
        <w:t>API</w:t>
      </w:r>
      <w:r>
        <w:rPr>
          <w:lang w:eastAsia="zh-CN"/>
        </w:rPr>
        <w:t>服务，方便用户将数据集成到自己的应用中。通过这个平台，用户可以及时了解中国的经济和社会动态，为决策提供数据支持。</w:t>
      </w:r>
    </w:p>
    <w:p w14:paraId="369DC442" w14:textId="77777777" w:rsidR="00A73E44" w:rsidRDefault="00000000">
      <w:pPr>
        <w:rPr>
          <w:lang w:eastAsia="zh-CN"/>
        </w:rPr>
      </w:pPr>
      <w:r>
        <w:rPr>
          <w:lang w:eastAsia="zh-CN"/>
        </w:rPr>
        <w:br/>
      </w:r>
    </w:p>
    <w:p w14:paraId="5D7EDD22" w14:textId="77777777" w:rsidR="00A73E44" w:rsidRDefault="00000000">
      <w:pPr>
        <w:rPr>
          <w:lang w:eastAsia="zh-CN"/>
        </w:rPr>
      </w:pPr>
      <w:r>
        <w:rPr>
          <w:lang w:eastAsia="zh-CN"/>
        </w:rPr>
        <w:t>网站名称：国家统计局</w:t>
      </w:r>
      <w:r>
        <w:rPr>
          <w:lang w:eastAsia="zh-CN"/>
        </w:rPr>
        <w:br/>
      </w:r>
      <w:r>
        <w:rPr>
          <w:lang w:eastAsia="zh-CN"/>
        </w:rPr>
        <w:br/>
      </w:r>
      <w:r>
        <w:rPr>
          <w:lang w:eastAsia="zh-CN"/>
        </w:rPr>
        <w:t>功能名称及描述：</w:t>
      </w:r>
      <w:r>
        <w:rPr>
          <w:lang w:eastAsia="zh-CN"/>
        </w:rPr>
        <w:br/>
        <w:t xml:space="preserve">1. </w:t>
      </w:r>
      <w:r>
        <w:rPr>
          <w:lang w:eastAsia="zh-CN"/>
        </w:rPr>
        <w:t>数据查询</w:t>
      </w:r>
      <w:r>
        <w:rPr>
          <w:lang w:eastAsia="zh-CN"/>
        </w:rPr>
        <w:br/>
        <w:t xml:space="preserve">   </w:t>
      </w:r>
      <w:r>
        <w:rPr>
          <w:lang w:eastAsia="zh-CN"/>
        </w:rPr>
        <w:t>描述：提供各类统计数据查询服务，包括宏观经济数据、行业数据、地区数据等。</w:t>
      </w:r>
      <w:r>
        <w:rPr>
          <w:lang w:eastAsia="zh-CN"/>
        </w:rPr>
        <w:br/>
        <w:t xml:space="preserve">   </w:t>
      </w:r>
      <w:r>
        <w:rPr>
          <w:lang w:eastAsia="zh-CN"/>
        </w:rPr>
        <w:t>操作步骤：</w:t>
      </w:r>
      <w:r>
        <w:rPr>
          <w:lang w:eastAsia="zh-CN"/>
        </w:rPr>
        <w:br/>
        <w:t xml:space="preserve">   a. </w:t>
      </w:r>
      <w:r>
        <w:rPr>
          <w:lang w:eastAsia="zh-CN"/>
        </w:rPr>
        <w:t>访问中国国家统计局官网。</w:t>
      </w:r>
      <w:r>
        <w:rPr>
          <w:lang w:eastAsia="zh-CN"/>
        </w:rPr>
        <w:br/>
        <w:t xml:space="preserve">   b. </w:t>
      </w:r>
      <w:proofErr w:type="gramStart"/>
      <w:r>
        <w:rPr>
          <w:lang w:eastAsia="zh-CN"/>
        </w:rPr>
        <w:t>点击</w:t>
      </w:r>
      <w:r>
        <w:rPr>
          <w:lang w:eastAsia="zh-CN"/>
        </w:rPr>
        <w:t>“</w:t>
      </w:r>
      <w:proofErr w:type="gramEnd"/>
      <w:r>
        <w:rPr>
          <w:lang w:eastAsia="zh-CN"/>
        </w:rPr>
        <w:t>数据查询</w:t>
      </w:r>
      <w:r>
        <w:rPr>
          <w:lang w:eastAsia="zh-CN"/>
        </w:rPr>
        <w:t>”</w:t>
      </w:r>
      <w:r>
        <w:rPr>
          <w:lang w:eastAsia="zh-CN"/>
        </w:rPr>
        <w:t>栏目。</w:t>
      </w:r>
      <w:r>
        <w:rPr>
          <w:lang w:eastAsia="zh-CN"/>
        </w:rPr>
        <w:br/>
        <w:t xml:space="preserve">   c. </w:t>
      </w:r>
      <w:r>
        <w:rPr>
          <w:lang w:eastAsia="zh-CN"/>
        </w:rPr>
        <w:t>选择需要查询的数据类别（如宏观经济、行业数据等）。</w:t>
      </w:r>
      <w:r>
        <w:rPr>
          <w:lang w:eastAsia="zh-CN"/>
        </w:rPr>
        <w:br/>
        <w:t xml:space="preserve">   d. </w:t>
      </w:r>
      <w:r>
        <w:rPr>
          <w:lang w:eastAsia="zh-CN"/>
        </w:rPr>
        <w:t>在搜索框中输入关键词或选择相应的数据分类进行查询。</w:t>
      </w:r>
      <w:r>
        <w:rPr>
          <w:lang w:eastAsia="zh-CN"/>
        </w:rPr>
        <w:br/>
        <w:t xml:space="preserve">   e. </w:t>
      </w:r>
      <w:r>
        <w:rPr>
          <w:lang w:eastAsia="zh-CN"/>
        </w:rPr>
        <w:t>查看查询结果，可选择下载或在线查看数据。</w:t>
      </w:r>
      <w:r>
        <w:rPr>
          <w:lang w:eastAsia="zh-CN"/>
        </w:rPr>
        <w:br/>
      </w:r>
      <w:r>
        <w:rPr>
          <w:lang w:eastAsia="zh-CN"/>
        </w:rPr>
        <w:br/>
      </w:r>
      <w:r>
        <w:rPr>
          <w:lang w:eastAsia="zh-CN"/>
        </w:rPr>
        <w:lastRenderedPageBreak/>
        <w:t xml:space="preserve">2. </w:t>
      </w:r>
      <w:r>
        <w:rPr>
          <w:lang w:eastAsia="zh-CN"/>
        </w:rPr>
        <w:t>统计公报</w:t>
      </w:r>
      <w:r>
        <w:rPr>
          <w:lang w:eastAsia="zh-CN"/>
        </w:rPr>
        <w:br/>
        <w:t xml:space="preserve">   </w:t>
      </w:r>
      <w:r>
        <w:rPr>
          <w:lang w:eastAsia="zh-CN"/>
        </w:rPr>
        <w:t>描述：发布国家统计公报，包括年度、季度、月度等统计数据报告。</w:t>
      </w:r>
      <w:r>
        <w:rPr>
          <w:lang w:eastAsia="zh-CN"/>
        </w:rPr>
        <w:br/>
        <w:t xml:space="preserve">   </w:t>
      </w:r>
      <w:r>
        <w:rPr>
          <w:lang w:eastAsia="zh-CN"/>
        </w:rPr>
        <w:t>操作步骤：</w:t>
      </w:r>
      <w:r>
        <w:rPr>
          <w:lang w:eastAsia="zh-CN"/>
        </w:rPr>
        <w:br/>
        <w:t xml:space="preserve">   a. </w:t>
      </w:r>
      <w:r>
        <w:rPr>
          <w:lang w:eastAsia="zh-CN"/>
        </w:rPr>
        <w:t>访问中国国家统计局官网。</w:t>
      </w:r>
      <w:r>
        <w:rPr>
          <w:lang w:eastAsia="zh-CN"/>
        </w:rPr>
        <w:br/>
        <w:t xml:space="preserve">   b. </w:t>
      </w:r>
      <w:proofErr w:type="gramStart"/>
      <w:r>
        <w:rPr>
          <w:lang w:eastAsia="zh-CN"/>
        </w:rPr>
        <w:t>点击</w:t>
      </w:r>
      <w:r>
        <w:rPr>
          <w:lang w:eastAsia="zh-CN"/>
        </w:rPr>
        <w:t>“</w:t>
      </w:r>
      <w:proofErr w:type="gramEnd"/>
      <w:r>
        <w:rPr>
          <w:lang w:eastAsia="zh-CN"/>
        </w:rPr>
        <w:t>统计公报</w:t>
      </w:r>
      <w:r>
        <w:rPr>
          <w:lang w:eastAsia="zh-CN"/>
        </w:rPr>
        <w:t>”</w:t>
      </w:r>
      <w:r>
        <w:rPr>
          <w:lang w:eastAsia="zh-CN"/>
        </w:rPr>
        <w:t>栏目。</w:t>
      </w:r>
      <w:r>
        <w:rPr>
          <w:lang w:eastAsia="zh-CN"/>
        </w:rPr>
        <w:br/>
        <w:t xml:space="preserve">   c. </w:t>
      </w:r>
      <w:r>
        <w:rPr>
          <w:lang w:eastAsia="zh-CN"/>
        </w:rPr>
        <w:t>选择需要查看的统计公报类型（如年度、季度等）。</w:t>
      </w:r>
      <w:r>
        <w:rPr>
          <w:lang w:eastAsia="zh-CN"/>
        </w:rPr>
        <w:br/>
        <w:t xml:space="preserve">   d. </w:t>
      </w:r>
      <w:r>
        <w:rPr>
          <w:lang w:eastAsia="zh-CN"/>
        </w:rPr>
        <w:t>点击相应的公报标题，查看详细内容。</w:t>
      </w:r>
      <w:r>
        <w:rPr>
          <w:lang w:eastAsia="zh-CN"/>
        </w:rPr>
        <w:br/>
        <w:t xml:space="preserve">   e. </w:t>
      </w:r>
      <w:r>
        <w:rPr>
          <w:lang w:eastAsia="zh-CN"/>
        </w:rPr>
        <w:t>可选择下载或在线查看公报。</w:t>
      </w:r>
      <w:r>
        <w:rPr>
          <w:lang w:eastAsia="zh-CN"/>
        </w:rPr>
        <w:br/>
      </w:r>
      <w:r>
        <w:rPr>
          <w:lang w:eastAsia="zh-CN"/>
        </w:rPr>
        <w:br/>
        <w:t xml:space="preserve">3. </w:t>
      </w:r>
      <w:r>
        <w:rPr>
          <w:lang w:eastAsia="zh-CN"/>
        </w:rPr>
        <w:t>数据解读</w:t>
      </w:r>
      <w:r>
        <w:rPr>
          <w:lang w:eastAsia="zh-CN"/>
        </w:rPr>
        <w:br/>
        <w:t xml:space="preserve">   </w:t>
      </w:r>
      <w:r>
        <w:rPr>
          <w:lang w:eastAsia="zh-CN"/>
        </w:rPr>
        <w:t>描述：对统计数据进行解读和分析，帮助用户更好地理解数据背后的含义。</w:t>
      </w:r>
      <w:r>
        <w:rPr>
          <w:lang w:eastAsia="zh-CN"/>
        </w:rPr>
        <w:br/>
        <w:t xml:space="preserve">   </w:t>
      </w:r>
      <w:r>
        <w:rPr>
          <w:lang w:eastAsia="zh-CN"/>
        </w:rPr>
        <w:t>操作步骤：</w:t>
      </w:r>
      <w:r>
        <w:rPr>
          <w:lang w:eastAsia="zh-CN"/>
        </w:rPr>
        <w:br/>
        <w:t xml:space="preserve">   a. </w:t>
      </w:r>
      <w:r>
        <w:rPr>
          <w:lang w:eastAsia="zh-CN"/>
        </w:rPr>
        <w:t>访问中国国家统计局官网。</w:t>
      </w:r>
      <w:r>
        <w:rPr>
          <w:lang w:eastAsia="zh-CN"/>
        </w:rPr>
        <w:br/>
        <w:t xml:space="preserve">   b. </w:t>
      </w:r>
      <w:proofErr w:type="gramStart"/>
      <w:r>
        <w:rPr>
          <w:lang w:eastAsia="zh-CN"/>
        </w:rPr>
        <w:t>点击</w:t>
      </w:r>
      <w:r>
        <w:rPr>
          <w:lang w:eastAsia="zh-CN"/>
        </w:rPr>
        <w:t>“</w:t>
      </w:r>
      <w:proofErr w:type="gramEnd"/>
      <w:r>
        <w:rPr>
          <w:lang w:eastAsia="zh-CN"/>
        </w:rPr>
        <w:t>数据解读</w:t>
      </w:r>
      <w:r>
        <w:rPr>
          <w:lang w:eastAsia="zh-CN"/>
        </w:rPr>
        <w:t>”</w:t>
      </w:r>
      <w:r>
        <w:rPr>
          <w:lang w:eastAsia="zh-CN"/>
        </w:rPr>
        <w:t>栏目。</w:t>
      </w:r>
      <w:r>
        <w:rPr>
          <w:lang w:eastAsia="zh-CN"/>
        </w:rPr>
        <w:br/>
        <w:t xml:space="preserve">   c. </w:t>
      </w:r>
      <w:r>
        <w:rPr>
          <w:lang w:eastAsia="zh-CN"/>
        </w:rPr>
        <w:t>浏览或搜索感兴趣的数据解读文章。</w:t>
      </w:r>
      <w:r>
        <w:rPr>
          <w:lang w:eastAsia="zh-CN"/>
        </w:rPr>
        <w:br/>
        <w:t xml:space="preserve">   d. </w:t>
      </w:r>
      <w:r>
        <w:rPr>
          <w:lang w:eastAsia="zh-CN"/>
        </w:rPr>
        <w:t>点击文章标题，查看详细解读内容。</w:t>
      </w:r>
      <w:r>
        <w:rPr>
          <w:lang w:eastAsia="zh-CN"/>
        </w:rPr>
        <w:br/>
      </w:r>
      <w:r>
        <w:rPr>
          <w:lang w:eastAsia="zh-CN"/>
        </w:rPr>
        <w:br/>
        <w:t xml:space="preserve">4. </w:t>
      </w:r>
      <w:r>
        <w:rPr>
          <w:lang w:eastAsia="zh-CN"/>
        </w:rPr>
        <w:t>统计法规</w:t>
      </w:r>
      <w:r>
        <w:rPr>
          <w:lang w:eastAsia="zh-CN"/>
        </w:rPr>
        <w:br/>
        <w:t xml:space="preserve">   </w:t>
      </w:r>
      <w:r>
        <w:rPr>
          <w:lang w:eastAsia="zh-CN"/>
        </w:rPr>
        <w:t>描述：提供统计相关的法律法规、政策文件等信息。</w:t>
      </w:r>
      <w:r>
        <w:rPr>
          <w:lang w:eastAsia="zh-CN"/>
        </w:rPr>
        <w:br/>
        <w:t xml:space="preserve">   </w:t>
      </w:r>
      <w:r>
        <w:rPr>
          <w:lang w:eastAsia="zh-CN"/>
        </w:rPr>
        <w:t>操作步骤：</w:t>
      </w:r>
      <w:r>
        <w:rPr>
          <w:lang w:eastAsia="zh-CN"/>
        </w:rPr>
        <w:br/>
        <w:t xml:space="preserve">   a. </w:t>
      </w:r>
      <w:r>
        <w:rPr>
          <w:lang w:eastAsia="zh-CN"/>
        </w:rPr>
        <w:t>访问中国国家统计局官网。</w:t>
      </w:r>
      <w:r>
        <w:rPr>
          <w:lang w:eastAsia="zh-CN"/>
        </w:rPr>
        <w:br/>
        <w:t xml:space="preserve">   b. </w:t>
      </w:r>
      <w:proofErr w:type="gramStart"/>
      <w:r>
        <w:rPr>
          <w:lang w:eastAsia="zh-CN"/>
        </w:rPr>
        <w:t>点击</w:t>
      </w:r>
      <w:r>
        <w:rPr>
          <w:lang w:eastAsia="zh-CN"/>
        </w:rPr>
        <w:t>“</w:t>
      </w:r>
      <w:proofErr w:type="gramEnd"/>
      <w:r>
        <w:rPr>
          <w:lang w:eastAsia="zh-CN"/>
        </w:rPr>
        <w:t>统计法规</w:t>
      </w:r>
      <w:r>
        <w:rPr>
          <w:lang w:eastAsia="zh-CN"/>
        </w:rPr>
        <w:t>”</w:t>
      </w:r>
      <w:r>
        <w:rPr>
          <w:lang w:eastAsia="zh-CN"/>
        </w:rPr>
        <w:t>栏目。</w:t>
      </w:r>
      <w:r>
        <w:rPr>
          <w:lang w:eastAsia="zh-CN"/>
        </w:rPr>
        <w:br/>
        <w:t xml:space="preserve">   c. </w:t>
      </w:r>
      <w:r>
        <w:rPr>
          <w:lang w:eastAsia="zh-CN"/>
        </w:rPr>
        <w:t>浏览或搜索感兴趣的法规政策。</w:t>
      </w:r>
      <w:r>
        <w:rPr>
          <w:lang w:eastAsia="zh-CN"/>
        </w:rPr>
        <w:br/>
        <w:t xml:space="preserve">   d. </w:t>
      </w:r>
      <w:r>
        <w:rPr>
          <w:lang w:eastAsia="zh-CN"/>
        </w:rPr>
        <w:t>点击相应的法规政策标题，查看详细内容。</w:t>
      </w:r>
      <w:r>
        <w:rPr>
          <w:lang w:eastAsia="zh-CN"/>
        </w:rPr>
        <w:br/>
      </w:r>
      <w:r>
        <w:rPr>
          <w:lang w:eastAsia="zh-CN"/>
        </w:rPr>
        <w:br/>
      </w:r>
      <w:r>
        <w:rPr>
          <w:lang w:eastAsia="zh-CN"/>
        </w:rPr>
        <w:t>网站简介总结：</w:t>
      </w:r>
      <w:r>
        <w:rPr>
          <w:lang w:eastAsia="zh-CN"/>
        </w:rPr>
        <w:br/>
      </w:r>
      <w:r>
        <w:rPr>
          <w:lang w:eastAsia="zh-CN"/>
        </w:rPr>
        <w:t>国家统计局是一个权威的统计数据发布平台，提供丰富的统计数据查询服务、统计公报、数据解读以及统计法规等信息。用户可以通过该网站获取宏观经济、行业、地区等各类统计数据，了解国家经济发展状况，为决策提供数据支持。同时，网站还提供数据解读和法规政策信息，帮助用户更好地理解和应用统计数据。</w:t>
      </w:r>
    </w:p>
    <w:p w14:paraId="66F6544A" w14:textId="77777777" w:rsidR="00A73E44" w:rsidRDefault="00000000">
      <w:pPr>
        <w:rPr>
          <w:lang w:eastAsia="zh-CN"/>
        </w:rPr>
      </w:pPr>
      <w:r>
        <w:rPr>
          <w:lang w:eastAsia="zh-CN"/>
        </w:rPr>
        <w:lastRenderedPageBreak/>
        <w:br/>
      </w:r>
    </w:p>
    <w:p w14:paraId="130C8D27" w14:textId="77777777" w:rsidR="00A73E44" w:rsidRDefault="00000000">
      <w:pPr>
        <w:rPr>
          <w:lang w:eastAsia="zh-CN"/>
        </w:rPr>
      </w:pPr>
      <w:r>
        <w:rPr>
          <w:lang w:eastAsia="zh-CN"/>
        </w:rPr>
        <w:t>网站名称：中国互联网络信息中心（</w:t>
      </w:r>
      <w:r>
        <w:rPr>
          <w:lang w:eastAsia="zh-CN"/>
        </w:rPr>
        <w:t>CNNIC</w:t>
      </w:r>
      <w:r>
        <w:rPr>
          <w:lang w:eastAsia="zh-CN"/>
        </w:rPr>
        <w:t>）</w:t>
      </w:r>
      <w:r>
        <w:rPr>
          <w:lang w:eastAsia="zh-CN"/>
        </w:rPr>
        <w:br/>
      </w:r>
      <w:r>
        <w:rPr>
          <w:lang w:eastAsia="zh-CN"/>
        </w:rPr>
        <w:br/>
      </w:r>
      <w:r>
        <w:rPr>
          <w:lang w:eastAsia="zh-CN"/>
        </w:rPr>
        <w:t>功能名称及描述：</w:t>
      </w:r>
      <w:r>
        <w:rPr>
          <w:lang w:eastAsia="zh-CN"/>
        </w:rPr>
        <w:br/>
        <w:t xml:space="preserve">1. </w:t>
      </w:r>
      <w:r>
        <w:rPr>
          <w:lang w:eastAsia="zh-CN"/>
        </w:rPr>
        <w:t>域名注册与管理</w:t>
      </w:r>
      <w:r>
        <w:rPr>
          <w:lang w:eastAsia="zh-CN"/>
        </w:rPr>
        <w:br/>
        <w:t xml:space="preserve">   - </w:t>
      </w:r>
      <w:r>
        <w:rPr>
          <w:lang w:eastAsia="zh-CN"/>
        </w:rPr>
        <w:t>描述：提供域名注册、续费、转让、解析等服务。</w:t>
      </w:r>
      <w:r>
        <w:rPr>
          <w:lang w:eastAsia="zh-CN"/>
        </w:rPr>
        <w:br/>
        <w:t xml:space="preserve">   - </w:t>
      </w:r>
      <w:r>
        <w:rPr>
          <w:lang w:eastAsia="zh-CN"/>
        </w:rPr>
        <w:t>操作步骤：</w:t>
      </w:r>
      <w:r>
        <w:rPr>
          <w:lang w:eastAsia="zh-CN"/>
        </w:rPr>
        <w:br/>
        <w:t xml:space="preserve">     a. </w:t>
      </w:r>
      <w:r>
        <w:rPr>
          <w:lang w:eastAsia="zh-CN"/>
        </w:rPr>
        <w:t>访问</w:t>
      </w:r>
      <w:r>
        <w:rPr>
          <w:lang w:eastAsia="zh-CN"/>
        </w:rPr>
        <w:t>CNNIC</w:t>
      </w:r>
      <w:r>
        <w:rPr>
          <w:lang w:eastAsia="zh-CN"/>
        </w:rPr>
        <w:t>官网，</w:t>
      </w:r>
      <w:proofErr w:type="gramStart"/>
      <w:r>
        <w:rPr>
          <w:lang w:eastAsia="zh-CN"/>
        </w:rPr>
        <w:t>点击</w:t>
      </w:r>
      <w:r>
        <w:rPr>
          <w:lang w:eastAsia="zh-CN"/>
        </w:rPr>
        <w:t>“</w:t>
      </w:r>
      <w:proofErr w:type="gramEnd"/>
      <w:r>
        <w:rPr>
          <w:lang w:eastAsia="zh-CN"/>
        </w:rPr>
        <w:t>域名注册</w:t>
      </w:r>
      <w:r>
        <w:rPr>
          <w:lang w:eastAsia="zh-CN"/>
        </w:rPr>
        <w:t>”</w:t>
      </w:r>
      <w:r>
        <w:rPr>
          <w:lang w:eastAsia="zh-CN"/>
        </w:rPr>
        <w:t>。</w:t>
      </w:r>
      <w:r>
        <w:rPr>
          <w:lang w:eastAsia="zh-CN"/>
        </w:rPr>
        <w:br/>
        <w:t xml:space="preserve">     b. </w:t>
      </w:r>
      <w:r>
        <w:rPr>
          <w:lang w:eastAsia="zh-CN"/>
        </w:rPr>
        <w:t>输入想要注册的域名，查询是否可用。</w:t>
      </w:r>
      <w:r>
        <w:rPr>
          <w:lang w:eastAsia="zh-CN"/>
        </w:rPr>
        <w:br/>
        <w:t xml:space="preserve">     c. </w:t>
      </w:r>
      <w:r>
        <w:rPr>
          <w:lang w:eastAsia="zh-CN"/>
        </w:rPr>
        <w:t>若域名可用，按照提示完成注册信息填写和支付流程。</w:t>
      </w:r>
      <w:r>
        <w:rPr>
          <w:lang w:eastAsia="zh-CN"/>
        </w:rPr>
        <w:br/>
        <w:t xml:space="preserve">     d. </w:t>
      </w:r>
      <w:r>
        <w:rPr>
          <w:lang w:eastAsia="zh-CN"/>
        </w:rPr>
        <w:t>注册成功后，可在</w:t>
      </w:r>
      <w:r>
        <w:rPr>
          <w:lang w:eastAsia="zh-CN"/>
        </w:rPr>
        <w:t>“</w:t>
      </w:r>
      <w:r>
        <w:rPr>
          <w:lang w:eastAsia="zh-CN"/>
        </w:rPr>
        <w:t>域名管理</w:t>
      </w:r>
      <w:r>
        <w:rPr>
          <w:lang w:eastAsia="zh-CN"/>
        </w:rPr>
        <w:t>”</w:t>
      </w:r>
      <w:r>
        <w:rPr>
          <w:lang w:eastAsia="zh-CN"/>
        </w:rPr>
        <w:t>中进行续费、转让、解析等操作。</w:t>
      </w:r>
      <w:r>
        <w:rPr>
          <w:lang w:eastAsia="zh-CN"/>
        </w:rPr>
        <w:br/>
      </w:r>
      <w:r>
        <w:rPr>
          <w:lang w:eastAsia="zh-CN"/>
        </w:rPr>
        <w:br/>
        <w:t xml:space="preserve">2. </w:t>
      </w:r>
      <w:r>
        <w:rPr>
          <w:lang w:eastAsia="zh-CN"/>
        </w:rPr>
        <w:t>互联网发展统计报告</w:t>
      </w:r>
      <w:r>
        <w:rPr>
          <w:lang w:eastAsia="zh-CN"/>
        </w:rPr>
        <w:br/>
        <w:t xml:space="preserve">   - </w:t>
      </w:r>
      <w:r>
        <w:rPr>
          <w:lang w:eastAsia="zh-CN"/>
        </w:rPr>
        <w:t>描述：发布中国互联网发展统计报告，提供行业数据和趋势分析。</w:t>
      </w:r>
      <w:r>
        <w:rPr>
          <w:lang w:eastAsia="zh-CN"/>
        </w:rPr>
        <w:br/>
        <w:t xml:space="preserve">   - </w:t>
      </w:r>
      <w:r>
        <w:rPr>
          <w:lang w:eastAsia="zh-CN"/>
        </w:rPr>
        <w:t>操作步骤：</w:t>
      </w:r>
      <w:r>
        <w:rPr>
          <w:lang w:eastAsia="zh-CN"/>
        </w:rPr>
        <w:br/>
        <w:t xml:space="preserve">     a. </w:t>
      </w:r>
      <w:r>
        <w:rPr>
          <w:lang w:eastAsia="zh-CN"/>
        </w:rPr>
        <w:t>访问</w:t>
      </w:r>
      <w:r>
        <w:rPr>
          <w:lang w:eastAsia="zh-CN"/>
        </w:rPr>
        <w:t>CNNIC</w:t>
      </w:r>
      <w:r>
        <w:rPr>
          <w:lang w:eastAsia="zh-CN"/>
        </w:rPr>
        <w:t>官网，</w:t>
      </w:r>
      <w:proofErr w:type="gramStart"/>
      <w:r>
        <w:rPr>
          <w:lang w:eastAsia="zh-CN"/>
        </w:rPr>
        <w:t>点击</w:t>
      </w:r>
      <w:r>
        <w:rPr>
          <w:lang w:eastAsia="zh-CN"/>
        </w:rPr>
        <w:t>“</w:t>
      </w:r>
      <w:proofErr w:type="gramEnd"/>
      <w:r>
        <w:rPr>
          <w:lang w:eastAsia="zh-CN"/>
        </w:rPr>
        <w:t>统计报告</w:t>
      </w:r>
      <w:r>
        <w:rPr>
          <w:lang w:eastAsia="zh-CN"/>
        </w:rPr>
        <w:t>”</w:t>
      </w:r>
      <w:r>
        <w:rPr>
          <w:lang w:eastAsia="zh-CN"/>
        </w:rPr>
        <w:t>。</w:t>
      </w:r>
      <w:r>
        <w:rPr>
          <w:lang w:eastAsia="zh-CN"/>
        </w:rPr>
        <w:br/>
        <w:t xml:space="preserve">     b. </w:t>
      </w:r>
      <w:r>
        <w:rPr>
          <w:lang w:eastAsia="zh-CN"/>
        </w:rPr>
        <w:t>在报告列表中选择感兴趣的报告，点击下载或在线查看。</w:t>
      </w:r>
      <w:r>
        <w:rPr>
          <w:lang w:eastAsia="zh-CN"/>
        </w:rPr>
        <w:br/>
      </w:r>
      <w:r>
        <w:rPr>
          <w:lang w:eastAsia="zh-CN"/>
        </w:rPr>
        <w:br/>
        <w:t xml:space="preserve">3. </w:t>
      </w:r>
      <w:r>
        <w:rPr>
          <w:lang w:eastAsia="zh-CN"/>
        </w:rPr>
        <w:t>互联网安全服务</w:t>
      </w:r>
      <w:r>
        <w:rPr>
          <w:lang w:eastAsia="zh-CN"/>
        </w:rPr>
        <w:br/>
        <w:t xml:space="preserve">   - </w:t>
      </w:r>
      <w:r>
        <w:rPr>
          <w:lang w:eastAsia="zh-CN"/>
        </w:rPr>
        <w:t>描述：提供网络安全防护、漏洞检测、安全咨询等服务。</w:t>
      </w:r>
      <w:r>
        <w:rPr>
          <w:lang w:eastAsia="zh-CN"/>
        </w:rPr>
        <w:br/>
        <w:t xml:space="preserve">   - </w:t>
      </w:r>
      <w:r>
        <w:rPr>
          <w:lang w:eastAsia="zh-CN"/>
        </w:rPr>
        <w:t>操作步骤：</w:t>
      </w:r>
      <w:r>
        <w:rPr>
          <w:lang w:eastAsia="zh-CN"/>
        </w:rPr>
        <w:br/>
        <w:t xml:space="preserve">     a. </w:t>
      </w:r>
      <w:r>
        <w:rPr>
          <w:lang w:eastAsia="zh-CN"/>
        </w:rPr>
        <w:t>访问</w:t>
      </w:r>
      <w:r>
        <w:rPr>
          <w:lang w:eastAsia="zh-CN"/>
        </w:rPr>
        <w:t>CNNIC</w:t>
      </w:r>
      <w:r>
        <w:rPr>
          <w:lang w:eastAsia="zh-CN"/>
        </w:rPr>
        <w:t>官网，</w:t>
      </w:r>
      <w:proofErr w:type="gramStart"/>
      <w:r>
        <w:rPr>
          <w:lang w:eastAsia="zh-CN"/>
        </w:rPr>
        <w:t>点击</w:t>
      </w:r>
      <w:r>
        <w:rPr>
          <w:lang w:eastAsia="zh-CN"/>
        </w:rPr>
        <w:t>“</w:t>
      </w:r>
      <w:proofErr w:type="gramEnd"/>
      <w:r>
        <w:rPr>
          <w:lang w:eastAsia="zh-CN"/>
        </w:rPr>
        <w:t>安全服务</w:t>
      </w:r>
      <w:r>
        <w:rPr>
          <w:lang w:eastAsia="zh-CN"/>
        </w:rPr>
        <w:t>”</w:t>
      </w:r>
      <w:r>
        <w:rPr>
          <w:lang w:eastAsia="zh-CN"/>
        </w:rPr>
        <w:t>。</w:t>
      </w:r>
      <w:r>
        <w:rPr>
          <w:lang w:eastAsia="zh-CN"/>
        </w:rPr>
        <w:br/>
        <w:t xml:space="preserve">     b. </w:t>
      </w:r>
      <w:r>
        <w:rPr>
          <w:lang w:eastAsia="zh-CN"/>
        </w:rPr>
        <w:t>根据需求选择相应的安全服务，如网络安全防护、漏洞检测等。</w:t>
      </w:r>
      <w:r>
        <w:rPr>
          <w:lang w:eastAsia="zh-CN"/>
        </w:rPr>
        <w:br/>
        <w:t xml:space="preserve">     c. </w:t>
      </w:r>
      <w:r>
        <w:rPr>
          <w:lang w:eastAsia="zh-CN"/>
        </w:rPr>
        <w:t>按照提示提交相关信息，等待</w:t>
      </w:r>
      <w:r>
        <w:rPr>
          <w:lang w:eastAsia="zh-CN"/>
        </w:rPr>
        <w:t>CNNIC</w:t>
      </w:r>
      <w:r>
        <w:rPr>
          <w:lang w:eastAsia="zh-CN"/>
        </w:rPr>
        <w:t>提供服务。</w:t>
      </w:r>
      <w:r>
        <w:rPr>
          <w:lang w:eastAsia="zh-CN"/>
        </w:rPr>
        <w:br/>
      </w:r>
      <w:r>
        <w:rPr>
          <w:lang w:eastAsia="zh-CN"/>
        </w:rPr>
        <w:br/>
        <w:t xml:space="preserve">4. </w:t>
      </w:r>
      <w:r>
        <w:rPr>
          <w:lang w:eastAsia="zh-CN"/>
        </w:rPr>
        <w:t>互联网政策与法规</w:t>
      </w:r>
      <w:r>
        <w:rPr>
          <w:lang w:eastAsia="zh-CN"/>
        </w:rPr>
        <w:br/>
        <w:t xml:space="preserve">   - </w:t>
      </w:r>
      <w:r>
        <w:rPr>
          <w:lang w:eastAsia="zh-CN"/>
        </w:rPr>
        <w:t>描述：发布互联网相关政策、法规和行业标准。</w:t>
      </w:r>
      <w:r>
        <w:rPr>
          <w:lang w:eastAsia="zh-CN"/>
        </w:rPr>
        <w:br/>
        <w:t xml:space="preserve">   - </w:t>
      </w:r>
      <w:r>
        <w:rPr>
          <w:lang w:eastAsia="zh-CN"/>
        </w:rPr>
        <w:t>操作步骤：</w:t>
      </w:r>
      <w:r>
        <w:rPr>
          <w:lang w:eastAsia="zh-CN"/>
        </w:rPr>
        <w:br/>
        <w:t xml:space="preserve">     a. </w:t>
      </w:r>
      <w:r>
        <w:rPr>
          <w:lang w:eastAsia="zh-CN"/>
        </w:rPr>
        <w:t>访问</w:t>
      </w:r>
      <w:r>
        <w:rPr>
          <w:lang w:eastAsia="zh-CN"/>
        </w:rPr>
        <w:t>CNNIC</w:t>
      </w:r>
      <w:r>
        <w:rPr>
          <w:lang w:eastAsia="zh-CN"/>
        </w:rPr>
        <w:t>官网，</w:t>
      </w:r>
      <w:proofErr w:type="gramStart"/>
      <w:r>
        <w:rPr>
          <w:lang w:eastAsia="zh-CN"/>
        </w:rPr>
        <w:t>点击</w:t>
      </w:r>
      <w:r>
        <w:rPr>
          <w:lang w:eastAsia="zh-CN"/>
        </w:rPr>
        <w:t>“</w:t>
      </w:r>
      <w:proofErr w:type="gramEnd"/>
      <w:r>
        <w:rPr>
          <w:lang w:eastAsia="zh-CN"/>
        </w:rPr>
        <w:t>政策与法规</w:t>
      </w:r>
      <w:r>
        <w:rPr>
          <w:lang w:eastAsia="zh-CN"/>
        </w:rPr>
        <w:t>”</w:t>
      </w:r>
      <w:r>
        <w:rPr>
          <w:lang w:eastAsia="zh-CN"/>
        </w:rPr>
        <w:t>。</w:t>
      </w:r>
      <w:r>
        <w:rPr>
          <w:lang w:eastAsia="zh-CN"/>
        </w:rPr>
        <w:br/>
        <w:t xml:space="preserve">     b. </w:t>
      </w:r>
      <w:r>
        <w:rPr>
          <w:lang w:eastAsia="zh-CN"/>
        </w:rPr>
        <w:t>在法规列表中选择感兴趣的政策或法规，点击下载或在线查看。</w:t>
      </w:r>
      <w:r>
        <w:rPr>
          <w:lang w:eastAsia="zh-CN"/>
        </w:rPr>
        <w:br/>
      </w:r>
      <w:r>
        <w:rPr>
          <w:lang w:eastAsia="zh-CN"/>
        </w:rPr>
        <w:br/>
      </w:r>
      <w:r>
        <w:rPr>
          <w:lang w:eastAsia="zh-CN"/>
        </w:rPr>
        <w:lastRenderedPageBreak/>
        <w:t>网站简介总结：</w:t>
      </w:r>
      <w:r>
        <w:rPr>
          <w:lang w:eastAsia="zh-CN"/>
        </w:rPr>
        <w:br/>
      </w:r>
      <w:r>
        <w:rPr>
          <w:lang w:eastAsia="zh-CN"/>
        </w:rPr>
        <w:t>中国互联网络信息中心（</w:t>
      </w:r>
      <w:r>
        <w:rPr>
          <w:lang w:eastAsia="zh-CN"/>
        </w:rPr>
        <w:t>CNNIC</w:t>
      </w:r>
      <w:r>
        <w:rPr>
          <w:lang w:eastAsia="zh-CN"/>
        </w:rPr>
        <w:t>）是中国互联网行业的权威机构，主要负责域名注册与管理、互联网发展统计报告发布、互联网安全服务提供以及互联网政策与法规发布等工作。通过</w:t>
      </w:r>
      <w:r>
        <w:rPr>
          <w:lang w:eastAsia="zh-CN"/>
        </w:rPr>
        <w:t>CNNIC</w:t>
      </w:r>
      <w:r>
        <w:rPr>
          <w:lang w:eastAsia="zh-CN"/>
        </w:rPr>
        <w:t>官网，用户可以方便地进行域名注册与管理，获取行业数据和趋势分析，享受网络安全服务，并了解相关政策与法规。</w:t>
      </w:r>
      <w:r>
        <w:rPr>
          <w:lang w:eastAsia="zh-CN"/>
        </w:rPr>
        <w:t>CNNIC</w:t>
      </w:r>
      <w:r>
        <w:rPr>
          <w:lang w:eastAsia="zh-CN"/>
        </w:rPr>
        <w:t>致力于为中国互联网行业的发展提供支持和服务。</w:t>
      </w:r>
    </w:p>
    <w:p w14:paraId="638FC4B7" w14:textId="77777777" w:rsidR="00A73E44" w:rsidRDefault="00000000">
      <w:pPr>
        <w:rPr>
          <w:lang w:eastAsia="zh-CN"/>
        </w:rPr>
      </w:pPr>
      <w:r>
        <w:rPr>
          <w:lang w:eastAsia="zh-CN"/>
        </w:rPr>
        <w:br/>
      </w:r>
    </w:p>
    <w:p w14:paraId="1D7A9F7D" w14:textId="77777777" w:rsidR="00A73E44" w:rsidRDefault="00000000">
      <w:pPr>
        <w:rPr>
          <w:lang w:eastAsia="zh-CN"/>
        </w:rPr>
      </w:pPr>
      <w:r>
        <w:rPr>
          <w:lang w:eastAsia="zh-CN"/>
        </w:rPr>
        <w:t>网站名称：前瞻网</w:t>
      </w:r>
      <w:r>
        <w:rPr>
          <w:lang w:eastAsia="zh-CN"/>
        </w:rPr>
        <w:br/>
      </w:r>
      <w:r>
        <w:rPr>
          <w:lang w:eastAsia="zh-CN"/>
        </w:rPr>
        <w:br/>
      </w:r>
      <w:r>
        <w:rPr>
          <w:lang w:eastAsia="zh-CN"/>
        </w:rPr>
        <w:t>功能名称及描述：</w:t>
      </w:r>
      <w:r>
        <w:rPr>
          <w:lang w:eastAsia="zh-CN"/>
        </w:rPr>
        <w:br/>
        <w:t xml:space="preserve">1. </w:t>
      </w:r>
      <w:r>
        <w:rPr>
          <w:lang w:eastAsia="zh-CN"/>
        </w:rPr>
        <w:t>新闻资讯</w:t>
      </w:r>
      <w:r>
        <w:rPr>
          <w:lang w:eastAsia="zh-CN"/>
        </w:rPr>
        <w:br/>
        <w:t xml:space="preserve">   - </w:t>
      </w:r>
      <w:r>
        <w:rPr>
          <w:lang w:eastAsia="zh-CN"/>
        </w:rPr>
        <w:t>描述：提供最新的行业新闻、市场动态、政策解读等资讯。</w:t>
      </w:r>
      <w:r>
        <w:rPr>
          <w:lang w:eastAsia="zh-CN"/>
        </w:rPr>
        <w:br/>
        <w:t xml:space="preserve">   - </w:t>
      </w:r>
      <w:r>
        <w:rPr>
          <w:lang w:eastAsia="zh-CN"/>
        </w:rPr>
        <w:t>操作步骤：</w:t>
      </w:r>
      <w:r>
        <w:rPr>
          <w:lang w:eastAsia="zh-CN"/>
        </w:rPr>
        <w:br/>
        <w:t xml:space="preserve">     a. </w:t>
      </w:r>
      <w:r>
        <w:rPr>
          <w:lang w:eastAsia="zh-CN"/>
        </w:rPr>
        <w:t>访问前瞻网首页。</w:t>
      </w:r>
      <w:r>
        <w:rPr>
          <w:lang w:eastAsia="zh-CN"/>
        </w:rPr>
        <w:br/>
        <w:t xml:space="preserve">     b. </w:t>
      </w:r>
      <w:proofErr w:type="gramStart"/>
      <w:r>
        <w:rPr>
          <w:lang w:eastAsia="zh-CN"/>
        </w:rPr>
        <w:t>点击导航栏中的</w:t>
      </w:r>
      <w:r>
        <w:rPr>
          <w:lang w:eastAsia="zh-CN"/>
        </w:rPr>
        <w:t>“</w:t>
      </w:r>
      <w:proofErr w:type="gramEnd"/>
      <w:r>
        <w:rPr>
          <w:lang w:eastAsia="zh-CN"/>
        </w:rPr>
        <w:t>新闻资讯</w:t>
      </w:r>
      <w:r>
        <w:rPr>
          <w:lang w:eastAsia="zh-CN"/>
        </w:rPr>
        <w:t>”</w:t>
      </w:r>
      <w:r>
        <w:rPr>
          <w:lang w:eastAsia="zh-CN"/>
        </w:rPr>
        <w:t>选项。</w:t>
      </w:r>
      <w:r>
        <w:rPr>
          <w:lang w:eastAsia="zh-CN"/>
        </w:rPr>
        <w:br/>
        <w:t xml:space="preserve">     c. </w:t>
      </w:r>
      <w:r>
        <w:rPr>
          <w:lang w:eastAsia="zh-CN"/>
        </w:rPr>
        <w:t>浏览不同类别的新闻资讯，如</w:t>
      </w:r>
      <w:r>
        <w:rPr>
          <w:lang w:eastAsia="zh-CN"/>
        </w:rPr>
        <w:t>“</w:t>
      </w:r>
      <w:r>
        <w:rPr>
          <w:lang w:eastAsia="zh-CN"/>
        </w:rPr>
        <w:t>财经</w:t>
      </w:r>
      <w:r>
        <w:rPr>
          <w:lang w:eastAsia="zh-CN"/>
        </w:rPr>
        <w:t>”</w:t>
      </w:r>
      <w:r>
        <w:rPr>
          <w:lang w:eastAsia="zh-CN"/>
        </w:rPr>
        <w:t>、</w:t>
      </w:r>
      <w:r>
        <w:rPr>
          <w:lang w:eastAsia="zh-CN"/>
        </w:rPr>
        <w:t>“</w:t>
      </w:r>
      <w:r>
        <w:rPr>
          <w:lang w:eastAsia="zh-CN"/>
        </w:rPr>
        <w:t>科技</w:t>
      </w:r>
      <w:r>
        <w:rPr>
          <w:lang w:eastAsia="zh-CN"/>
        </w:rPr>
        <w:t>”</w:t>
      </w:r>
      <w:r>
        <w:rPr>
          <w:lang w:eastAsia="zh-CN"/>
        </w:rPr>
        <w:t>、</w:t>
      </w:r>
      <w:r>
        <w:rPr>
          <w:lang w:eastAsia="zh-CN"/>
        </w:rPr>
        <w:t>“</w:t>
      </w:r>
      <w:r>
        <w:rPr>
          <w:lang w:eastAsia="zh-CN"/>
        </w:rPr>
        <w:t>产业</w:t>
      </w:r>
      <w:r>
        <w:rPr>
          <w:lang w:eastAsia="zh-CN"/>
        </w:rPr>
        <w:t>”</w:t>
      </w:r>
      <w:r>
        <w:rPr>
          <w:lang w:eastAsia="zh-CN"/>
        </w:rPr>
        <w:t>等。</w:t>
      </w:r>
      <w:r>
        <w:rPr>
          <w:lang w:eastAsia="zh-CN"/>
        </w:rPr>
        <w:br/>
        <w:t xml:space="preserve">     d. </w:t>
      </w:r>
      <w:r>
        <w:rPr>
          <w:lang w:eastAsia="zh-CN"/>
        </w:rPr>
        <w:t>点击感兴趣的新闻标题，查看详细内容。</w:t>
      </w:r>
      <w:r>
        <w:rPr>
          <w:lang w:eastAsia="zh-CN"/>
        </w:rPr>
        <w:br/>
      </w:r>
      <w:r>
        <w:rPr>
          <w:lang w:eastAsia="zh-CN"/>
        </w:rPr>
        <w:br/>
        <w:t xml:space="preserve">2. </w:t>
      </w:r>
      <w:r>
        <w:rPr>
          <w:lang w:eastAsia="zh-CN"/>
        </w:rPr>
        <w:t>行业报告</w:t>
      </w:r>
      <w:r>
        <w:rPr>
          <w:lang w:eastAsia="zh-CN"/>
        </w:rPr>
        <w:br/>
        <w:t xml:space="preserve">   - </w:t>
      </w:r>
      <w:r>
        <w:rPr>
          <w:lang w:eastAsia="zh-CN"/>
        </w:rPr>
        <w:t>描述：提供各行业的深度研究报告，包括市场分析、趋势预测等。</w:t>
      </w:r>
      <w:r>
        <w:rPr>
          <w:lang w:eastAsia="zh-CN"/>
        </w:rPr>
        <w:br/>
        <w:t xml:space="preserve">   - </w:t>
      </w:r>
      <w:r>
        <w:rPr>
          <w:lang w:eastAsia="zh-CN"/>
        </w:rPr>
        <w:t>操作步骤：</w:t>
      </w:r>
      <w:r>
        <w:rPr>
          <w:lang w:eastAsia="zh-CN"/>
        </w:rPr>
        <w:br/>
        <w:t xml:space="preserve">     a. </w:t>
      </w:r>
      <w:r>
        <w:rPr>
          <w:lang w:eastAsia="zh-CN"/>
        </w:rPr>
        <w:t>访问前瞻网首页。</w:t>
      </w:r>
      <w:r>
        <w:rPr>
          <w:lang w:eastAsia="zh-CN"/>
        </w:rPr>
        <w:br/>
        <w:t xml:space="preserve">     b. </w:t>
      </w:r>
      <w:proofErr w:type="gramStart"/>
      <w:r>
        <w:rPr>
          <w:lang w:eastAsia="zh-CN"/>
        </w:rPr>
        <w:t>点击导航栏中的</w:t>
      </w:r>
      <w:r>
        <w:rPr>
          <w:lang w:eastAsia="zh-CN"/>
        </w:rPr>
        <w:t>“</w:t>
      </w:r>
      <w:proofErr w:type="gramEnd"/>
      <w:r>
        <w:rPr>
          <w:lang w:eastAsia="zh-CN"/>
        </w:rPr>
        <w:t>行业报告</w:t>
      </w:r>
      <w:r>
        <w:rPr>
          <w:lang w:eastAsia="zh-CN"/>
        </w:rPr>
        <w:t>”</w:t>
      </w:r>
      <w:r>
        <w:rPr>
          <w:lang w:eastAsia="zh-CN"/>
        </w:rPr>
        <w:t>选项。</w:t>
      </w:r>
      <w:r>
        <w:rPr>
          <w:lang w:eastAsia="zh-CN"/>
        </w:rPr>
        <w:br/>
        <w:t xml:space="preserve">     c. </w:t>
      </w:r>
      <w:r>
        <w:rPr>
          <w:lang w:eastAsia="zh-CN"/>
        </w:rPr>
        <w:t>选择感兴趣的行业类别，如</w:t>
      </w:r>
      <w:r>
        <w:rPr>
          <w:lang w:eastAsia="zh-CN"/>
        </w:rPr>
        <w:t>“</w:t>
      </w:r>
      <w:r>
        <w:rPr>
          <w:lang w:eastAsia="zh-CN"/>
        </w:rPr>
        <w:t>互联网</w:t>
      </w:r>
      <w:r>
        <w:rPr>
          <w:lang w:eastAsia="zh-CN"/>
        </w:rPr>
        <w:t>”</w:t>
      </w:r>
      <w:r>
        <w:rPr>
          <w:lang w:eastAsia="zh-CN"/>
        </w:rPr>
        <w:t>、</w:t>
      </w:r>
      <w:r>
        <w:rPr>
          <w:lang w:eastAsia="zh-CN"/>
        </w:rPr>
        <w:t>“</w:t>
      </w:r>
      <w:r>
        <w:rPr>
          <w:lang w:eastAsia="zh-CN"/>
        </w:rPr>
        <w:t>新能源</w:t>
      </w:r>
      <w:r>
        <w:rPr>
          <w:lang w:eastAsia="zh-CN"/>
        </w:rPr>
        <w:t>”</w:t>
      </w:r>
      <w:r>
        <w:rPr>
          <w:lang w:eastAsia="zh-CN"/>
        </w:rPr>
        <w:t>等。</w:t>
      </w:r>
      <w:r>
        <w:rPr>
          <w:lang w:eastAsia="zh-CN"/>
        </w:rPr>
        <w:br/>
        <w:t xml:space="preserve">     d. </w:t>
      </w:r>
      <w:r>
        <w:rPr>
          <w:lang w:eastAsia="zh-CN"/>
        </w:rPr>
        <w:t>浏览相关报告，点击标题查看报告摘要和购买选项。</w:t>
      </w:r>
      <w:r>
        <w:rPr>
          <w:lang w:eastAsia="zh-CN"/>
        </w:rPr>
        <w:br/>
      </w:r>
      <w:r>
        <w:rPr>
          <w:lang w:eastAsia="zh-CN"/>
        </w:rPr>
        <w:br/>
        <w:t xml:space="preserve">3. </w:t>
      </w:r>
      <w:r>
        <w:rPr>
          <w:lang w:eastAsia="zh-CN"/>
        </w:rPr>
        <w:t>数据库</w:t>
      </w:r>
      <w:r>
        <w:rPr>
          <w:lang w:eastAsia="zh-CN"/>
        </w:rPr>
        <w:br/>
        <w:t xml:space="preserve">   - </w:t>
      </w:r>
      <w:r>
        <w:rPr>
          <w:lang w:eastAsia="zh-CN"/>
        </w:rPr>
        <w:t>描述：提供各类行业数据和统计信息，方便用户进行数据分析。</w:t>
      </w:r>
      <w:r>
        <w:rPr>
          <w:lang w:eastAsia="zh-CN"/>
        </w:rPr>
        <w:br/>
        <w:t xml:space="preserve">   - </w:t>
      </w:r>
      <w:r>
        <w:rPr>
          <w:lang w:eastAsia="zh-CN"/>
        </w:rPr>
        <w:t>操作步骤：</w:t>
      </w:r>
      <w:r>
        <w:rPr>
          <w:lang w:eastAsia="zh-CN"/>
        </w:rPr>
        <w:br/>
        <w:t xml:space="preserve">     a. </w:t>
      </w:r>
      <w:r>
        <w:rPr>
          <w:lang w:eastAsia="zh-CN"/>
        </w:rPr>
        <w:t>访问前瞻网首页。</w:t>
      </w:r>
      <w:r>
        <w:rPr>
          <w:lang w:eastAsia="zh-CN"/>
        </w:rPr>
        <w:br/>
      </w:r>
      <w:r>
        <w:rPr>
          <w:lang w:eastAsia="zh-CN"/>
        </w:rPr>
        <w:lastRenderedPageBreak/>
        <w:t xml:space="preserve">     b. </w:t>
      </w:r>
      <w:proofErr w:type="gramStart"/>
      <w:r>
        <w:rPr>
          <w:lang w:eastAsia="zh-CN"/>
        </w:rPr>
        <w:t>点击导航栏中的</w:t>
      </w:r>
      <w:r>
        <w:rPr>
          <w:lang w:eastAsia="zh-CN"/>
        </w:rPr>
        <w:t>“</w:t>
      </w:r>
      <w:proofErr w:type="gramEnd"/>
      <w:r>
        <w:rPr>
          <w:lang w:eastAsia="zh-CN"/>
        </w:rPr>
        <w:t>数据库</w:t>
      </w:r>
      <w:r>
        <w:rPr>
          <w:lang w:eastAsia="zh-CN"/>
        </w:rPr>
        <w:t>”</w:t>
      </w:r>
      <w:r>
        <w:rPr>
          <w:lang w:eastAsia="zh-CN"/>
        </w:rPr>
        <w:t>选项。</w:t>
      </w:r>
      <w:r>
        <w:rPr>
          <w:lang w:eastAsia="zh-CN"/>
        </w:rPr>
        <w:br/>
        <w:t xml:space="preserve">     c. </w:t>
      </w:r>
      <w:r>
        <w:rPr>
          <w:lang w:eastAsia="zh-CN"/>
        </w:rPr>
        <w:t>选择感兴趣的数据类别，如</w:t>
      </w:r>
      <w:r>
        <w:rPr>
          <w:lang w:eastAsia="zh-CN"/>
        </w:rPr>
        <w:t>“</w:t>
      </w:r>
      <w:r>
        <w:rPr>
          <w:lang w:eastAsia="zh-CN"/>
        </w:rPr>
        <w:t>宏观经济</w:t>
      </w:r>
      <w:r>
        <w:rPr>
          <w:lang w:eastAsia="zh-CN"/>
        </w:rPr>
        <w:t>”</w:t>
      </w:r>
      <w:r>
        <w:rPr>
          <w:lang w:eastAsia="zh-CN"/>
        </w:rPr>
        <w:t>、</w:t>
      </w:r>
      <w:r>
        <w:rPr>
          <w:lang w:eastAsia="zh-CN"/>
        </w:rPr>
        <w:t>“</w:t>
      </w:r>
      <w:r>
        <w:rPr>
          <w:lang w:eastAsia="zh-CN"/>
        </w:rPr>
        <w:t>行业数据</w:t>
      </w:r>
      <w:r>
        <w:rPr>
          <w:lang w:eastAsia="zh-CN"/>
        </w:rPr>
        <w:t>”</w:t>
      </w:r>
      <w:r>
        <w:rPr>
          <w:lang w:eastAsia="zh-CN"/>
        </w:rPr>
        <w:t>等。</w:t>
      </w:r>
      <w:r>
        <w:rPr>
          <w:lang w:eastAsia="zh-CN"/>
        </w:rPr>
        <w:br/>
        <w:t xml:space="preserve">     d. </w:t>
      </w:r>
      <w:r>
        <w:rPr>
          <w:lang w:eastAsia="zh-CN"/>
        </w:rPr>
        <w:t>浏览数据列表，点击感兴趣的数据标题，查看详细数据内容。</w:t>
      </w:r>
      <w:r>
        <w:rPr>
          <w:lang w:eastAsia="zh-CN"/>
        </w:rPr>
        <w:br/>
      </w:r>
      <w:r>
        <w:rPr>
          <w:lang w:eastAsia="zh-CN"/>
        </w:rPr>
        <w:br/>
        <w:t xml:space="preserve">4. </w:t>
      </w:r>
      <w:r>
        <w:rPr>
          <w:lang w:eastAsia="zh-CN"/>
        </w:rPr>
        <w:t>专家观点</w:t>
      </w:r>
      <w:r>
        <w:rPr>
          <w:lang w:eastAsia="zh-CN"/>
        </w:rPr>
        <w:br/>
        <w:t xml:space="preserve">   - </w:t>
      </w:r>
      <w:r>
        <w:rPr>
          <w:lang w:eastAsia="zh-CN"/>
        </w:rPr>
        <w:t>描述：汇集行业专家的观点和分析，为用户提供决策参考。</w:t>
      </w:r>
      <w:r>
        <w:rPr>
          <w:lang w:eastAsia="zh-CN"/>
        </w:rPr>
        <w:br/>
        <w:t xml:space="preserve">   - </w:t>
      </w:r>
      <w:r>
        <w:rPr>
          <w:lang w:eastAsia="zh-CN"/>
        </w:rPr>
        <w:t>操作步骤：</w:t>
      </w:r>
      <w:r>
        <w:rPr>
          <w:lang w:eastAsia="zh-CN"/>
        </w:rPr>
        <w:br/>
        <w:t xml:space="preserve">     a. </w:t>
      </w:r>
      <w:r>
        <w:rPr>
          <w:lang w:eastAsia="zh-CN"/>
        </w:rPr>
        <w:t>访问前瞻网首页。</w:t>
      </w:r>
      <w:r>
        <w:rPr>
          <w:lang w:eastAsia="zh-CN"/>
        </w:rPr>
        <w:br/>
        <w:t xml:space="preserve">     b. </w:t>
      </w:r>
      <w:proofErr w:type="gramStart"/>
      <w:r>
        <w:rPr>
          <w:lang w:eastAsia="zh-CN"/>
        </w:rPr>
        <w:t>点击导航栏中的</w:t>
      </w:r>
      <w:r>
        <w:rPr>
          <w:lang w:eastAsia="zh-CN"/>
        </w:rPr>
        <w:t>“</w:t>
      </w:r>
      <w:proofErr w:type="gramEnd"/>
      <w:r>
        <w:rPr>
          <w:lang w:eastAsia="zh-CN"/>
        </w:rPr>
        <w:t>专家观点</w:t>
      </w:r>
      <w:r>
        <w:rPr>
          <w:lang w:eastAsia="zh-CN"/>
        </w:rPr>
        <w:t>”</w:t>
      </w:r>
      <w:r>
        <w:rPr>
          <w:lang w:eastAsia="zh-CN"/>
        </w:rPr>
        <w:t>选项。</w:t>
      </w:r>
      <w:r>
        <w:rPr>
          <w:lang w:eastAsia="zh-CN"/>
        </w:rPr>
        <w:br/>
        <w:t xml:space="preserve">     c. </w:t>
      </w:r>
      <w:r>
        <w:rPr>
          <w:lang w:eastAsia="zh-CN"/>
        </w:rPr>
        <w:t>浏览不同专家的观点文章，点击标题查看详细内容。</w:t>
      </w:r>
      <w:r>
        <w:rPr>
          <w:lang w:eastAsia="zh-CN"/>
        </w:rPr>
        <w:br/>
      </w:r>
      <w:r>
        <w:rPr>
          <w:lang w:eastAsia="zh-CN"/>
        </w:rPr>
        <w:br/>
      </w:r>
      <w:r>
        <w:rPr>
          <w:lang w:eastAsia="zh-CN"/>
        </w:rPr>
        <w:t>网站简介总结：</w:t>
      </w:r>
      <w:r>
        <w:rPr>
          <w:lang w:eastAsia="zh-CN"/>
        </w:rPr>
        <w:br/>
      </w:r>
      <w:r>
        <w:rPr>
          <w:lang w:eastAsia="zh-CN"/>
        </w:rPr>
        <w:t>前瞻网是一个提供行业资讯、研究报告、数据信息和专家观点的综合服务平台。用户可以通过网站获取最新的行业动态、深度市场分析、行业数据和专家意见，帮助用户更好地了解市场趋势，做出明智的决策。</w:t>
      </w:r>
    </w:p>
    <w:p w14:paraId="04452D52" w14:textId="77777777" w:rsidR="00A73E44" w:rsidRDefault="00000000">
      <w:pPr>
        <w:rPr>
          <w:lang w:eastAsia="zh-CN"/>
        </w:rPr>
      </w:pPr>
      <w:r>
        <w:rPr>
          <w:lang w:eastAsia="zh-CN"/>
        </w:rPr>
        <w:br/>
      </w:r>
    </w:p>
    <w:p w14:paraId="6CE84B06" w14:textId="77777777" w:rsidR="00A73E44" w:rsidRDefault="00000000">
      <w:pPr>
        <w:rPr>
          <w:lang w:eastAsia="zh-CN"/>
        </w:rPr>
      </w:pPr>
      <w:r>
        <w:rPr>
          <w:lang w:eastAsia="zh-CN"/>
        </w:rPr>
        <w:t>网站名称：中国开放数据（</w:t>
      </w:r>
      <w:proofErr w:type="spellStart"/>
      <w:r>
        <w:rPr>
          <w:lang w:eastAsia="zh-CN"/>
        </w:rPr>
        <w:t>CNOpenData</w:t>
      </w:r>
      <w:proofErr w:type="spellEnd"/>
      <w:r>
        <w:rPr>
          <w:lang w:eastAsia="zh-CN"/>
        </w:rPr>
        <w:t>）</w:t>
      </w:r>
      <w:r>
        <w:rPr>
          <w:lang w:eastAsia="zh-CN"/>
        </w:rPr>
        <w:br/>
      </w:r>
      <w:r>
        <w:rPr>
          <w:lang w:eastAsia="zh-CN"/>
        </w:rPr>
        <w:br/>
      </w:r>
      <w:r>
        <w:rPr>
          <w:lang w:eastAsia="zh-CN"/>
        </w:rPr>
        <w:t>功能名称及描述：数据集浏览与下载</w:t>
      </w:r>
      <w:r>
        <w:rPr>
          <w:lang w:eastAsia="zh-CN"/>
        </w:rPr>
        <w:br/>
      </w:r>
      <w:r>
        <w:rPr>
          <w:lang w:eastAsia="zh-CN"/>
        </w:rPr>
        <w:t>操作步骤：</w:t>
      </w:r>
      <w:r>
        <w:rPr>
          <w:lang w:eastAsia="zh-CN"/>
        </w:rPr>
        <w:br/>
        <w:t xml:space="preserve">1. </w:t>
      </w:r>
      <w:r>
        <w:rPr>
          <w:lang w:eastAsia="zh-CN"/>
        </w:rPr>
        <w:t>访问网站：</w:t>
      </w:r>
      <w:r>
        <w:rPr>
          <w:lang w:eastAsia="zh-CN"/>
        </w:rPr>
        <w:t>https://www.cnopendata.com/</w:t>
      </w:r>
      <w:r>
        <w:rPr>
          <w:lang w:eastAsia="zh-CN"/>
        </w:rPr>
        <w:br/>
        <w:t xml:space="preserve">2. </w:t>
      </w:r>
      <w:r>
        <w:rPr>
          <w:lang w:eastAsia="zh-CN"/>
        </w:rPr>
        <w:t>在首页，您可以看到各种数据集的分类，如经济、社会、环境等。</w:t>
      </w:r>
      <w:r>
        <w:rPr>
          <w:lang w:eastAsia="zh-CN"/>
        </w:rPr>
        <w:br/>
        <w:t xml:space="preserve">3. </w:t>
      </w:r>
      <w:r>
        <w:rPr>
          <w:lang w:eastAsia="zh-CN"/>
        </w:rPr>
        <w:t>点击感兴趣的分类，进入该分类的数据集列表页面。</w:t>
      </w:r>
      <w:r>
        <w:rPr>
          <w:lang w:eastAsia="zh-CN"/>
        </w:rPr>
        <w:br/>
        <w:t xml:space="preserve">4. </w:t>
      </w:r>
      <w:r>
        <w:rPr>
          <w:lang w:eastAsia="zh-CN"/>
        </w:rPr>
        <w:t>在数据集列表中，浏览各个数据集的名称、简介和更新时间等信息。</w:t>
      </w:r>
      <w:r>
        <w:rPr>
          <w:lang w:eastAsia="zh-CN"/>
        </w:rPr>
        <w:br/>
        <w:t xml:space="preserve">5. </w:t>
      </w:r>
      <w:r>
        <w:rPr>
          <w:lang w:eastAsia="zh-CN"/>
        </w:rPr>
        <w:t>找到需要的数据集后，点击数据集名称进入详情页。</w:t>
      </w:r>
      <w:r>
        <w:rPr>
          <w:lang w:eastAsia="zh-CN"/>
        </w:rPr>
        <w:br/>
        <w:t xml:space="preserve">6. </w:t>
      </w:r>
      <w:r>
        <w:rPr>
          <w:lang w:eastAsia="zh-CN"/>
        </w:rPr>
        <w:t>在详情页中，您可以查看数据集的详细描述、数据结构和样本数据等。</w:t>
      </w:r>
      <w:r>
        <w:rPr>
          <w:lang w:eastAsia="zh-CN"/>
        </w:rPr>
        <w:br/>
        <w:t xml:space="preserve">7. </w:t>
      </w:r>
      <w:r>
        <w:rPr>
          <w:lang w:eastAsia="zh-CN"/>
        </w:rPr>
        <w:t>如果决定下载数据集，点击</w:t>
      </w:r>
      <w:r>
        <w:rPr>
          <w:lang w:eastAsia="zh-CN"/>
        </w:rPr>
        <w:t>“</w:t>
      </w:r>
      <w:r>
        <w:rPr>
          <w:lang w:eastAsia="zh-CN"/>
        </w:rPr>
        <w:t>下载</w:t>
      </w:r>
      <w:r>
        <w:rPr>
          <w:lang w:eastAsia="zh-CN"/>
        </w:rPr>
        <w:t>”</w:t>
      </w:r>
      <w:r>
        <w:rPr>
          <w:lang w:eastAsia="zh-CN"/>
        </w:rPr>
        <w:t>按钮，选择合适的下载格式（如</w:t>
      </w:r>
      <w:r>
        <w:rPr>
          <w:lang w:eastAsia="zh-CN"/>
        </w:rPr>
        <w:t>CSV</w:t>
      </w:r>
      <w:r>
        <w:rPr>
          <w:lang w:eastAsia="zh-CN"/>
        </w:rPr>
        <w:t>、</w:t>
      </w:r>
      <w:r>
        <w:rPr>
          <w:lang w:eastAsia="zh-CN"/>
        </w:rPr>
        <w:t>Excel</w:t>
      </w:r>
      <w:r>
        <w:rPr>
          <w:lang w:eastAsia="zh-CN"/>
        </w:rPr>
        <w:t>等），然后点击</w:t>
      </w:r>
      <w:r>
        <w:rPr>
          <w:lang w:eastAsia="zh-CN"/>
        </w:rPr>
        <w:t>“</w:t>
      </w:r>
      <w:r>
        <w:rPr>
          <w:lang w:eastAsia="zh-CN"/>
        </w:rPr>
        <w:t>确认下载</w:t>
      </w:r>
      <w:r>
        <w:rPr>
          <w:lang w:eastAsia="zh-CN"/>
        </w:rPr>
        <w:t>”</w:t>
      </w:r>
      <w:r>
        <w:rPr>
          <w:lang w:eastAsia="zh-CN"/>
        </w:rPr>
        <w:t>。</w:t>
      </w:r>
      <w:r>
        <w:rPr>
          <w:lang w:eastAsia="zh-CN"/>
        </w:rPr>
        <w:br/>
        <w:t xml:space="preserve">8. </w:t>
      </w:r>
      <w:r>
        <w:rPr>
          <w:lang w:eastAsia="zh-CN"/>
        </w:rPr>
        <w:t>数据集将开始下载到您的设备上。</w:t>
      </w:r>
      <w:r>
        <w:rPr>
          <w:lang w:eastAsia="zh-CN"/>
        </w:rPr>
        <w:br/>
      </w:r>
      <w:r>
        <w:rPr>
          <w:lang w:eastAsia="zh-CN"/>
        </w:rPr>
        <w:br/>
      </w:r>
      <w:r>
        <w:rPr>
          <w:lang w:eastAsia="zh-CN"/>
        </w:rPr>
        <w:lastRenderedPageBreak/>
        <w:t>功能名称及描述：数据可视化工具</w:t>
      </w:r>
      <w:r>
        <w:rPr>
          <w:lang w:eastAsia="zh-CN"/>
        </w:rPr>
        <w:br/>
      </w:r>
      <w:r>
        <w:rPr>
          <w:lang w:eastAsia="zh-CN"/>
        </w:rPr>
        <w:t>操作步骤：</w:t>
      </w:r>
      <w:r>
        <w:rPr>
          <w:lang w:eastAsia="zh-CN"/>
        </w:rPr>
        <w:br/>
        <w:t xml:space="preserve">1. </w:t>
      </w:r>
      <w:r>
        <w:rPr>
          <w:lang w:eastAsia="zh-CN"/>
        </w:rPr>
        <w:t>在首页或数据集详情页，找到</w:t>
      </w:r>
      <w:r>
        <w:rPr>
          <w:lang w:eastAsia="zh-CN"/>
        </w:rPr>
        <w:t>“</w:t>
      </w:r>
      <w:r>
        <w:rPr>
          <w:lang w:eastAsia="zh-CN"/>
        </w:rPr>
        <w:t>数据可视化</w:t>
      </w:r>
      <w:r>
        <w:rPr>
          <w:lang w:eastAsia="zh-CN"/>
        </w:rPr>
        <w:t>”</w:t>
      </w:r>
      <w:r>
        <w:rPr>
          <w:lang w:eastAsia="zh-CN"/>
        </w:rPr>
        <w:t>或</w:t>
      </w:r>
      <w:r>
        <w:rPr>
          <w:lang w:eastAsia="zh-CN"/>
        </w:rPr>
        <w:t>“</w:t>
      </w:r>
      <w:r>
        <w:rPr>
          <w:lang w:eastAsia="zh-CN"/>
        </w:rPr>
        <w:t>图表</w:t>
      </w:r>
      <w:r>
        <w:rPr>
          <w:lang w:eastAsia="zh-CN"/>
        </w:rPr>
        <w:t>”</w:t>
      </w:r>
      <w:r>
        <w:rPr>
          <w:lang w:eastAsia="zh-CN"/>
        </w:rPr>
        <w:t>功能。</w:t>
      </w:r>
      <w:r>
        <w:rPr>
          <w:lang w:eastAsia="zh-CN"/>
        </w:rPr>
        <w:br/>
        <w:t xml:space="preserve">2. </w:t>
      </w:r>
      <w:r>
        <w:rPr>
          <w:lang w:eastAsia="zh-CN"/>
        </w:rPr>
        <w:t>点击</w:t>
      </w:r>
      <w:r>
        <w:rPr>
          <w:lang w:eastAsia="zh-CN"/>
        </w:rPr>
        <w:t>“</w:t>
      </w:r>
      <w:r>
        <w:rPr>
          <w:lang w:eastAsia="zh-CN"/>
        </w:rPr>
        <w:t>数据可视化</w:t>
      </w:r>
      <w:r>
        <w:rPr>
          <w:lang w:eastAsia="zh-CN"/>
        </w:rPr>
        <w:t>”</w:t>
      </w:r>
      <w:r>
        <w:rPr>
          <w:lang w:eastAsia="zh-CN"/>
        </w:rPr>
        <w:t>按钮，进入可视化工具页面。</w:t>
      </w:r>
      <w:r>
        <w:rPr>
          <w:lang w:eastAsia="zh-CN"/>
        </w:rPr>
        <w:br/>
        <w:t xml:space="preserve">3. </w:t>
      </w:r>
      <w:r>
        <w:rPr>
          <w:lang w:eastAsia="zh-CN"/>
        </w:rPr>
        <w:t>在可视化工具中，选择需要展示的数据字段。</w:t>
      </w:r>
      <w:r>
        <w:rPr>
          <w:lang w:eastAsia="zh-CN"/>
        </w:rPr>
        <w:br/>
        <w:t xml:space="preserve">4. </w:t>
      </w:r>
      <w:r>
        <w:rPr>
          <w:lang w:eastAsia="zh-CN"/>
        </w:rPr>
        <w:t>根据需要选择图表类型，如柱状图、折线图、</w:t>
      </w:r>
      <w:proofErr w:type="gramStart"/>
      <w:r>
        <w:rPr>
          <w:lang w:eastAsia="zh-CN"/>
        </w:rPr>
        <w:t>饼图等</w:t>
      </w:r>
      <w:proofErr w:type="gramEnd"/>
      <w:r>
        <w:rPr>
          <w:lang w:eastAsia="zh-CN"/>
        </w:rPr>
        <w:t>。</w:t>
      </w:r>
      <w:r>
        <w:rPr>
          <w:lang w:eastAsia="zh-CN"/>
        </w:rPr>
        <w:br/>
        <w:t xml:space="preserve">5. </w:t>
      </w:r>
      <w:r>
        <w:rPr>
          <w:lang w:eastAsia="zh-CN"/>
        </w:rPr>
        <w:t>调整图表的其他设置，如颜色、标题、图例等。</w:t>
      </w:r>
      <w:r>
        <w:rPr>
          <w:lang w:eastAsia="zh-CN"/>
        </w:rPr>
        <w:br/>
        <w:t xml:space="preserve">6. </w:t>
      </w:r>
      <w:r>
        <w:rPr>
          <w:lang w:eastAsia="zh-CN"/>
        </w:rPr>
        <w:t>点击</w:t>
      </w:r>
      <w:r>
        <w:rPr>
          <w:lang w:eastAsia="zh-CN"/>
        </w:rPr>
        <w:t>“</w:t>
      </w:r>
      <w:r>
        <w:rPr>
          <w:lang w:eastAsia="zh-CN"/>
        </w:rPr>
        <w:t>生成图表</w:t>
      </w:r>
      <w:r>
        <w:rPr>
          <w:lang w:eastAsia="zh-CN"/>
        </w:rPr>
        <w:t>”</w:t>
      </w:r>
      <w:r>
        <w:rPr>
          <w:lang w:eastAsia="zh-CN"/>
        </w:rPr>
        <w:t>按钮，图表将自动生成并显示在页面上。</w:t>
      </w:r>
      <w:r>
        <w:rPr>
          <w:lang w:eastAsia="zh-CN"/>
        </w:rPr>
        <w:br/>
        <w:t xml:space="preserve">7. </w:t>
      </w:r>
      <w:r>
        <w:rPr>
          <w:lang w:eastAsia="zh-CN"/>
        </w:rPr>
        <w:t>如果需要，可以点击</w:t>
      </w:r>
      <w:r>
        <w:rPr>
          <w:lang w:eastAsia="zh-CN"/>
        </w:rPr>
        <w:t>“</w:t>
      </w:r>
      <w:r>
        <w:rPr>
          <w:lang w:eastAsia="zh-CN"/>
        </w:rPr>
        <w:t>下载图表</w:t>
      </w:r>
      <w:r>
        <w:rPr>
          <w:lang w:eastAsia="zh-CN"/>
        </w:rPr>
        <w:t>”</w:t>
      </w:r>
      <w:r>
        <w:rPr>
          <w:lang w:eastAsia="zh-CN"/>
        </w:rPr>
        <w:t>按钮，将图表保存为图片格式。</w:t>
      </w:r>
      <w:r>
        <w:rPr>
          <w:lang w:eastAsia="zh-CN"/>
        </w:rPr>
        <w:br/>
      </w:r>
      <w:r>
        <w:rPr>
          <w:lang w:eastAsia="zh-CN"/>
        </w:rPr>
        <w:br/>
      </w:r>
      <w:r>
        <w:rPr>
          <w:lang w:eastAsia="zh-CN"/>
        </w:rPr>
        <w:t>功能名称及描述：数据</w:t>
      </w:r>
      <w:r>
        <w:rPr>
          <w:lang w:eastAsia="zh-CN"/>
        </w:rPr>
        <w:t>API</w:t>
      </w:r>
      <w:r>
        <w:rPr>
          <w:lang w:eastAsia="zh-CN"/>
        </w:rPr>
        <w:t>接口</w:t>
      </w:r>
      <w:r>
        <w:rPr>
          <w:lang w:eastAsia="zh-CN"/>
        </w:rPr>
        <w:br/>
      </w:r>
      <w:r>
        <w:rPr>
          <w:lang w:eastAsia="zh-CN"/>
        </w:rPr>
        <w:t>操作步骤：</w:t>
      </w:r>
      <w:r>
        <w:rPr>
          <w:lang w:eastAsia="zh-CN"/>
        </w:rPr>
        <w:br/>
        <w:t xml:space="preserve">1. </w:t>
      </w:r>
      <w:r>
        <w:rPr>
          <w:lang w:eastAsia="zh-CN"/>
        </w:rPr>
        <w:t>在首页或数据集详情页，找到</w:t>
      </w:r>
      <w:r>
        <w:rPr>
          <w:lang w:eastAsia="zh-CN"/>
        </w:rPr>
        <w:t>“API</w:t>
      </w:r>
      <w:r>
        <w:rPr>
          <w:lang w:eastAsia="zh-CN"/>
        </w:rPr>
        <w:t>接口</w:t>
      </w:r>
      <w:r>
        <w:rPr>
          <w:lang w:eastAsia="zh-CN"/>
        </w:rPr>
        <w:t>”</w:t>
      </w:r>
      <w:r>
        <w:rPr>
          <w:lang w:eastAsia="zh-CN"/>
        </w:rPr>
        <w:t>或</w:t>
      </w:r>
      <w:r>
        <w:rPr>
          <w:lang w:eastAsia="zh-CN"/>
        </w:rPr>
        <w:t>“</w:t>
      </w:r>
      <w:r>
        <w:rPr>
          <w:lang w:eastAsia="zh-CN"/>
        </w:rPr>
        <w:t>数据接口</w:t>
      </w:r>
      <w:r>
        <w:rPr>
          <w:lang w:eastAsia="zh-CN"/>
        </w:rPr>
        <w:t>”</w:t>
      </w:r>
      <w:r>
        <w:rPr>
          <w:lang w:eastAsia="zh-CN"/>
        </w:rPr>
        <w:t>功能。</w:t>
      </w:r>
      <w:r>
        <w:rPr>
          <w:lang w:eastAsia="zh-CN"/>
        </w:rPr>
        <w:br/>
        <w:t xml:space="preserve">2. </w:t>
      </w:r>
      <w:r>
        <w:rPr>
          <w:lang w:eastAsia="zh-CN"/>
        </w:rPr>
        <w:t>点击</w:t>
      </w:r>
      <w:r>
        <w:rPr>
          <w:lang w:eastAsia="zh-CN"/>
        </w:rPr>
        <w:t>“API</w:t>
      </w:r>
      <w:r>
        <w:rPr>
          <w:lang w:eastAsia="zh-CN"/>
        </w:rPr>
        <w:t>接口</w:t>
      </w:r>
      <w:r>
        <w:rPr>
          <w:lang w:eastAsia="zh-CN"/>
        </w:rPr>
        <w:t>”</w:t>
      </w:r>
      <w:r>
        <w:rPr>
          <w:lang w:eastAsia="zh-CN"/>
        </w:rPr>
        <w:t>按钮，进入</w:t>
      </w:r>
      <w:r>
        <w:rPr>
          <w:lang w:eastAsia="zh-CN"/>
        </w:rPr>
        <w:t>API</w:t>
      </w:r>
      <w:r>
        <w:rPr>
          <w:lang w:eastAsia="zh-CN"/>
        </w:rPr>
        <w:t>接口文档页面。</w:t>
      </w:r>
      <w:r>
        <w:rPr>
          <w:lang w:eastAsia="zh-CN"/>
        </w:rPr>
        <w:br/>
        <w:t xml:space="preserve">3. </w:t>
      </w:r>
      <w:r>
        <w:rPr>
          <w:lang w:eastAsia="zh-CN"/>
        </w:rPr>
        <w:t>在文档中，查看</w:t>
      </w:r>
      <w:r>
        <w:rPr>
          <w:lang w:eastAsia="zh-CN"/>
        </w:rPr>
        <w:t>API</w:t>
      </w:r>
      <w:r>
        <w:rPr>
          <w:lang w:eastAsia="zh-CN"/>
        </w:rPr>
        <w:t>的使用方法、请求参数和返回数据格式等信息。</w:t>
      </w:r>
      <w:r>
        <w:rPr>
          <w:lang w:eastAsia="zh-CN"/>
        </w:rPr>
        <w:br/>
        <w:t xml:space="preserve">4. </w:t>
      </w:r>
      <w:r>
        <w:rPr>
          <w:lang w:eastAsia="zh-CN"/>
        </w:rPr>
        <w:t>根据文档中的示例，编写代码调用</w:t>
      </w:r>
      <w:r>
        <w:rPr>
          <w:lang w:eastAsia="zh-CN"/>
        </w:rPr>
        <w:t>API</w:t>
      </w:r>
      <w:r>
        <w:rPr>
          <w:lang w:eastAsia="zh-CN"/>
        </w:rPr>
        <w:t>接口。</w:t>
      </w:r>
      <w:r>
        <w:rPr>
          <w:lang w:eastAsia="zh-CN"/>
        </w:rPr>
        <w:br/>
        <w:t xml:space="preserve">5. </w:t>
      </w:r>
      <w:r>
        <w:rPr>
          <w:lang w:eastAsia="zh-CN"/>
        </w:rPr>
        <w:t>使用</w:t>
      </w:r>
      <w:r>
        <w:rPr>
          <w:lang w:eastAsia="zh-CN"/>
        </w:rPr>
        <w:t>API</w:t>
      </w:r>
      <w:r>
        <w:rPr>
          <w:lang w:eastAsia="zh-CN"/>
        </w:rPr>
        <w:t>接口获取数据后，您可以将数据用于分析、应用开发等场景。</w:t>
      </w:r>
      <w:r>
        <w:rPr>
          <w:lang w:eastAsia="zh-CN"/>
        </w:rPr>
        <w:br/>
      </w:r>
      <w:r>
        <w:rPr>
          <w:lang w:eastAsia="zh-CN"/>
        </w:rPr>
        <w:br/>
      </w:r>
      <w:r>
        <w:rPr>
          <w:lang w:eastAsia="zh-CN"/>
        </w:rPr>
        <w:t>网站简介总结：</w:t>
      </w:r>
      <w:r>
        <w:rPr>
          <w:lang w:eastAsia="zh-CN"/>
        </w:rPr>
        <w:br/>
      </w:r>
      <w:r>
        <w:rPr>
          <w:lang w:eastAsia="zh-CN"/>
        </w:rPr>
        <w:t>中国开放数据（</w:t>
      </w:r>
      <w:proofErr w:type="spellStart"/>
      <w:r>
        <w:rPr>
          <w:lang w:eastAsia="zh-CN"/>
        </w:rPr>
        <w:t>CNOpenData</w:t>
      </w:r>
      <w:proofErr w:type="spellEnd"/>
      <w:r>
        <w:rPr>
          <w:lang w:eastAsia="zh-CN"/>
        </w:rPr>
        <w:t>）是一个提供各类开放数据的平台，旨在促进数据共享和创新应用。网站提供丰富的数据集资源，涵盖经济、社会、环境等多个领域。用户可以方便地浏览、下载数据集，利用数据可视化工具生成图表，以及通过</w:t>
      </w:r>
      <w:r>
        <w:rPr>
          <w:lang w:eastAsia="zh-CN"/>
        </w:rPr>
        <w:t>API</w:t>
      </w:r>
      <w:r>
        <w:rPr>
          <w:lang w:eastAsia="zh-CN"/>
        </w:rPr>
        <w:t>接口调用数据。</w:t>
      </w:r>
      <w:proofErr w:type="spellStart"/>
      <w:r>
        <w:rPr>
          <w:lang w:eastAsia="zh-CN"/>
        </w:rPr>
        <w:t>CNOpenData</w:t>
      </w:r>
      <w:proofErr w:type="spellEnd"/>
      <w:r>
        <w:rPr>
          <w:lang w:eastAsia="zh-CN"/>
        </w:rPr>
        <w:t>致力于构建一个开放、协作的数据生态系统，推动数据价值的挖掘和应用。</w:t>
      </w:r>
    </w:p>
    <w:p w14:paraId="269313C7" w14:textId="77777777" w:rsidR="00A73E44" w:rsidRDefault="00000000">
      <w:pPr>
        <w:rPr>
          <w:lang w:eastAsia="zh-CN"/>
        </w:rPr>
      </w:pPr>
      <w:r>
        <w:rPr>
          <w:lang w:eastAsia="zh-CN"/>
        </w:rPr>
        <w:br/>
      </w:r>
    </w:p>
    <w:p w14:paraId="736A70AA" w14:textId="77777777" w:rsidR="00A73E44" w:rsidRDefault="00000000">
      <w:pPr>
        <w:rPr>
          <w:lang w:eastAsia="zh-CN"/>
        </w:rPr>
      </w:pPr>
      <w:r>
        <w:rPr>
          <w:lang w:eastAsia="zh-CN"/>
        </w:rPr>
        <w:t xml:space="preserve">### </w:t>
      </w:r>
      <w:r>
        <w:rPr>
          <w:lang w:eastAsia="zh-CN"/>
        </w:rPr>
        <w:t>网站名称：</w:t>
      </w:r>
    </w:p>
    <w:p w14:paraId="55710C83" w14:textId="77777777" w:rsidR="00A73E44" w:rsidRDefault="00000000">
      <w:pPr>
        <w:rPr>
          <w:lang w:eastAsia="zh-CN"/>
        </w:rPr>
      </w:pPr>
      <w:r>
        <w:rPr>
          <w:lang w:eastAsia="zh-CN"/>
        </w:rPr>
        <w:t>国家法律法规数据库</w:t>
      </w:r>
    </w:p>
    <w:p w14:paraId="6CF9E703" w14:textId="77777777" w:rsidR="00A73E44" w:rsidRDefault="00A73E44">
      <w:pPr>
        <w:rPr>
          <w:lang w:eastAsia="zh-CN"/>
        </w:rPr>
      </w:pPr>
    </w:p>
    <w:p w14:paraId="4A204DBC" w14:textId="77777777" w:rsidR="00A73E44" w:rsidRDefault="00000000">
      <w:pPr>
        <w:rPr>
          <w:lang w:eastAsia="zh-CN"/>
        </w:rPr>
      </w:pPr>
      <w:r>
        <w:rPr>
          <w:lang w:eastAsia="zh-CN"/>
        </w:rPr>
        <w:t xml:space="preserve">### </w:t>
      </w:r>
      <w:r>
        <w:rPr>
          <w:lang w:eastAsia="zh-CN"/>
        </w:rPr>
        <w:t>功能名称及描述：</w:t>
      </w:r>
    </w:p>
    <w:p w14:paraId="5452F1A6" w14:textId="77777777" w:rsidR="00A73E44" w:rsidRDefault="00A73E44">
      <w:pPr>
        <w:rPr>
          <w:lang w:eastAsia="zh-CN"/>
        </w:rPr>
      </w:pPr>
    </w:p>
    <w:p w14:paraId="0D0D4AAB" w14:textId="77777777" w:rsidR="00A73E44" w:rsidRDefault="00000000">
      <w:pPr>
        <w:rPr>
          <w:lang w:eastAsia="zh-CN"/>
        </w:rPr>
      </w:pPr>
      <w:r>
        <w:rPr>
          <w:lang w:eastAsia="zh-CN"/>
        </w:rPr>
        <w:t>1. **</w:t>
      </w:r>
      <w:r>
        <w:rPr>
          <w:lang w:eastAsia="zh-CN"/>
        </w:rPr>
        <w:t>法律法规查询</w:t>
      </w:r>
      <w:r>
        <w:rPr>
          <w:lang w:eastAsia="zh-CN"/>
        </w:rPr>
        <w:t>**</w:t>
      </w:r>
    </w:p>
    <w:p w14:paraId="51F64209"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：提供国家法律法规的查询服务，用户可以查找宪法、法律、行政法规、地方性法规等各类法律法规。</w:t>
      </w:r>
    </w:p>
    <w:p w14:paraId="6F502AC9"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718640DA" w14:textId="77777777" w:rsidR="00A73E44" w:rsidRDefault="00000000">
      <w:pPr>
        <w:rPr>
          <w:lang w:eastAsia="zh-CN"/>
        </w:rPr>
      </w:pPr>
      <w:r>
        <w:rPr>
          <w:lang w:eastAsia="zh-CN"/>
        </w:rPr>
        <w:t xml:space="preserve">     1. </w:t>
      </w:r>
      <w:r>
        <w:rPr>
          <w:lang w:eastAsia="zh-CN"/>
        </w:rPr>
        <w:t>访问网站</w:t>
      </w:r>
      <w:r>
        <w:rPr>
          <w:lang w:eastAsia="zh-CN"/>
        </w:rPr>
        <w:t xml:space="preserve"> [https://flk.npc.gov.cn/](https://flk.npc.gov.cn/)</w:t>
      </w:r>
      <w:r>
        <w:rPr>
          <w:lang w:eastAsia="zh-CN"/>
        </w:rPr>
        <w:t>。</w:t>
      </w:r>
    </w:p>
    <w:p w14:paraId="4672D153" w14:textId="77777777" w:rsidR="00A73E44" w:rsidRDefault="00000000">
      <w:pPr>
        <w:rPr>
          <w:lang w:eastAsia="zh-CN"/>
        </w:rPr>
      </w:pPr>
      <w:r>
        <w:rPr>
          <w:lang w:eastAsia="zh-CN"/>
        </w:rPr>
        <w:t xml:space="preserve">     2. </w:t>
      </w:r>
      <w:r>
        <w:rPr>
          <w:lang w:eastAsia="zh-CN"/>
        </w:rPr>
        <w:t>在首页的搜索框中输入关键词（如法律名称、条款内容等）。</w:t>
      </w:r>
    </w:p>
    <w:p w14:paraId="3DD526CF"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搜索</w:t>
      </w:r>
      <w:r>
        <w:rPr>
          <w:lang w:eastAsia="zh-CN"/>
        </w:rPr>
        <w:t>”</w:t>
      </w:r>
      <w:r>
        <w:rPr>
          <w:lang w:eastAsia="zh-CN"/>
        </w:rPr>
        <w:t>按钮，系统会显示与关键词匹配的法律法规列表。</w:t>
      </w:r>
    </w:p>
    <w:p w14:paraId="353E9BE1" w14:textId="77777777" w:rsidR="00A73E44" w:rsidRDefault="00000000">
      <w:pPr>
        <w:rPr>
          <w:lang w:eastAsia="zh-CN"/>
        </w:rPr>
      </w:pPr>
      <w:r>
        <w:rPr>
          <w:lang w:eastAsia="zh-CN"/>
        </w:rPr>
        <w:t xml:space="preserve">     4. </w:t>
      </w:r>
      <w:r>
        <w:rPr>
          <w:lang w:eastAsia="zh-CN"/>
        </w:rPr>
        <w:t>点击感兴趣的法律法规条目，查看详细内容，包括法律条文、生效日期、修正记录等。</w:t>
      </w:r>
    </w:p>
    <w:p w14:paraId="3DEEE7EC" w14:textId="77777777" w:rsidR="00A73E44" w:rsidRDefault="00A73E44">
      <w:pPr>
        <w:rPr>
          <w:lang w:eastAsia="zh-CN"/>
        </w:rPr>
      </w:pPr>
    </w:p>
    <w:p w14:paraId="114412C4" w14:textId="77777777" w:rsidR="00A73E44" w:rsidRDefault="00000000">
      <w:pPr>
        <w:rPr>
          <w:lang w:eastAsia="zh-CN"/>
        </w:rPr>
      </w:pPr>
      <w:r>
        <w:rPr>
          <w:lang w:eastAsia="zh-CN"/>
        </w:rPr>
        <w:t>2. **</w:t>
      </w:r>
      <w:r>
        <w:rPr>
          <w:lang w:eastAsia="zh-CN"/>
        </w:rPr>
        <w:t>新法速递</w:t>
      </w:r>
      <w:r>
        <w:rPr>
          <w:lang w:eastAsia="zh-CN"/>
        </w:rPr>
        <w:t>**</w:t>
      </w:r>
    </w:p>
    <w:p w14:paraId="7B90AE5C"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：提供最新颁布的法律法规信息，帮助用户及时了解最新的法律动态。</w:t>
      </w:r>
    </w:p>
    <w:p w14:paraId="787DF25C"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2C7A5D7" w14:textId="77777777" w:rsidR="00A73E44" w:rsidRDefault="00000000">
      <w:pPr>
        <w:rPr>
          <w:lang w:eastAsia="zh-CN"/>
        </w:rPr>
      </w:pPr>
      <w:r>
        <w:rPr>
          <w:lang w:eastAsia="zh-CN"/>
        </w:rPr>
        <w:t xml:space="preserve">     1. </w:t>
      </w:r>
      <w:r>
        <w:rPr>
          <w:lang w:eastAsia="zh-CN"/>
        </w:rPr>
        <w:t>在首页找到</w:t>
      </w:r>
      <w:r>
        <w:rPr>
          <w:lang w:eastAsia="zh-CN"/>
        </w:rPr>
        <w:t>“</w:t>
      </w:r>
      <w:r>
        <w:rPr>
          <w:lang w:eastAsia="zh-CN"/>
        </w:rPr>
        <w:t>新法速递</w:t>
      </w:r>
      <w:r>
        <w:rPr>
          <w:lang w:eastAsia="zh-CN"/>
        </w:rPr>
        <w:t>”</w:t>
      </w:r>
      <w:r>
        <w:rPr>
          <w:lang w:eastAsia="zh-CN"/>
        </w:rPr>
        <w:t>板块。</w:t>
      </w:r>
    </w:p>
    <w:p w14:paraId="1031EAAC" w14:textId="77777777" w:rsidR="00A73E44" w:rsidRDefault="00000000">
      <w:pPr>
        <w:rPr>
          <w:lang w:eastAsia="zh-CN"/>
        </w:rPr>
      </w:pPr>
      <w:r>
        <w:rPr>
          <w:lang w:eastAsia="zh-CN"/>
        </w:rPr>
        <w:t xml:space="preserve">     2. </w:t>
      </w:r>
      <w:r>
        <w:rPr>
          <w:lang w:eastAsia="zh-CN"/>
        </w:rPr>
        <w:t>浏览最新发布的法律法规列表。</w:t>
      </w:r>
    </w:p>
    <w:p w14:paraId="6604797C" w14:textId="77777777" w:rsidR="00A73E44" w:rsidRDefault="00000000">
      <w:pPr>
        <w:rPr>
          <w:lang w:eastAsia="zh-CN"/>
        </w:rPr>
      </w:pPr>
      <w:r>
        <w:rPr>
          <w:lang w:eastAsia="zh-CN"/>
        </w:rPr>
        <w:t xml:space="preserve">     3. </w:t>
      </w:r>
      <w:r>
        <w:rPr>
          <w:lang w:eastAsia="zh-CN"/>
        </w:rPr>
        <w:t>点击感兴趣的法律法规条目，查看详细内容和发布日期。</w:t>
      </w:r>
    </w:p>
    <w:p w14:paraId="54B5824E" w14:textId="77777777" w:rsidR="00A73E44" w:rsidRDefault="00A73E44">
      <w:pPr>
        <w:rPr>
          <w:lang w:eastAsia="zh-CN"/>
        </w:rPr>
      </w:pPr>
    </w:p>
    <w:p w14:paraId="5254D8A1" w14:textId="77777777" w:rsidR="00A73E44" w:rsidRDefault="00000000">
      <w:pPr>
        <w:rPr>
          <w:lang w:eastAsia="zh-CN"/>
        </w:rPr>
      </w:pPr>
      <w:r>
        <w:rPr>
          <w:lang w:eastAsia="zh-CN"/>
        </w:rPr>
        <w:t>3. **</w:t>
      </w:r>
      <w:r>
        <w:rPr>
          <w:lang w:eastAsia="zh-CN"/>
        </w:rPr>
        <w:t>分类浏览</w:t>
      </w:r>
      <w:r>
        <w:rPr>
          <w:lang w:eastAsia="zh-CN"/>
        </w:rPr>
        <w:t>**</w:t>
      </w:r>
    </w:p>
    <w:p w14:paraId="1C0780B7"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：按照法律法规的类别（如宪法、民法商法、行政法、经济法等）进行分类浏览，方便用户查找特定类别的法律法规。</w:t>
      </w:r>
    </w:p>
    <w:p w14:paraId="66E1B95B"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7C90BFD5" w14:textId="77777777" w:rsidR="00A73E44" w:rsidRDefault="00000000">
      <w:pPr>
        <w:rPr>
          <w:lang w:eastAsia="zh-CN"/>
        </w:rPr>
      </w:pPr>
      <w:r>
        <w:rPr>
          <w:lang w:eastAsia="zh-CN"/>
        </w:rPr>
        <w:t xml:space="preserve">     1. </w:t>
      </w:r>
      <w:r>
        <w:rPr>
          <w:lang w:eastAsia="zh-CN"/>
        </w:rPr>
        <w:t>在首页导航栏点击</w:t>
      </w:r>
      <w:r>
        <w:rPr>
          <w:lang w:eastAsia="zh-CN"/>
        </w:rPr>
        <w:t>“</w:t>
      </w:r>
      <w:r>
        <w:rPr>
          <w:lang w:eastAsia="zh-CN"/>
        </w:rPr>
        <w:t>法律</w:t>
      </w:r>
      <w:r>
        <w:rPr>
          <w:lang w:eastAsia="zh-CN"/>
        </w:rPr>
        <w:t>”</w:t>
      </w:r>
      <w:r>
        <w:rPr>
          <w:lang w:eastAsia="zh-CN"/>
        </w:rPr>
        <w:t>或</w:t>
      </w:r>
      <w:r>
        <w:rPr>
          <w:lang w:eastAsia="zh-CN"/>
        </w:rPr>
        <w:t>“</w:t>
      </w:r>
      <w:r>
        <w:rPr>
          <w:lang w:eastAsia="zh-CN"/>
        </w:rPr>
        <w:t>行政法规</w:t>
      </w:r>
      <w:r>
        <w:rPr>
          <w:lang w:eastAsia="zh-CN"/>
        </w:rPr>
        <w:t>”</w:t>
      </w:r>
      <w:r>
        <w:rPr>
          <w:lang w:eastAsia="zh-CN"/>
        </w:rPr>
        <w:t>等分类选项。</w:t>
      </w:r>
    </w:p>
    <w:p w14:paraId="581C3E2C" w14:textId="77777777" w:rsidR="00A73E44" w:rsidRDefault="00000000">
      <w:pPr>
        <w:rPr>
          <w:lang w:eastAsia="zh-CN"/>
        </w:rPr>
      </w:pPr>
      <w:r>
        <w:rPr>
          <w:lang w:eastAsia="zh-CN"/>
        </w:rPr>
        <w:lastRenderedPageBreak/>
        <w:t xml:space="preserve">     2. </w:t>
      </w:r>
      <w:r>
        <w:rPr>
          <w:lang w:eastAsia="zh-CN"/>
        </w:rPr>
        <w:t>在分类页面中，选择具体的法律法规类别（如民法商法、经济法等）。</w:t>
      </w:r>
    </w:p>
    <w:p w14:paraId="4E89F81F" w14:textId="77777777" w:rsidR="00A73E44" w:rsidRDefault="00000000">
      <w:pPr>
        <w:rPr>
          <w:lang w:eastAsia="zh-CN"/>
        </w:rPr>
      </w:pPr>
      <w:r>
        <w:rPr>
          <w:lang w:eastAsia="zh-CN"/>
        </w:rPr>
        <w:t xml:space="preserve">     3. </w:t>
      </w:r>
      <w:r>
        <w:rPr>
          <w:lang w:eastAsia="zh-CN"/>
        </w:rPr>
        <w:t>浏览该类别下的法律法规列表，点击感兴趣的条目查看详细内容。</w:t>
      </w:r>
    </w:p>
    <w:p w14:paraId="1E00AACF" w14:textId="77777777" w:rsidR="00A73E44" w:rsidRDefault="00A73E44">
      <w:pPr>
        <w:rPr>
          <w:lang w:eastAsia="zh-CN"/>
        </w:rPr>
      </w:pPr>
    </w:p>
    <w:p w14:paraId="1AA5901B" w14:textId="77777777" w:rsidR="00A73E44" w:rsidRDefault="00000000">
      <w:pPr>
        <w:rPr>
          <w:lang w:eastAsia="zh-CN"/>
        </w:rPr>
      </w:pPr>
      <w:r>
        <w:rPr>
          <w:lang w:eastAsia="zh-CN"/>
        </w:rPr>
        <w:t>4. **</w:t>
      </w:r>
      <w:r>
        <w:rPr>
          <w:lang w:eastAsia="zh-CN"/>
        </w:rPr>
        <w:t>地方性法规查询</w:t>
      </w:r>
      <w:r>
        <w:rPr>
          <w:lang w:eastAsia="zh-CN"/>
        </w:rPr>
        <w:t>**</w:t>
      </w:r>
    </w:p>
    <w:p w14:paraId="5C962B88"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：提供地方性法规的查询服务，用户可以查找各省市的地方性法规。</w:t>
      </w:r>
    </w:p>
    <w:p w14:paraId="0810E470"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0B1862F9" w14:textId="77777777" w:rsidR="00A73E44" w:rsidRDefault="00000000">
      <w:pPr>
        <w:rPr>
          <w:lang w:eastAsia="zh-CN"/>
        </w:rPr>
      </w:pPr>
      <w:r>
        <w:rPr>
          <w:lang w:eastAsia="zh-CN"/>
        </w:rPr>
        <w:t xml:space="preserve">     1. </w:t>
      </w:r>
      <w:r>
        <w:rPr>
          <w:lang w:eastAsia="zh-CN"/>
        </w:rPr>
        <w:t>在首页导航栏点击</w:t>
      </w:r>
      <w:r>
        <w:rPr>
          <w:lang w:eastAsia="zh-CN"/>
        </w:rPr>
        <w:t>“</w:t>
      </w:r>
      <w:r>
        <w:rPr>
          <w:lang w:eastAsia="zh-CN"/>
        </w:rPr>
        <w:t>地方性法规</w:t>
      </w:r>
      <w:r>
        <w:rPr>
          <w:lang w:eastAsia="zh-CN"/>
        </w:rPr>
        <w:t>”</w:t>
      </w:r>
      <w:r>
        <w:rPr>
          <w:lang w:eastAsia="zh-CN"/>
        </w:rPr>
        <w:t>选项。</w:t>
      </w:r>
    </w:p>
    <w:p w14:paraId="4199AC78" w14:textId="77777777" w:rsidR="00A73E44" w:rsidRDefault="00000000">
      <w:pPr>
        <w:rPr>
          <w:lang w:eastAsia="zh-CN"/>
        </w:rPr>
      </w:pPr>
      <w:r>
        <w:rPr>
          <w:lang w:eastAsia="zh-CN"/>
        </w:rPr>
        <w:t xml:space="preserve">     2. </w:t>
      </w:r>
      <w:r>
        <w:rPr>
          <w:lang w:eastAsia="zh-CN"/>
        </w:rPr>
        <w:t>在地方性法规页面中，选择具体的省市（如北京、上海等）。</w:t>
      </w:r>
    </w:p>
    <w:p w14:paraId="3F7A5268" w14:textId="77777777" w:rsidR="00A73E44" w:rsidRDefault="00000000">
      <w:pPr>
        <w:rPr>
          <w:lang w:eastAsia="zh-CN"/>
        </w:rPr>
      </w:pPr>
      <w:r>
        <w:rPr>
          <w:lang w:eastAsia="zh-CN"/>
        </w:rPr>
        <w:t xml:space="preserve">     3. </w:t>
      </w:r>
      <w:r>
        <w:rPr>
          <w:lang w:eastAsia="zh-CN"/>
        </w:rPr>
        <w:t>浏览该省市的地方性法规列表，点击感兴趣的条目查看详细内容。</w:t>
      </w:r>
    </w:p>
    <w:p w14:paraId="52B83F50" w14:textId="77777777" w:rsidR="00A73E44" w:rsidRDefault="00A73E44">
      <w:pPr>
        <w:rPr>
          <w:lang w:eastAsia="zh-CN"/>
        </w:rPr>
      </w:pPr>
    </w:p>
    <w:p w14:paraId="0161D09C" w14:textId="77777777" w:rsidR="00A73E44" w:rsidRDefault="00000000">
      <w:pPr>
        <w:rPr>
          <w:lang w:eastAsia="zh-CN"/>
        </w:rPr>
      </w:pPr>
      <w:r>
        <w:rPr>
          <w:lang w:eastAsia="zh-CN"/>
        </w:rPr>
        <w:t>5. **</w:t>
      </w:r>
      <w:r>
        <w:rPr>
          <w:lang w:eastAsia="zh-CN"/>
        </w:rPr>
        <w:t>司法解释查询</w:t>
      </w:r>
      <w:r>
        <w:rPr>
          <w:lang w:eastAsia="zh-CN"/>
        </w:rPr>
        <w:t>**</w:t>
      </w:r>
    </w:p>
    <w:p w14:paraId="208C9D68"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：提供最高人民法院和最高人民检察院发布的司法解释查询服务，帮助用户了解法律的具体适用和解释。</w:t>
      </w:r>
    </w:p>
    <w:p w14:paraId="4D7F631E"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2B0A4E0E" w14:textId="77777777" w:rsidR="00A73E44" w:rsidRDefault="00000000">
      <w:pPr>
        <w:rPr>
          <w:lang w:eastAsia="zh-CN"/>
        </w:rPr>
      </w:pPr>
      <w:r>
        <w:rPr>
          <w:lang w:eastAsia="zh-CN"/>
        </w:rPr>
        <w:t xml:space="preserve">     1. </w:t>
      </w:r>
      <w:r>
        <w:rPr>
          <w:lang w:eastAsia="zh-CN"/>
        </w:rPr>
        <w:t>在首页导航栏点击</w:t>
      </w:r>
      <w:r>
        <w:rPr>
          <w:lang w:eastAsia="zh-CN"/>
        </w:rPr>
        <w:t>“</w:t>
      </w:r>
      <w:r>
        <w:rPr>
          <w:lang w:eastAsia="zh-CN"/>
        </w:rPr>
        <w:t>司法解释</w:t>
      </w:r>
      <w:r>
        <w:rPr>
          <w:lang w:eastAsia="zh-CN"/>
        </w:rPr>
        <w:t>”</w:t>
      </w:r>
      <w:r>
        <w:rPr>
          <w:lang w:eastAsia="zh-CN"/>
        </w:rPr>
        <w:t>选项。</w:t>
      </w:r>
    </w:p>
    <w:p w14:paraId="45612A47" w14:textId="77777777" w:rsidR="00A73E44" w:rsidRDefault="00000000">
      <w:pPr>
        <w:rPr>
          <w:lang w:eastAsia="zh-CN"/>
        </w:rPr>
      </w:pPr>
      <w:r>
        <w:rPr>
          <w:lang w:eastAsia="zh-CN"/>
        </w:rPr>
        <w:t xml:space="preserve">     2. </w:t>
      </w:r>
      <w:r>
        <w:rPr>
          <w:lang w:eastAsia="zh-CN"/>
        </w:rPr>
        <w:t>在司法解释页面中，选择具体的司法解释类别（如高法司法解释、高检司法解释等）。</w:t>
      </w:r>
    </w:p>
    <w:p w14:paraId="3B9FD2AA" w14:textId="77777777" w:rsidR="00A73E44" w:rsidRDefault="00000000">
      <w:pPr>
        <w:rPr>
          <w:lang w:eastAsia="zh-CN"/>
        </w:rPr>
      </w:pPr>
      <w:r>
        <w:rPr>
          <w:lang w:eastAsia="zh-CN"/>
        </w:rPr>
        <w:t xml:space="preserve">     3. </w:t>
      </w:r>
      <w:r>
        <w:rPr>
          <w:lang w:eastAsia="zh-CN"/>
        </w:rPr>
        <w:t>浏览该类别下的司法解释列表，点击感兴趣的条目查看详细内容。</w:t>
      </w:r>
    </w:p>
    <w:p w14:paraId="7D619AAC" w14:textId="77777777" w:rsidR="00A73E44" w:rsidRDefault="00A73E44">
      <w:pPr>
        <w:rPr>
          <w:lang w:eastAsia="zh-CN"/>
        </w:rPr>
      </w:pPr>
    </w:p>
    <w:p w14:paraId="2477AD4D" w14:textId="77777777" w:rsidR="00A73E44" w:rsidRDefault="00000000">
      <w:pPr>
        <w:rPr>
          <w:lang w:eastAsia="zh-CN"/>
        </w:rPr>
      </w:pPr>
      <w:r>
        <w:rPr>
          <w:lang w:eastAsia="zh-CN"/>
        </w:rPr>
        <w:t>6. **</w:t>
      </w:r>
      <w:r>
        <w:rPr>
          <w:lang w:eastAsia="zh-CN"/>
        </w:rPr>
        <w:t>监察法规查询</w:t>
      </w:r>
      <w:r>
        <w:rPr>
          <w:lang w:eastAsia="zh-CN"/>
        </w:rPr>
        <w:t>**</w:t>
      </w:r>
    </w:p>
    <w:p w14:paraId="1E401D58"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：提供监察法规的查询服务，用户可以查找与监察工作相关的法律法规和条例。</w:t>
      </w:r>
    </w:p>
    <w:p w14:paraId="1CB27F8E"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06D4221D" w14:textId="77777777" w:rsidR="00A73E44" w:rsidRDefault="00000000">
      <w:pPr>
        <w:rPr>
          <w:lang w:eastAsia="zh-CN"/>
        </w:rPr>
      </w:pPr>
      <w:r>
        <w:rPr>
          <w:lang w:eastAsia="zh-CN"/>
        </w:rPr>
        <w:lastRenderedPageBreak/>
        <w:t xml:space="preserve">     1. </w:t>
      </w:r>
      <w:r>
        <w:rPr>
          <w:lang w:eastAsia="zh-CN"/>
        </w:rPr>
        <w:t>在首页导航栏点击</w:t>
      </w:r>
      <w:r>
        <w:rPr>
          <w:lang w:eastAsia="zh-CN"/>
        </w:rPr>
        <w:t>“</w:t>
      </w:r>
      <w:r>
        <w:rPr>
          <w:lang w:eastAsia="zh-CN"/>
        </w:rPr>
        <w:t>监察法规</w:t>
      </w:r>
      <w:r>
        <w:rPr>
          <w:lang w:eastAsia="zh-CN"/>
        </w:rPr>
        <w:t>”</w:t>
      </w:r>
      <w:r>
        <w:rPr>
          <w:lang w:eastAsia="zh-CN"/>
        </w:rPr>
        <w:t>选项。</w:t>
      </w:r>
    </w:p>
    <w:p w14:paraId="132D5681" w14:textId="77777777" w:rsidR="00A73E44" w:rsidRDefault="00000000">
      <w:pPr>
        <w:rPr>
          <w:lang w:eastAsia="zh-CN"/>
        </w:rPr>
      </w:pPr>
      <w:r>
        <w:rPr>
          <w:lang w:eastAsia="zh-CN"/>
        </w:rPr>
        <w:t xml:space="preserve">     2. </w:t>
      </w:r>
      <w:r>
        <w:rPr>
          <w:lang w:eastAsia="zh-CN"/>
        </w:rPr>
        <w:t>浏览监察法规列表，点击感兴趣的条目查看详细内容。</w:t>
      </w:r>
    </w:p>
    <w:p w14:paraId="4D5C4D88" w14:textId="77777777" w:rsidR="00A73E44" w:rsidRDefault="00A73E44">
      <w:pPr>
        <w:rPr>
          <w:lang w:eastAsia="zh-CN"/>
        </w:rPr>
      </w:pPr>
    </w:p>
    <w:p w14:paraId="69173CDC" w14:textId="77777777" w:rsidR="00A73E44" w:rsidRDefault="00000000">
      <w:pPr>
        <w:rPr>
          <w:lang w:eastAsia="zh-CN"/>
        </w:rPr>
      </w:pPr>
      <w:r>
        <w:rPr>
          <w:lang w:eastAsia="zh-CN"/>
        </w:rPr>
        <w:t xml:space="preserve">### </w:t>
      </w:r>
      <w:r>
        <w:rPr>
          <w:lang w:eastAsia="zh-CN"/>
        </w:rPr>
        <w:t>网站简介总结：</w:t>
      </w:r>
    </w:p>
    <w:p w14:paraId="3B86B7B0" w14:textId="77777777" w:rsidR="00A73E44" w:rsidRDefault="00000000">
      <w:pPr>
        <w:rPr>
          <w:lang w:eastAsia="zh-CN"/>
        </w:rPr>
      </w:pPr>
      <w:r>
        <w:rPr>
          <w:lang w:eastAsia="zh-CN"/>
        </w:rPr>
        <w:t>国家法律法规数据库是一个权威的法律法规查询平台，由全国人民代表大会常务委员会维护和更新。该网站提供全面的法律法规查询服务，涵盖宪法、法律、行政法规、地方性法规、司法解释和监察法规等多个类别。用户可以通过关键词搜索、分类浏览和地方性法规查询等方式，快速找到所需的法律法规信息。此外，网站还提供</w:t>
      </w:r>
      <w:r>
        <w:rPr>
          <w:lang w:eastAsia="zh-CN"/>
        </w:rPr>
        <w:t>“</w:t>
      </w:r>
      <w:r>
        <w:rPr>
          <w:lang w:eastAsia="zh-CN"/>
        </w:rPr>
        <w:t>新法速递</w:t>
      </w:r>
      <w:r>
        <w:rPr>
          <w:lang w:eastAsia="zh-CN"/>
        </w:rPr>
        <w:t>”</w:t>
      </w:r>
      <w:r>
        <w:rPr>
          <w:lang w:eastAsia="zh-CN"/>
        </w:rPr>
        <w:t>功能，帮助用户及时了解最新的法律动态。国家法律法规数据库是法律从业者、研究人员和普通公民获取法律法规信息的重要工具，确保用户能够及时、准确地了解国家法律法规。</w:t>
      </w:r>
    </w:p>
    <w:p w14:paraId="3A41A6C4" w14:textId="77777777" w:rsidR="00A73E44" w:rsidRDefault="00000000">
      <w:pPr>
        <w:rPr>
          <w:lang w:eastAsia="zh-CN"/>
        </w:rPr>
      </w:pPr>
      <w:r>
        <w:rPr>
          <w:lang w:eastAsia="zh-CN"/>
        </w:rPr>
        <w:br/>
      </w:r>
    </w:p>
    <w:p w14:paraId="03A78027" w14:textId="77777777" w:rsidR="00A73E44" w:rsidRDefault="00000000">
      <w:pPr>
        <w:rPr>
          <w:lang w:eastAsia="zh-CN"/>
        </w:rPr>
      </w:pPr>
      <w:proofErr w:type="spellStart"/>
      <w:r>
        <w:t>网站名称：东方财富网数据中心</w:t>
      </w:r>
      <w:proofErr w:type="spellEnd"/>
      <w:r>
        <w:br/>
      </w:r>
      <w:r>
        <w:br/>
      </w:r>
      <w:r>
        <w:t>东方财富网数据中心（</w:t>
      </w:r>
      <w:r>
        <w:t>https://data.eastmoney.com/center/</w:t>
      </w:r>
      <w:r>
        <w:t>）是东方财富网提供的一个综合性金融数据服务平台，主要面向投资者提供股票、基金、债券等多种金融产品的实时数据和分析工具。</w:t>
      </w:r>
      <w:r>
        <w:rPr>
          <w:lang w:eastAsia="zh-CN"/>
        </w:rPr>
        <w:t>以下是该网站的主要功能及其详细用法操作：</w:t>
      </w:r>
      <w:r>
        <w:rPr>
          <w:lang w:eastAsia="zh-CN"/>
        </w:rPr>
        <w:br/>
      </w:r>
      <w:r>
        <w:rPr>
          <w:lang w:eastAsia="zh-CN"/>
        </w:rPr>
        <w:br/>
        <w:t xml:space="preserve">1. </w:t>
      </w:r>
      <w:r>
        <w:rPr>
          <w:lang w:eastAsia="zh-CN"/>
        </w:rPr>
        <w:t>功能名称及描述：实时行情查询</w:t>
      </w:r>
      <w:r>
        <w:rPr>
          <w:lang w:eastAsia="zh-CN"/>
        </w:rPr>
        <w:br/>
        <w:t xml:space="preserve">   - </w:t>
      </w:r>
      <w:r>
        <w:rPr>
          <w:lang w:eastAsia="zh-CN"/>
        </w:rPr>
        <w:t>描述：提供沪深两市股票、基金、债券等金融产品的实时行情数据。</w:t>
      </w:r>
      <w:r>
        <w:rPr>
          <w:lang w:eastAsia="zh-CN"/>
        </w:rPr>
        <w:br/>
        <w:t xml:space="preserve">   - </w:t>
      </w:r>
      <w:r>
        <w:rPr>
          <w:lang w:eastAsia="zh-CN"/>
        </w:rPr>
        <w:t>操作步骤：</w:t>
      </w:r>
      <w:r>
        <w:rPr>
          <w:lang w:eastAsia="zh-CN"/>
        </w:rPr>
        <w:br/>
        <w:t xml:space="preserve">     a. </w:t>
      </w:r>
      <w:r>
        <w:rPr>
          <w:lang w:eastAsia="zh-CN"/>
        </w:rPr>
        <w:t>访问东方财富网数据中心首页。</w:t>
      </w:r>
      <w:r>
        <w:rPr>
          <w:lang w:eastAsia="zh-CN"/>
        </w:rPr>
        <w:br/>
        <w:t xml:space="preserve">     b. </w:t>
      </w:r>
      <w:r>
        <w:rPr>
          <w:lang w:eastAsia="zh-CN"/>
        </w:rPr>
        <w:t>在搜索框中输入股票代码、名称或拼音首字母，点击搜索。</w:t>
      </w:r>
      <w:r>
        <w:rPr>
          <w:lang w:eastAsia="zh-CN"/>
        </w:rPr>
        <w:br/>
        <w:t xml:space="preserve">     c. </w:t>
      </w:r>
      <w:r>
        <w:rPr>
          <w:lang w:eastAsia="zh-CN"/>
        </w:rPr>
        <w:t>选择相应的股票或基金，查看实时行情数据。</w:t>
      </w:r>
      <w:r>
        <w:rPr>
          <w:lang w:eastAsia="zh-CN"/>
        </w:rPr>
        <w:br/>
        <w:t xml:space="preserve">     d. </w:t>
      </w:r>
      <w:proofErr w:type="gramStart"/>
      <w:r>
        <w:rPr>
          <w:lang w:eastAsia="zh-CN"/>
        </w:rPr>
        <w:t>点击</w:t>
      </w:r>
      <w:r>
        <w:rPr>
          <w:lang w:eastAsia="zh-CN"/>
        </w:rPr>
        <w:t>“</w:t>
      </w:r>
      <w:proofErr w:type="gramEnd"/>
      <w:r>
        <w:rPr>
          <w:lang w:eastAsia="zh-CN"/>
        </w:rPr>
        <w:t>分时</w:t>
      </w:r>
      <w:r>
        <w:rPr>
          <w:lang w:eastAsia="zh-CN"/>
        </w:rPr>
        <w:t>”</w:t>
      </w:r>
      <w:r>
        <w:rPr>
          <w:lang w:eastAsia="zh-CN"/>
        </w:rPr>
        <w:t>、</w:t>
      </w:r>
      <w:r>
        <w:rPr>
          <w:lang w:eastAsia="zh-CN"/>
        </w:rPr>
        <w:t>“K</w:t>
      </w:r>
      <w:r>
        <w:rPr>
          <w:lang w:eastAsia="zh-CN"/>
        </w:rPr>
        <w:t>线</w:t>
      </w:r>
      <w:r>
        <w:rPr>
          <w:lang w:eastAsia="zh-CN"/>
        </w:rPr>
        <w:t>”</w:t>
      </w:r>
      <w:r>
        <w:rPr>
          <w:lang w:eastAsia="zh-CN"/>
        </w:rPr>
        <w:t>等选项，查看不同时间尺度的行情走势。</w:t>
      </w:r>
      <w:r>
        <w:rPr>
          <w:lang w:eastAsia="zh-CN"/>
        </w:rPr>
        <w:br/>
      </w:r>
      <w:r>
        <w:rPr>
          <w:lang w:eastAsia="zh-CN"/>
        </w:rPr>
        <w:br/>
        <w:t xml:space="preserve">2. </w:t>
      </w:r>
      <w:r>
        <w:rPr>
          <w:lang w:eastAsia="zh-CN"/>
        </w:rPr>
        <w:t>功能名称及描述：财务数据查询</w:t>
      </w:r>
      <w:r>
        <w:rPr>
          <w:lang w:eastAsia="zh-CN"/>
        </w:rPr>
        <w:br/>
        <w:t xml:space="preserve">   - </w:t>
      </w:r>
      <w:r>
        <w:rPr>
          <w:lang w:eastAsia="zh-CN"/>
        </w:rPr>
        <w:t>描述：提供上市公司的财务报表数据，包括利润表、资产负债表和现金流量表等。</w:t>
      </w:r>
      <w:r>
        <w:rPr>
          <w:lang w:eastAsia="zh-CN"/>
        </w:rPr>
        <w:br/>
        <w:t xml:space="preserve">   - </w:t>
      </w:r>
      <w:r>
        <w:rPr>
          <w:lang w:eastAsia="zh-CN"/>
        </w:rPr>
        <w:t>操作步骤：</w:t>
      </w:r>
      <w:r>
        <w:rPr>
          <w:lang w:eastAsia="zh-CN"/>
        </w:rPr>
        <w:br/>
      </w:r>
      <w:r>
        <w:rPr>
          <w:lang w:eastAsia="zh-CN"/>
        </w:rPr>
        <w:lastRenderedPageBreak/>
        <w:t xml:space="preserve">     a. </w:t>
      </w:r>
      <w:r>
        <w:rPr>
          <w:lang w:eastAsia="zh-CN"/>
        </w:rPr>
        <w:t>访问东方财富网数据中心首页。</w:t>
      </w:r>
      <w:r>
        <w:rPr>
          <w:lang w:eastAsia="zh-CN"/>
        </w:rPr>
        <w:br/>
        <w:t xml:space="preserve">     b. </w:t>
      </w:r>
      <w:proofErr w:type="gramStart"/>
      <w:r>
        <w:rPr>
          <w:lang w:eastAsia="zh-CN"/>
        </w:rPr>
        <w:t>点击</w:t>
      </w:r>
      <w:r>
        <w:rPr>
          <w:lang w:eastAsia="zh-CN"/>
        </w:rPr>
        <w:t>“</w:t>
      </w:r>
      <w:proofErr w:type="gramEnd"/>
      <w:r>
        <w:rPr>
          <w:lang w:eastAsia="zh-CN"/>
        </w:rPr>
        <w:t>财务数据</w:t>
      </w:r>
      <w:r>
        <w:rPr>
          <w:lang w:eastAsia="zh-CN"/>
        </w:rPr>
        <w:t>”</w:t>
      </w:r>
      <w:r>
        <w:rPr>
          <w:lang w:eastAsia="zh-CN"/>
        </w:rPr>
        <w:t>选项卡。</w:t>
      </w:r>
      <w:r>
        <w:rPr>
          <w:lang w:eastAsia="zh-CN"/>
        </w:rPr>
        <w:br/>
        <w:t xml:space="preserve">     c. </w:t>
      </w:r>
      <w:r>
        <w:rPr>
          <w:lang w:eastAsia="zh-CN"/>
        </w:rPr>
        <w:t>输入上市公司代码或名称，点击搜索。</w:t>
      </w:r>
      <w:r>
        <w:rPr>
          <w:lang w:eastAsia="zh-CN"/>
        </w:rPr>
        <w:br/>
        <w:t xml:space="preserve">     d. </w:t>
      </w:r>
      <w:r>
        <w:rPr>
          <w:lang w:eastAsia="zh-CN"/>
        </w:rPr>
        <w:t>选择相应的上市公司，查看其财务报表数据。</w:t>
      </w:r>
      <w:r>
        <w:rPr>
          <w:lang w:eastAsia="zh-CN"/>
        </w:rPr>
        <w:br/>
      </w:r>
      <w:r>
        <w:rPr>
          <w:lang w:eastAsia="zh-CN"/>
        </w:rPr>
        <w:br/>
        <w:t xml:space="preserve">3. </w:t>
      </w:r>
      <w:r>
        <w:rPr>
          <w:lang w:eastAsia="zh-CN"/>
        </w:rPr>
        <w:t>功能名称及描述：资金流向分析</w:t>
      </w:r>
      <w:r>
        <w:rPr>
          <w:lang w:eastAsia="zh-CN"/>
        </w:rPr>
        <w:br/>
        <w:t xml:space="preserve">   - </w:t>
      </w:r>
      <w:r>
        <w:rPr>
          <w:lang w:eastAsia="zh-CN"/>
        </w:rPr>
        <w:t>描述：分析股票市场的资金流入和流出情况，帮助投资者判断市场趋势。</w:t>
      </w:r>
      <w:r>
        <w:rPr>
          <w:lang w:eastAsia="zh-CN"/>
        </w:rPr>
        <w:br/>
        <w:t xml:space="preserve">   - </w:t>
      </w:r>
      <w:r>
        <w:rPr>
          <w:lang w:eastAsia="zh-CN"/>
        </w:rPr>
        <w:t>操作步骤：</w:t>
      </w:r>
      <w:r>
        <w:rPr>
          <w:lang w:eastAsia="zh-CN"/>
        </w:rPr>
        <w:br/>
        <w:t xml:space="preserve">     a. </w:t>
      </w:r>
      <w:r>
        <w:rPr>
          <w:lang w:eastAsia="zh-CN"/>
        </w:rPr>
        <w:t>访问东方财富网数据中心首页。</w:t>
      </w:r>
      <w:r>
        <w:rPr>
          <w:lang w:eastAsia="zh-CN"/>
        </w:rPr>
        <w:br/>
        <w:t xml:space="preserve">     b. </w:t>
      </w:r>
      <w:proofErr w:type="gramStart"/>
      <w:r>
        <w:rPr>
          <w:lang w:eastAsia="zh-CN"/>
        </w:rPr>
        <w:t>点击</w:t>
      </w:r>
      <w:r>
        <w:rPr>
          <w:lang w:eastAsia="zh-CN"/>
        </w:rPr>
        <w:t>“</w:t>
      </w:r>
      <w:proofErr w:type="gramEnd"/>
      <w:r>
        <w:rPr>
          <w:lang w:eastAsia="zh-CN"/>
        </w:rPr>
        <w:t>资金流向</w:t>
      </w:r>
      <w:r>
        <w:rPr>
          <w:lang w:eastAsia="zh-CN"/>
        </w:rPr>
        <w:t>”</w:t>
      </w:r>
      <w:r>
        <w:rPr>
          <w:lang w:eastAsia="zh-CN"/>
        </w:rPr>
        <w:t>选项卡。</w:t>
      </w:r>
      <w:r>
        <w:rPr>
          <w:lang w:eastAsia="zh-CN"/>
        </w:rPr>
        <w:br/>
        <w:t xml:space="preserve">     c. </w:t>
      </w:r>
      <w:r>
        <w:rPr>
          <w:lang w:eastAsia="zh-CN"/>
        </w:rPr>
        <w:t>选择相应的股票或板块，查看资金流入和流出情况。</w:t>
      </w:r>
      <w:r>
        <w:rPr>
          <w:lang w:eastAsia="zh-CN"/>
        </w:rPr>
        <w:br/>
        <w:t xml:space="preserve">     d. </w:t>
      </w:r>
      <w:r>
        <w:rPr>
          <w:lang w:eastAsia="zh-CN"/>
        </w:rPr>
        <w:t>点击</w:t>
      </w:r>
      <w:r>
        <w:rPr>
          <w:lang w:eastAsia="zh-CN"/>
        </w:rPr>
        <w:t>“</w:t>
      </w:r>
      <w:r>
        <w:rPr>
          <w:lang w:eastAsia="zh-CN"/>
        </w:rPr>
        <w:t>资金流向图</w:t>
      </w:r>
      <w:r>
        <w:rPr>
          <w:lang w:eastAsia="zh-CN"/>
        </w:rPr>
        <w:t>”</w:t>
      </w:r>
      <w:r>
        <w:rPr>
          <w:lang w:eastAsia="zh-CN"/>
        </w:rPr>
        <w:t>等选项，查看资金流向的详细图表。</w:t>
      </w:r>
      <w:r>
        <w:rPr>
          <w:lang w:eastAsia="zh-CN"/>
        </w:rPr>
        <w:br/>
      </w:r>
      <w:r>
        <w:rPr>
          <w:lang w:eastAsia="zh-CN"/>
        </w:rPr>
        <w:br/>
        <w:t xml:space="preserve">4. </w:t>
      </w:r>
      <w:r>
        <w:rPr>
          <w:lang w:eastAsia="zh-CN"/>
        </w:rPr>
        <w:t>功能名称及描述：行业数据查询</w:t>
      </w:r>
      <w:r>
        <w:rPr>
          <w:lang w:eastAsia="zh-CN"/>
        </w:rPr>
        <w:br/>
        <w:t xml:space="preserve">   - </w:t>
      </w:r>
      <w:r>
        <w:rPr>
          <w:lang w:eastAsia="zh-CN"/>
        </w:rPr>
        <w:t>描述：提供各行业的市场数据和分析报告，帮助投资者了解行业动态。</w:t>
      </w:r>
      <w:r>
        <w:rPr>
          <w:lang w:eastAsia="zh-CN"/>
        </w:rPr>
        <w:br/>
        <w:t xml:space="preserve">   - </w:t>
      </w:r>
      <w:r>
        <w:rPr>
          <w:lang w:eastAsia="zh-CN"/>
        </w:rPr>
        <w:t>操作步骤：</w:t>
      </w:r>
      <w:r>
        <w:rPr>
          <w:lang w:eastAsia="zh-CN"/>
        </w:rPr>
        <w:br/>
        <w:t xml:space="preserve">     a. </w:t>
      </w:r>
      <w:r>
        <w:rPr>
          <w:lang w:eastAsia="zh-CN"/>
        </w:rPr>
        <w:t>访问东方财富网数据中心首页。</w:t>
      </w:r>
      <w:r>
        <w:rPr>
          <w:lang w:eastAsia="zh-CN"/>
        </w:rPr>
        <w:br/>
        <w:t xml:space="preserve">     b. </w:t>
      </w:r>
      <w:proofErr w:type="gramStart"/>
      <w:r>
        <w:rPr>
          <w:lang w:eastAsia="zh-CN"/>
        </w:rPr>
        <w:t>点击</w:t>
      </w:r>
      <w:r>
        <w:rPr>
          <w:lang w:eastAsia="zh-CN"/>
        </w:rPr>
        <w:t>“</w:t>
      </w:r>
      <w:proofErr w:type="gramEnd"/>
      <w:r>
        <w:rPr>
          <w:lang w:eastAsia="zh-CN"/>
        </w:rPr>
        <w:t>行业数据</w:t>
      </w:r>
      <w:r>
        <w:rPr>
          <w:lang w:eastAsia="zh-CN"/>
        </w:rPr>
        <w:t>”</w:t>
      </w:r>
      <w:r>
        <w:rPr>
          <w:lang w:eastAsia="zh-CN"/>
        </w:rPr>
        <w:t>选项卡。</w:t>
      </w:r>
      <w:r>
        <w:rPr>
          <w:lang w:eastAsia="zh-CN"/>
        </w:rPr>
        <w:br/>
        <w:t xml:space="preserve">     c. </w:t>
      </w:r>
      <w:r>
        <w:rPr>
          <w:lang w:eastAsia="zh-CN"/>
        </w:rPr>
        <w:t>选择相应的行业，查看市场数据和分析报告。</w:t>
      </w:r>
      <w:r>
        <w:rPr>
          <w:lang w:eastAsia="zh-CN"/>
        </w:rPr>
        <w:br/>
        <w:t xml:space="preserve">     d. </w:t>
      </w:r>
      <w:r>
        <w:rPr>
          <w:lang w:eastAsia="zh-CN"/>
        </w:rPr>
        <w:t>点击</w:t>
      </w:r>
      <w:r>
        <w:rPr>
          <w:lang w:eastAsia="zh-CN"/>
        </w:rPr>
        <w:t>“</w:t>
      </w:r>
      <w:r>
        <w:rPr>
          <w:lang w:eastAsia="zh-CN"/>
        </w:rPr>
        <w:t>行业排名</w:t>
      </w:r>
      <w:r>
        <w:rPr>
          <w:lang w:eastAsia="zh-CN"/>
        </w:rPr>
        <w:t>”</w:t>
      </w:r>
      <w:r>
        <w:rPr>
          <w:lang w:eastAsia="zh-CN"/>
        </w:rPr>
        <w:t>等选项，查看行业内各公司的排名情况。</w:t>
      </w:r>
      <w:r>
        <w:rPr>
          <w:lang w:eastAsia="zh-CN"/>
        </w:rPr>
        <w:br/>
      </w:r>
      <w:r>
        <w:rPr>
          <w:lang w:eastAsia="zh-CN"/>
        </w:rPr>
        <w:br/>
      </w:r>
      <w:r>
        <w:rPr>
          <w:lang w:eastAsia="zh-CN"/>
        </w:rPr>
        <w:t>网站简介总结：</w:t>
      </w:r>
      <w:r>
        <w:rPr>
          <w:lang w:eastAsia="zh-CN"/>
        </w:rPr>
        <w:br/>
      </w:r>
      <w:r>
        <w:rPr>
          <w:lang w:eastAsia="zh-CN"/>
        </w:rPr>
        <w:t>东方财富网数据中心是一个综合性金融数据服务平台，提供实时行情查询、财务数据查询、资金流向分析和行业数据查询等功能。用户可以通过搜索股票代码或名称，快速获取所需的金融数据，为投资决策提供有力支持。同时，网站还提供行业分析报告和市场趋势分析，帮助投资者全面了解市场动态。</w:t>
      </w:r>
    </w:p>
    <w:p w14:paraId="4BEC0E91" w14:textId="77777777" w:rsidR="00A73E44" w:rsidRDefault="00000000">
      <w:pPr>
        <w:rPr>
          <w:lang w:eastAsia="zh-CN"/>
        </w:rPr>
      </w:pPr>
      <w:r>
        <w:rPr>
          <w:lang w:eastAsia="zh-CN"/>
        </w:rPr>
        <w:br/>
      </w:r>
    </w:p>
    <w:p w14:paraId="39F7A592" w14:textId="77777777" w:rsidR="00A73E44" w:rsidRDefault="00000000">
      <w:pPr>
        <w:rPr>
          <w:lang w:eastAsia="zh-CN"/>
        </w:rPr>
      </w:pPr>
      <w:r>
        <w:rPr>
          <w:lang w:eastAsia="zh-CN"/>
        </w:rPr>
        <w:t>网站名称：同花</w:t>
      </w:r>
      <w:proofErr w:type="gramStart"/>
      <w:r>
        <w:rPr>
          <w:lang w:eastAsia="zh-CN"/>
        </w:rPr>
        <w:t>顺数据</w:t>
      </w:r>
      <w:proofErr w:type="gramEnd"/>
      <w:r>
        <w:rPr>
          <w:lang w:eastAsia="zh-CN"/>
        </w:rPr>
        <w:t>中心</w:t>
      </w:r>
      <w:r>
        <w:rPr>
          <w:lang w:eastAsia="zh-CN"/>
        </w:rPr>
        <w:br/>
      </w:r>
      <w:r>
        <w:rPr>
          <w:lang w:eastAsia="zh-CN"/>
        </w:rPr>
        <w:br/>
      </w:r>
      <w:r>
        <w:rPr>
          <w:lang w:eastAsia="zh-CN"/>
        </w:rPr>
        <w:t>功能名称及描述：</w:t>
      </w:r>
      <w:r>
        <w:rPr>
          <w:lang w:eastAsia="zh-CN"/>
        </w:rPr>
        <w:br/>
      </w:r>
      <w:r>
        <w:rPr>
          <w:lang w:eastAsia="zh-CN"/>
        </w:rPr>
        <w:lastRenderedPageBreak/>
        <w:t xml:space="preserve">1. </w:t>
      </w:r>
      <w:r>
        <w:rPr>
          <w:lang w:eastAsia="zh-CN"/>
        </w:rPr>
        <w:t>实时行情查询</w:t>
      </w:r>
      <w:r>
        <w:rPr>
          <w:lang w:eastAsia="zh-CN"/>
        </w:rPr>
        <w:br/>
        <w:t xml:space="preserve">   - </w:t>
      </w:r>
      <w:r>
        <w:rPr>
          <w:lang w:eastAsia="zh-CN"/>
        </w:rPr>
        <w:t>描述：提供沪深两市、港股、美股等全球主要股市的实时行情数据。</w:t>
      </w:r>
      <w:r>
        <w:rPr>
          <w:lang w:eastAsia="zh-CN"/>
        </w:rPr>
        <w:br/>
        <w:t xml:space="preserve">   - </w:t>
      </w:r>
      <w:r>
        <w:rPr>
          <w:lang w:eastAsia="zh-CN"/>
        </w:rPr>
        <w:t>操作步骤：</w:t>
      </w:r>
      <w:r>
        <w:rPr>
          <w:lang w:eastAsia="zh-CN"/>
        </w:rPr>
        <w:br/>
        <w:t xml:space="preserve">     a. </w:t>
      </w:r>
      <w:r>
        <w:rPr>
          <w:lang w:eastAsia="zh-CN"/>
        </w:rPr>
        <w:t>访问同花顺数据中心网站。</w:t>
      </w:r>
      <w:r>
        <w:rPr>
          <w:lang w:eastAsia="zh-CN"/>
        </w:rPr>
        <w:br/>
        <w:t xml:space="preserve">     b. </w:t>
      </w:r>
      <w:r>
        <w:rPr>
          <w:lang w:eastAsia="zh-CN"/>
        </w:rPr>
        <w:t>在搜索框中输入股票代码或名称。</w:t>
      </w:r>
      <w:r>
        <w:rPr>
          <w:lang w:eastAsia="zh-CN"/>
        </w:rPr>
        <w:br/>
        <w:t xml:space="preserve">     c. </w:t>
      </w:r>
      <w:r>
        <w:rPr>
          <w:lang w:eastAsia="zh-CN"/>
        </w:rPr>
        <w:t>点击搜索结果，查看实时行情数据。</w:t>
      </w:r>
      <w:r>
        <w:rPr>
          <w:lang w:eastAsia="zh-CN"/>
        </w:rPr>
        <w:br/>
      </w:r>
      <w:r>
        <w:rPr>
          <w:lang w:eastAsia="zh-CN"/>
        </w:rPr>
        <w:br/>
        <w:t xml:space="preserve">2. </w:t>
      </w:r>
      <w:r>
        <w:rPr>
          <w:lang w:eastAsia="zh-CN"/>
        </w:rPr>
        <w:t>财经新闻资讯</w:t>
      </w:r>
      <w:r>
        <w:rPr>
          <w:lang w:eastAsia="zh-CN"/>
        </w:rPr>
        <w:br/>
        <w:t xml:space="preserve">   - </w:t>
      </w:r>
      <w:r>
        <w:rPr>
          <w:lang w:eastAsia="zh-CN"/>
        </w:rPr>
        <w:t>描述：提供全球财经新闻、市场动态、政策解读等资讯。</w:t>
      </w:r>
      <w:r>
        <w:rPr>
          <w:lang w:eastAsia="zh-CN"/>
        </w:rPr>
        <w:br/>
        <w:t xml:space="preserve">   - </w:t>
      </w:r>
      <w:r>
        <w:rPr>
          <w:lang w:eastAsia="zh-CN"/>
        </w:rPr>
        <w:t>操作步骤：</w:t>
      </w:r>
      <w:r>
        <w:rPr>
          <w:lang w:eastAsia="zh-CN"/>
        </w:rPr>
        <w:br/>
        <w:t xml:space="preserve">     a. </w:t>
      </w:r>
      <w:r>
        <w:rPr>
          <w:lang w:eastAsia="zh-CN"/>
        </w:rPr>
        <w:t>访问同花顺数据中心网站。</w:t>
      </w:r>
      <w:r>
        <w:rPr>
          <w:lang w:eastAsia="zh-CN"/>
        </w:rPr>
        <w:br/>
        <w:t xml:space="preserve">     b. </w:t>
      </w:r>
      <w:proofErr w:type="gramStart"/>
      <w:r>
        <w:rPr>
          <w:lang w:eastAsia="zh-CN"/>
        </w:rPr>
        <w:t>点击</w:t>
      </w:r>
      <w:r>
        <w:rPr>
          <w:lang w:eastAsia="zh-CN"/>
        </w:rPr>
        <w:t>“</w:t>
      </w:r>
      <w:proofErr w:type="gramEnd"/>
      <w:r>
        <w:rPr>
          <w:lang w:eastAsia="zh-CN"/>
        </w:rPr>
        <w:t>财经新闻</w:t>
      </w:r>
      <w:r>
        <w:rPr>
          <w:lang w:eastAsia="zh-CN"/>
        </w:rPr>
        <w:t>”</w:t>
      </w:r>
      <w:r>
        <w:rPr>
          <w:lang w:eastAsia="zh-CN"/>
        </w:rPr>
        <w:t>栏目。</w:t>
      </w:r>
      <w:r>
        <w:rPr>
          <w:lang w:eastAsia="zh-CN"/>
        </w:rPr>
        <w:br/>
        <w:t xml:space="preserve">     c. </w:t>
      </w:r>
      <w:r>
        <w:rPr>
          <w:lang w:eastAsia="zh-CN"/>
        </w:rPr>
        <w:t>浏览或搜索感兴趣的新闻资讯。</w:t>
      </w:r>
      <w:r>
        <w:rPr>
          <w:lang w:eastAsia="zh-CN"/>
        </w:rPr>
        <w:br/>
      </w:r>
      <w:r>
        <w:rPr>
          <w:lang w:eastAsia="zh-CN"/>
        </w:rPr>
        <w:br/>
        <w:t xml:space="preserve">3. </w:t>
      </w:r>
      <w:r>
        <w:rPr>
          <w:lang w:eastAsia="zh-CN"/>
        </w:rPr>
        <w:t>股票数据分析</w:t>
      </w:r>
      <w:r>
        <w:rPr>
          <w:lang w:eastAsia="zh-CN"/>
        </w:rPr>
        <w:br/>
        <w:t xml:space="preserve">   - </w:t>
      </w:r>
      <w:r>
        <w:rPr>
          <w:lang w:eastAsia="zh-CN"/>
        </w:rPr>
        <w:t>描述：提供股票的基本面、技术面、资金面等多维度数据分析。</w:t>
      </w:r>
      <w:r>
        <w:rPr>
          <w:lang w:eastAsia="zh-CN"/>
        </w:rPr>
        <w:br/>
        <w:t xml:space="preserve">   - </w:t>
      </w:r>
      <w:r>
        <w:rPr>
          <w:lang w:eastAsia="zh-CN"/>
        </w:rPr>
        <w:t>操作步骤：</w:t>
      </w:r>
      <w:r>
        <w:rPr>
          <w:lang w:eastAsia="zh-CN"/>
        </w:rPr>
        <w:br/>
        <w:t xml:space="preserve">     a. </w:t>
      </w:r>
      <w:r>
        <w:rPr>
          <w:lang w:eastAsia="zh-CN"/>
        </w:rPr>
        <w:t>访问同花顺数据中心网站。</w:t>
      </w:r>
      <w:r>
        <w:rPr>
          <w:lang w:eastAsia="zh-CN"/>
        </w:rPr>
        <w:br/>
        <w:t xml:space="preserve">     b. </w:t>
      </w:r>
      <w:r>
        <w:rPr>
          <w:lang w:eastAsia="zh-CN"/>
        </w:rPr>
        <w:t>输入股票代码或名称，点击搜索。</w:t>
      </w:r>
      <w:r>
        <w:rPr>
          <w:lang w:eastAsia="zh-CN"/>
        </w:rPr>
        <w:br/>
        <w:t xml:space="preserve">     c. </w:t>
      </w:r>
      <w:r>
        <w:rPr>
          <w:lang w:eastAsia="zh-CN"/>
        </w:rPr>
        <w:t>在股票详情页查看各类数据分析。</w:t>
      </w:r>
      <w:r>
        <w:rPr>
          <w:lang w:eastAsia="zh-CN"/>
        </w:rPr>
        <w:br/>
      </w:r>
      <w:r>
        <w:rPr>
          <w:lang w:eastAsia="zh-CN"/>
        </w:rPr>
        <w:br/>
        <w:t xml:space="preserve">4. </w:t>
      </w:r>
      <w:r>
        <w:rPr>
          <w:lang w:eastAsia="zh-CN"/>
        </w:rPr>
        <w:t>投资工具</w:t>
      </w:r>
      <w:r>
        <w:rPr>
          <w:lang w:eastAsia="zh-CN"/>
        </w:rPr>
        <w:br/>
        <w:t xml:space="preserve">   - </w:t>
      </w:r>
      <w:r>
        <w:rPr>
          <w:lang w:eastAsia="zh-CN"/>
        </w:rPr>
        <w:t>描述：提供股票筛选器、财务分析、估值分析等投资工具。</w:t>
      </w:r>
      <w:r>
        <w:rPr>
          <w:lang w:eastAsia="zh-CN"/>
        </w:rPr>
        <w:br/>
        <w:t xml:space="preserve">   - </w:t>
      </w:r>
      <w:r>
        <w:rPr>
          <w:lang w:eastAsia="zh-CN"/>
        </w:rPr>
        <w:t>操作步骤：</w:t>
      </w:r>
      <w:r>
        <w:rPr>
          <w:lang w:eastAsia="zh-CN"/>
        </w:rPr>
        <w:br/>
        <w:t xml:space="preserve">     a. </w:t>
      </w:r>
      <w:r>
        <w:rPr>
          <w:lang w:eastAsia="zh-CN"/>
        </w:rPr>
        <w:t>访问同花顺数据中心网站。</w:t>
      </w:r>
      <w:r>
        <w:rPr>
          <w:lang w:eastAsia="zh-CN"/>
        </w:rPr>
        <w:br/>
        <w:t xml:space="preserve">     b. </w:t>
      </w:r>
      <w:proofErr w:type="gramStart"/>
      <w:r>
        <w:rPr>
          <w:lang w:eastAsia="zh-CN"/>
        </w:rPr>
        <w:t>点击</w:t>
      </w:r>
      <w:r>
        <w:rPr>
          <w:lang w:eastAsia="zh-CN"/>
        </w:rPr>
        <w:t>“</w:t>
      </w:r>
      <w:proofErr w:type="gramEnd"/>
      <w:r>
        <w:rPr>
          <w:lang w:eastAsia="zh-CN"/>
        </w:rPr>
        <w:t>投资工具</w:t>
      </w:r>
      <w:r>
        <w:rPr>
          <w:lang w:eastAsia="zh-CN"/>
        </w:rPr>
        <w:t>”</w:t>
      </w:r>
      <w:r>
        <w:rPr>
          <w:lang w:eastAsia="zh-CN"/>
        </w:rPr>
        <w:t>栏目。</w:t>
      </w:r>
      <w:r>
        <w:rPr>
          <w:lang w:eastAsia="zh-CN"/>
        </w:rPr>
        <w:br/>
        <w:t xml:space="preserve">     c. </w:t>
      </w:r>
      <w:r>
        <w:rPr>
          <w:lang w:eastAsia="zh-CN"/>
        </w:rPr>
        <w:t>选择并使用相应的投资工具进行分析。</w:t>
      </w:r>
      <w:r>
        <w:rPr>
          <w:lang w:eastAsia="zh-CN"/>
        </w:rPr>
        <w:br/>
      </w:r>
      <w:r>
        <w:rPr>
          <w:lang w:eastAsia="zh-CN"/>
        </w:rPr>
        <w:br/>
      </w:r>
      <w:r>
        <w:rPr>
          <w:lang w:eastAsia="zh-CN"/>
        </w:rPr>
        <w:t>网站简介总结：</w:t>
      </w:r>
      <w:r>
        <w:rPr>
          <w:lang w:eastAsia="zh-CN"/>
        </w:rPr>
        <w:br/>
      </w:r>
      <w:r>
        <w:rPr>
          <w:lang w:eastAsia="zh-CN"/>
        </w:rPr>
        <w:t>同花顺数据中心是一个提供全球股市实时行情、财经资讯、股票数据分析和投资工具的综合金融信息平台。用户可以通过搜索股票代码或名称，快速获取实时行情数据和相关资讯。</w:t>
      </w:r>
      <w:r>
        <w:rPr>
          <w:lang w:eastAsia="zh-CN"/>
        </w:rPr>
        <w:lastRenderedPageBreak/>
        <w:t>同时，网站还提供了丰富的数据分析和投资工具，帮助用户进行投资决策。同花顺数据中心致力于为用户提供全面、及时、准确的金融信息服务。</w:t>
      </w:r>
    </w:p>
    <w:p w14:paraId="6C97A428" w14:textId="77777777" w:rsidR="00A73E44" w:rsidRDefault="00000000">
      <w:pPr>
        <w:rPr>
          <w:lang w:eastAsia="zh-CN"/>
        </w:rPr>
      </w:pPr>
      <w:r>
        <w:rPr>
          <w:lang w:eastAsia="zh-CN"/>
        </w:rPr>
        <w:br/>
      </w:r>
    </w:p>
    <w:p w14:paraId="108195BC" w14:textId="77777777" w:rsidR="00A73E44" w:rsidRDefault="00000000">
      <w:pPr>
        <w:rPr>
          <w:lang w:eastAsia="zh-CN"/>
        </w:rPr>
      </w:pPr>
      <w:r>
        <w:rPr>
          <w:lang w:eastAsia="zh-CN"/>
        </w:rPr>
        <w:t xml:space="preserve">### </w:t>
      </w:r>
      <w:r>
        <w:rPr>
          <w:lang w:eastAsia="zh-CN"/>
        </w:rPr>
        <w:t>网站名称：</w:t>
      </w:r>
    </w:p>
    <w:p w14:paraId="565A02DF" w14:textId="77777777" w:rsidR="00A73E44" w:rsidRDefault="00000000">
      <w:pPr>
        <w:rPr>
          <w:lang w:eastAsia="zh-CN"/>
        </w:rPr>
      </w:pPr>
      <w:r>
        <w:rPr>
          <w:lang w:eastAsia="zh-CN"/>
        </w:rPr>
        <w:t>院校信息库</w:t>
      </w:r>
      <w:r>
        <w:rPr>
          <w:lang w:eastAsia="zh-CN"/>
        </w:rPr>
        <w:t>_</w:t>
      </w:r>
      <w:r>
        <w:rPr>
          <w:lang w:eastAsia="zh-CN"/>
        </w:rPr>
        <w:t>中国研究生招生信息网</w:t>
      </w:r>
    </w:p>
    <w:p w14:paraId="562CF9FB" w14:textId="77777777" w:rsidR="00A73E44" w:rsidRDefault="00A73E44">
      <w:pPr>
        <w:rPr>
          <w:lang w:eastAsia="zh-CN"/>
        </w:rPr>
      </w:pPr>
    </w:p>
    <w:p w14:paraId="167EEB47" w14:textId="77777777" w:rsidR="00A73E44" w:rsidRDefault="00000000">
      <w:pPr>
        <w:rPr>
          <w:lang w:eastAsia="zh-CN"/>
        </w:rPr>
      </w:pPr>
      <w:r>
        <w:rPr>
          <w:lang w:eastAsia="zh-CN"/>
        </w:rPr>
        <w:t xml:space="preserve">### </w:t>
      </w:r>
      <w:r>
        <w:rPr>
          <w:lang w:eastAsia="zh-CN"/>
        </w:rPr>
        <w:t>功能名称及描述：</w:t>
      </w:r>
    </w:p>
    <w:p w14:paraId="1E14B526" w14:textId="77777777" w:rsidR="00A73E44" w:rsidRDefault="00A73E44">
      <w:pPr>
        <w:rPr>
          <w:lang w:eastAsia="zh-CN"/>
        </w:rPr>
      </w:pPr>
    </w:p>
    <w:p w14:paraId="1B7628AE" w14:textId="77777777" w:rsidR="00A73E44" w:rsidRDefault="00000000">
      <w:pPr>
        <w:rPr>
          <w:lang w:eastAsia="zh-CN"/>
        </w:rPr>
      </w:pPr>
      <w:r>
        <w:rPr>
          <w:lang w:eastAsia="zh-CN"/>
        </w:rPr>
        <w:t>1. **</w:t>
      </w:r>
      <w:r>
        <w:rPr>
          <w:lang w:eastAsia="zh-CN"/>
        </w:rPr>
        <w:t>院校信息查询</w:t>
      </w:r>
      <w:r>
        <w:rPr>
          <w:lang w:eastAsia="zh-CN"/>
        </w:rPr>
        <w:t>**</w:t>
      </w:r>
    </w:p>
    <w:p w14:paraId="1F0365B1"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：提供全国各高校的研究生招生信息，包括院校所在地、院校特性（如</w:t>
      </w:r>
      <w:r>
        <w:rPr>
          <w:lang w:eastAsia="zh-CN"/>
        </w:rPr>
        <w:t>“</w:t>
      </w:r>
      <w:r>
        <w:rPr>
          <w:lang w:eastAsia="zh-CN"/>
        </w:rPr>
        <w:t>双一流</w:t>
      </w:r>
      <w:r>
        <w:rPr>
          <w:lang w:eastAsia="zh-CN"/>
        </w:rPr>
        <w:t>”</w:t>
      </w:r>
      <w:r>
        <w:rPr>
          <w:lang w:eastAsia="zh-CN"/>
        </w:rPr>
        <w:t>建设高校、研究生院、自划线院校等）。</w:t>
      </w:r>
    </w:p>
    <w:p w14:paraId="6060FFE8"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04464180" w14:textId="77777777" w:rsidR="00A73E44" w:rsidRDefault="00000000">
      <w:pPr>
        <w:rPr>
          <w:lang w:eastAsia="zh-CN"/>
        </w:rPr>
      </w:pPr>
      <w:r>
        <w:rPr>
          <w:lang w:eastAsia="zh-CN"/>
        </w:rPr>
        <w:t xml:space="preserve">     1. </w:t>
      </w:r>
      <w:r>
        <w:rPr>
          <w:lang w:eastAsia="zh-CN"/>
        </w:rPr>
        <w:t>访问网站</w:t>
      </w:r>
      <w:r>
        <w:rPr>
          <w:lang w:eastAsia="zh-CN"/>
        </w:rPr>
        <w:t xml:space="preserve"> [https://yz.chsi.com.cn/sch/](https://yz.chsi.com.cn/sch/)</w:t>
      </w:r>
      <w:r>
        <w:rPr>
          <w:lang w:eastAsia="zh-CN"/>
        </w:rPr>
        <w:t>。</w:t>
      </w:r>
    </w:p>
    <w:p w14:paraId="164B734A" w14:textId="77777777" w:rsidR="00A73E44" w:rsidRDefault="00000000">
      <w:pPr>
        <w:rPr>
          <w:lang w:eastAsia="zh-CN"/>
        </w:rPr>
      </w:pPr>
      <w:r>
        <w:rPr>
          <w:lang w:eastAsia="zh-CN"/>
        </w:rPr>
        <w:t xml:space="preserve">     2. </w:t>
      </w:r>
      <w:r>
        <w:rPr>
          <w:lang w:eastAsia="zh-CN"/>
        </w:rPr>
        <w:t>在首页的</w:t>
      </w:r>
      <w:r>
        <w:rPr>
          <w:lang w:eastAsia="zh-CN"/>
        </w:rPr>
        <w:t>“</w:t>
      </w:r>
      <w:r>
        <w:rPr>
          <w:lang w:eastAsia="zh-CN"/>
        </w:rPr>
        <w:t>院校所在地</w:t>
      </w:r>
      <w:r>
        <w:rPr>
          <w:lang w:eastAsia="zh-CN"/>
        </w:rPr>
        <w:t>”</w:t>
      </w:r>
      <w:r>
        <w:rPr>
          <w:lang w:eastAsia="zh-CN"/>
        </w:rPr>
        <w:t>下拉菜单中选择目标院校所在地区（如北京、上海等）。</w:t>
      </w:r>
    </w:p>
    <w:p w14:paraId="6792A2AA" w14:textId="77777777" w:rsidR="00A73E44" w:rsidRDefault="00000000">
      <w:pPr>
        <w:rPr>
          <w:lang w:eastAsia="zh-CN"/>
        </w:rPr>
      </w:pPr>
      <w:r>
        <w:rPr>
          <w:lang w:eastAsia="zh-CN"/>
        </w:rPr>
        <w:t xml:space="preserve">     3. </w:t>
      </w:r>
      <w:r>
        <w:rPr>
          <w:lang w:eastAsia="zh-CN"/>
        </w:rPr>
        <w:t>在</w:t>
      </w:r>
      <w:r>
        <w:rPr>
          <w:lang w:eastAsia="zh-CN"/>
        </w:rPr>
        <w:t>“</w:t>
      </w:r>
      <w:r>
        <w:rPr>
          <w:lang w:eastAsia="zh-CN"/>
        </w:rPr>
        <w:t>院校特性</w:t>
      </w:r>
      <w:r>
        <w:rPr>
          <w:lang w:eastAsia="zh-CN"/>
        </w:rPr>
        <w:t>”</w:t>
      </w:r>
      <w:r>
        <w:rPr>
          <w:lang w:eastAsia="zh-CN"/>
        </w:rPr>
        <w:t>下拉菜单中选择院校特性（如</w:t>
      </w:r>
      <w:r>
        <w:rPr>
          <w:lang w:eastAsia="zh-CN"/>
        </w:rPr>
        <w:t>“</w:t>
      </w:r>
      <w:r>
        <w:rPr>
          <w:lang w:eastAsia="zh-CN"/>
        </w:rPr>
        <w:t>双一流</w:t>
      </w:r>
      <w:r>
        <w:rPr>
          <w:lang w:eastAsia="zh-CN"/>
        </w:rPr>
        <w:t>”</w:t>
      </w:r>
      <w:r>
        <w:rPr>
          <w:lang w:eastAsia="zh-CN"/>
        </w:rPr>
        <w:t>建设高校、研究生院等）。</w:t>
      </w:r>
    </w:p>
    <w:p w14:paraId="7F774A37" w14:textId="77777777" w:rsidR="00A73E44" w:rsidRDefault="00000000">
      <w:pPr>
        <w:rPr>
          <w:lang w:eastAsia="zh-CN"/>
        </w:rPr>
      </w:pPr>
      <w:r>
        <w:rPr>
          <w:lang w:eastAsia="zh-CN"/>
        </w:rPr>
        <w:t xml:space="preserve">     4. </w:t>
      </w:r>
      <w:r>
        <w:rPr>
          <w:lang w:eastAsia="zh-CN"/>
        </w:rPr>
        <w:t>点击</w:t>
      </w:r>
      <w:r>
        <w:rPr>
          <w:lang w:eastAsia="zh-CN"/>
        </w:rPr>
        <w:t>“</w:t>
      </w:r>
      <w:r>
        <w:rPr>
          <w:lang w:eastAsia="zh-CN"/>
        </w:rPr>
        <w:t>查询</w:t>
      </w:r>
      <w:r>
        <w:rPr>
          <w:lang w:eastAsia="zh-CN"/>
        </w:rPr>
        <w:t>”</w:t>
      </w:r>
      <w:r>
        <w:rPr>
          <w:lang w:eastAsia="zh-CN"/>
        </w:rPr>
        <w:t>按钮，系统会显示符合条件的院校列表。</w:t>
      </w:r>
    </w:p>
    <w:p w14:paraId="1E6726DB" w14:textId="77777777" w:rsidR="00A73E44" w:rsidRDefault="00000000">
      <w:pPr>
        <w:rPr>
          <w:lang w:eastAsia="zh-CN"/>
        </w:rPr>
      </w:pPr>
      <w:r>
        <w:rPr>
          <w:lang w:eastAsia="zh-CN"/>
        </w:rPr>
        <w:t xml:space="preserve">     5. </w:t>
      </w:r>
      <w:r>
        <w:rPr>
          <w:lang w:eastAsia="zh-CN"/>
        </w:rPr>
        <w:t>点击感兴趣的院校名称，查看详细信息，包括院校简介、招生专业、招生简章等。</w:t>
      </w:r>
    </w:p>
    <w:p w14:paraId="764A513C" w14:textId="77777777" w:rsidR="00A73E44" w:rsidRDefault="00A73E44">
      <w:pPr>
        <w:rPr>
          <w:lang w:eastAsia="zh-CN"/>
        </w:rPr>
      </w:pPr>
    </w:p>
    <w:p w14:paraId="1C1B550C" w14:textId="77777777" w:rsidR="00A73E44" w:rsidRDefault="00000000">
      <w:pPr>
        <w:rPr>
          <w:lang w:eastAsia="zh-CN"/>
        </w:rPr>
      </w:pPr>
      <w:r>
        <w:rPr>
          <w:lang w:eastAsia="zh-CN"/>
        </w:rPr>
        <w:t>2. **</w:t>
      </w:r>
      <w:r>
        <w:rPr>
          <w:lang w:eastAsia="zh-CN"/>
        </w:rPr>
        <w:t>院校筛选与比较</w:t>
      </w:r>
      <w:r>
        <w:rPr>
          <w:lang w:eastAsia="zh-CN"/>
        </w:rPr>
        <w:t>**</w:t>
      </w:r>
    </w:p>
    <w:p w14:paraId="5F9A76B6"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：允许用户根据特定条件筛选院校，并对不同院校进行比较。</w:t>
      </w:r>
    </w:p>
    <w:p w14:paraId="43C91DA7"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5835AF9" w14:textId="77777777" w:rsidR="00A73E44" w:rsidRDefault="00000000">
      <w:pPr>
        <w:rPr>
          <w:lang w:eastAsia="zh-CN"/>
        </w:rPr>
      </w:pPr>
      <w:r>
        <w:rPr>
          <w:lang w:eastAsia="zh-CN"/>
        </w:rPr>
        <w:lastRenderedPageBreak/>
        <w:t xml:space="preserve">     1. </w:t>
      </w:r>
      <w:r>
        <w:rPr>
          <w:lang w:eastAsia="zh-CN"/>
        </w:rPr>
        <w:t>在院校信息查询结果页面，使用筛选功能（如按院校所在地、院校特性等）进一步缩小院校范围。</w:t>
      </w:r>
    </w:p>
    <w:p w14:paraId="6B45CAFC" w14:textId="77777777" w:rsidR="00A73E44" w:rsidRDefault="00000000">
      <w:pPr>
        <w:rPr>
          <w:lang w:eastAsia="zh-CN"/>
        </w:rPr>
      </w:pPr>
      <w:r>
        <w:rPr>
          <w:lang w:eastAsia="zh-CN"/>
        </w:rPr>
        <w:t xml:space="preserve">     2. </w:t>
      </w:r>
      <w:r>
        <w:rPr>
          <w:lang w:eastAsia="zh-CN"/>
        </w:rPr>
        <w:t>选择多个院校进行比较，点击</w:t>
      </w:r>
      <w:r>
        <w:rPr>
          <w:lang w:eastAsia="zh-CN"/>
        </w:rPr>
        <w:t>“</w:t>
      </w:r>
      <w:r>
        <w:rPr>
          <w:lang w:eastAsia="zh-CN"/>
        </w:rPr>
        <w:t>比较</w:t>
      </w:r>
      <w:r>
        <w:rPr>
          <w:lang w:eastAsia="zh-CN"/>
        </w:rPr>
        <w:t>”</w:t>
      </w:r>
      <w:r>
        <w:rPr>
          <w:lang w:eastAsia="zh-CN"/>
        </w:rPr>
        <w:t>按钮。</w:t>
      </w:r>
    </w:p>
    <w:p w14:paraId="6F891F27" w14:textId="77777777" w:rsidR="00A73E44" w:rsidRDefault="00000000">
      <w:pPr>
        <w:rPr>
          <w:lang w:eastAsia="zh-CN"/>
        </w:rPr>
      </w:pPr>
      <w:r>
        <w:rPr>
          <w:lang w:eastAsia="zh-CN"/>
        </w:rPr>
        <w:t xml:space="preserve">     3. </w:t>
      </w:r>
      <w:r>
        <w:rPr>
          <w:lang w:eastAsia="zh-CN"/>
        </w:rPr>
        <w:t>系统会生成院校对比表，展示各院校的关键信息（如招生专业、录取分数线、院校排名等）。</w:t>
      </w:r>
    </w:p>
    <w:p w14:paraId="7A7D13E0" w14:textId="77777777" w:rsidR="00A73E44" w:rsidRDefault="00A73E44">
      <w:pPr>
        <w:rPr>
          <w:lang w:eastAsia="zh-CN"/>
        </w:rPr>
      </w:pPr>
    </w:p>
    <w:p w14:paraId="2B706A31" w14:textId="77777777" w:rsidR="00A73E44" w:rsidRDefault="00000000">
      <w:pPr>
        <w:rPr>
          <w:lang w:eastAsia="zh-CN"/>
        </w:rPr>
      </w:pPr>
      <w:r>
        <w:rPr>
          <w:lang w:eastAsia="zh-CN"/>
        </w:rPr>
        <w:t>3. **</w:t>
      </w:r>
      <w:r>
        <w:rPr>
          <w:lang w:eastAsia="zh-CN"/>
        </w:rPr>
        <w:t>招生专业查询</w:t>
      </w:r>
      <w:r>
        <w:rPr>
          <w:lang w:eastAsia="zh-CN"/>
        </w:rPr>
        <w:t>**</w:t>
      </w:r>
    </w:p>
    <w:p w14:paraId="12A6B059"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：提供各院校的招生专业信息，帮助用户了解目标院校的招生专业和研究方向。</w:t>
      </w:r>
    </w:p>
    <w:p w14:paraId="1FC7F1F1"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54997973" w14:textId="77777777" w:rsidR="00A73E44" w:rsidRDefault="00000000">
      <w:pPr>
        <w:rPr>
          <w:lang w:eastAsia="zh-CN"/>
        </w:rPr>
      </w:pPr>
      <w:r>
        <w:rPr>
          <w:lang w:eastAsia="zh-CN"/>
        </w:rPr>
        <w:t xml:space="preserve">     1. </w:t>
      </w:r>
      <w:r>
        <w:rPr>
          <w:lang w:eastAsia="zh-CN"/>
        </w:rPr>
        <w:t>在院校详细信息页面，点击</w:t>
      </w:r>
      <w:r>
        <w:rPr>
          <w:lang w:eastAsia="zh-CN"/>
        </w:rPr>
        <w:t>“</w:t>
      </w:r>
      <w:r>
        <w:rPr>
          <w:lang w:eastAsia="zh-CN"/>
        </w:rPr>
        <w:t>招生专业</w:t>
      </w:r>
      <w:r>
        <w:rPr>
          <w:lang w:eastAsia="zh-CN"/>
        </w:rPr>
        <w:t>”</w:t>
      </w:r>
      <w:r>
        <w:rPr>
          <w:lang w:eastAsia="zh-CN"/>
        </w:rPr>
        <w:t>选项。</w:t>
      </w:r>
    </w:p>
    <w:p w14:paraId="1ED514E2" w14:textId="77777777" w:rsidR="00A73E44" w:rsidRDefault="00000000">
      <w:pPr>
        <w:rPr>
          <w:lang w:eastAsia="zh-CN"/>
        </w:rPr>
      </w:pPr>
      <w:r>
        <w:rPr>
          <w:lang w:eastAsia="zh-CN"/>
        </w:rPr>
        <w:t xml:space="preserve">     2. </w:t>
      </w:r>
      <w:r>
        <w:rPr>
          <w:lang w:eastAsia="zh-CN"/>
        </w:rPr>
        <w:t>浏览该院校的招生专业列表，点击感兴趣的招生专业。</w:t>
      </w:r>
    </w:p>
    <w:p w14:paraId="6F8EEF5A" w14:textId="77777777" w:rsidR="00A73E44" w:rsidRDefault="00000000">
      <w:pPr>
        <w:rPr>
          <w:lang w:eastAsia="zh-CN"/>
        </w:rPr>
      </w:pPr>
      <w:r>
        <w:rPr>
          <w:lang w:eastAsia="zh-CN"/>
        </w:rPr>
        <w:t xml:space="preserve">     3. </w:t>
      </w:r>
      <w:r>
        <w:rPr>
          <w:lang w:eastAsia="zh-CN"/>
        </w:rPr>
        <w:t>查看招生专业的详细信息，包括研究方向、招生人数、考试科目等。</w:t>
      </w:r>
    </w:p>
    <w:p w14:paraId="598133F3" w14:textId="77777777" w:rsidR="00A73E44" w:rsidRDefault="00A73E44">
      <w:pPr>
        <w:rPr>
          <w:lang w:eastAsia="zh-CN"/>
        </w:rPr>
      </w:pPr>
    </w:p>
    <w:p w14:paraId="4CB2CC9D" w14:textId="77777777" w:rsidR="00A73E44" w:rsidRDefault="00000000">
      <w:pPr>
        <w:rPr>
          <w:lang w:eastAsia="zh-CN"/>
        </w:rPr>
      </w:pPr>
      <w:r>
        <w:rPr>
          <w:lang w:eastAsia="zh-CN"/>
        </w:rPr>
        <w:t>4. **</w:t>
      </w:r>
      <w:r>
        <w:rPr>
          <w:lang w:eastAsia="zh-CN"/>
        </w:rPr>
        <w:t>招生简章与招生目录</w:t>
      </w:r>
      <w:r>
        <w:rPr>
          <w:lang w:eastAsia="zh-CN"/>
        </w:rPr>
        <w:t>**</w:t>
      </w:r>
    </w:p>
    <w:p w14:paraId="02608CFD"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：提供各院校的招生简章和招生目录，帮助用户了解招生政策和具体要求。</w:t>
      </w:r>
    </w:p>
    <w:p w14:paraId="4D0D733E"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80AE73F" w14:textId="77777777" w:rsidR="00A73E44" w:rsidRDefault="00000000">
      <w:pPr>
        <w:rPr>
          <w:lang w:eastAsia="zh-CN"/>
        </w:rPr>
      </w:pPr>
      <w:r>
        <w:rPr>
          <w:lang w:eastAsia="zh-CN"/>
        </w:rPr>
        <w:t xml:space="preserve">     1. </w:t>
      </w:r>
      <w:r>
        <w:rPr>
          <w:lang w:eastAsia="zh-CN"/>
        </w:rPr>
        <w:t>在院校详细信息页面，点击</w:t>
      </w:r>
      <w:r>
        <w:rPr>
          <w:lang w:eastAsia="zh-CN"/>
        </w:rPr>
        <w:t>“</w:t>
      </w:r>
      <w:r>
        <w:rPr>
          <w:lang w:eastAsia="zh-CN"/>
        </w:rPr>
        <w:t>招生简章</w:t>
      </w:r>
      <w:r>
        <w:rPr>
          <w:lang w:eastAsia="zh-CN"/>
        </w:rPr>
        <w:t>”</w:t>
      </w:r>
      <w:r>
        <w:rPr>
          <w:lang w:eastAsia="zh-CN"/>
        </w:rPr>
        <w:t>或</w:t>
      </w:r>
      <w:r>
        <w:rPr>
          <w:lang w:eastAsia="zh-CN"/>
        </w:rPr>
        <w:t>“</w:t>
      </w:r>
      <w:r>
        <w:rPr>
          <w:lang w:eastAsia="zh-CN"/>
        </w:rPr>
        <w:t>招生目录</w:t>
      </w:r>
      <w:r>
        <w:rPr>
          <w:lang w:eastAsia="zh-CN"/>
        </w:rPr>
        <w:t>”</w:t>
      </w:r>
      <w:r>
        <w:rPr>
          <w:lang w:eastAsia="zh-CN"/>
        </w:rPr>
        <w:t>选项。</w:t>
      </w:r>
    </w:p>
    <w:p w14:paraId="75561E92" w14:textId="77777777" w:rsidR="00A73E44" w:rsidRDefault="00000000">
      <w:pPr>
        <w:rPr>
          <w:lang w:eastAsia="zh-CN"/>
        </w:rPr>
      </w:pPr>
      <w:r>
        <w:rPr>
          <w:lang w:eastAsia="zh-CN"/>
        </w:rPr>
        <w:t xml:space="preserve">     2. </w:t>
      </w:r>
      <w:r>
        <w:rPr>
          <w:lang w:eastAsia="zh-CN"/>
        </w:rPr>
        <w:t>查看招生简章或招生目录的详细内容，包括招生计划、报考条件、考试科目、复试要求等。</w:t>
      </w:r>
    </w:p>
    <w:p w14:paraId="03DFBA35" w14:textId="77777777" w:rsidR="00A73E44" w:rsidRDefault="00A73E44">
      <w:pPr>
        <w:rPr>
          <w:lang w:eastAsia="zh-CN"/>
        </w:rPr>
      </w:pPr>
    </w:p>
    <w:p w14:paraId="38F73DC6" w14:textId="77777777" w:rsidR="00A73E44" w:rsidRDefault="00000000">
      <w:pPr>
        <w:rPr>
          <w:lang w:eastAsia="zh-CN"/>
        </w:rPr>
      </w:pPr>
      <w:r>
        <w:rPr>
          <w:lang w:eastAsia="zh-CN"/>
        </w:rPr>
        <w:t>5. **</w:t>
      </w:r>
      <w:r>
        <w:rPr>
          <w:lang w:eastAsia="zh-CN"/>
        </w:rPr>
        <w:t>院校收藏与关注</w:t>
      </w:r>
      <w:r>
        <w:rPr>
          <w:lang w:eastAsia="zh-CN"/>
        </w:rPr>
        <w:t>**</w:t>
      </w:r>
    </w:p>
    <w:p w14:paraId="0009A974"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：允许用户收藏感兴趣的院校，方便后续查看和比较。</w:t>
      </w:r>
    </w:p>
    <w:p w14:paraId="0DB6766C" w14:textId="77777777" w:rsidR="00A73E44" w:rsidRDefault="00000000">
      <w:pPr>
        <w:rPr>
          <w:lang w:eastAsia="zh-CN"/>
        </w:rPr>
      </w:pPr>
      <w:r>
        <w:rPr>
          <w:lang w:eastAsia="zh-CN"/>
        </w:rPr>
        <w:lastRenderedPageBreak/>
        <w:t xml:space="preserve">   - **</w:t>
      </w:r>
      <w:r>
        <w:rPr>
          <w:lang w:eastAsia="zh-CN"/>
        </w:rPr>
        <w:t>操作步骤</w:t>
      </w:r>
      <w:r>
        <w:rPr>
          <w:lang w:eastAsia="zh-CN"/>
        </w:rPr>
        <w:t>**</w:t>
      </w:r>
      <w:r>
        <w:rPr>
          <w:lang w:eastAsia="zh-CN"/>
        </w:rPr>
        <w:t>：</w:t>
      </w:r>
    </w:p>
    <w:p w14:paraId="2BE9D851" w14:textId="77777777" w:rsidR="00A73E44" w:rsidRDefault="00000000">
      <w:pPr>
        <w:rPr>
          <w:lang w:eastAsia="zh-CN"/>
        </w:rPr>
      </w:pPr>
      <w:r>
        <w:rPr>
          <w:lang w:eastAsia="zh-CN"/>
        </w:rPr>
        <w:t xml:space="preserve">     1. </w:t>
      </w:r>
      <w:r>
        <w:rPr>
          <w:lang w:eastAsia="zh-CN"/>
        </w:rPr>
        <w:t>在院校信息查询结果页面或院校详细信息页面，点击</w:t>
      </w:r>
      <w:r>
        <w:rPr>
          <w:lang w:eastAsia="zh-CN"/>
        </w:rPr>
        <w:t>“</w:t>
      </w:r>
      <w:r>
        <w:rPr>
          <w:lang w:eastAsia="zh-CN"/>
        </w:rPr>
        <w:t>收藏</w:t>
      </w:r>
      <w:r>
        <w:rPr>
          <w:lang w:eastAsia="zh-CN"/>
        </w:rPr>
        <w:t>”</w:t>
      </w:r>
      <w:r>
        <w:rPr>
          <w:lang w:eastAsia="zh-CN"/>
        </w:rPr>
        <w:t>按钮。</w:t>
      </w:r>
    </w:p>
    <w:p w14:paraId="451C5CB5" w14:textId="77777777" w:rsidR="00A73E44" w:rsidRDefault="00000000">
      <w:pPr>
        <w:rPr>
          <w:lang w:eastAsia="zh-CN"/>
        </w:rPr>
      </w:pPr>
      <w:r>
        <w:rPr>
          <w:lang w:eastAsia="zh-CN"/>
        </w:rPr>
        <w:t xml:space="preserve">     2. </w:t>
      </w:r>
      <w:r>
        <w:rPr>
          <w:lang w:eastAsia="zh-CN"/>
        </w:rPr>
        <w:t>登录账号后，收藏的院校会自动保存到个人收藏夹中。</w:t>
      </w:r>
    </w:p>
    <w:p w14:paraId="6C1D65BE" w14:textId="77777777" w:rsidR="00A73E44" w:rsidRDefault="00000000">
      <w:pPr>
        <w:rPr>
          <w:lang w:eastAsia="zh-CN"/>
        </w:rPr>
      </w:pPr>
      <w:r>
        <w:rPr>
          <w:lang w:eastAsia="zh-CN"/>
        </w:rPr>
        <w:t xml:space="preserve">     3. </w:t>
      </w:r>
      <w:r>
        <w:rPr>
          <w:lang w:eastAsia="zh-CN"/>
        </w:rPr>
        <w:t>在个人中心的</w:t>
      </w:r>
      <w:r>
        <w:rPr>
          <w:lang w:eastAsia="zh-CN"/>
        </w:rPr>
        <w:t>“</w:t>
      </w:r>
      <w:r>
        <w:rPr>
          <w:lang w:eastAsia="zh-CN"/>
        </w:rPr>
        <w:t>收藏夹</w:t>
      </w:r>
      <w:r>
        <w:rPr>
          <w:lang w:eastAsia="zh-CN"/>
        </w:rPr>
        <w:t>”</w:t>
      </w:r>
      <w:r>
        <w:rPr>
          <w:lang w:eastAsia="zh-CN"/>
        </w:rPr>
        <w:t>中查看和管理收藏的院校。</w:t>
      </w:r>
    </w:p>
    <w:p w14:paraId="3ED509A2" w14:textId="77777777" w:rsidR="00A73E44" w:rsidRDefault="00A73E44">
      <w:pPr>
        <w:rPr>
          <w:lang w:eastAsia="zh-CN"/>
        </w:rPr>
      </w:pPr>
    </w:p>
    <w:p w14:paraId="0DDF5D01" w14:textId="77777777" w:rsidR="00A73E44" w:rsidRDefault="00000000">
      <w:pPr>
        <w:rPr>
          <w:lang w:eastAsia="zh-CN"/>
        </w:rPr>
      </w:pPr>
      <w:r>
        <w:rPr>
          <w:lang w:eastAsia="zh-CN"/>
        </w:rPr>
        <w:t xml:space="preserve">### </w:t>
      </w:r>
      <w:r>
        <w:rPr>
          <w:lang w:eastAsia="zh-CN"/>
        </w:rPr>
        <w:t>网站简介总结：</w:t>
      </w:r>
    </w:p>
    <w:p w14:paraId="4CFF97F9" w14:textId="77777777" w:rsidR="00A73E44" w:rsidRDefault="00000000">
      <w:pPr>
        <w:rPr>
          <w:lang w:eastAsia="zh-CN"/>
        </w:rPr>
      </w:pPr>
      <w:r>
        <w:rPr>
          <w:lang w:eastAsia="zh-CN"/>
        </w:rPr>
        <w:t>院校信息库是中国研究生招生信息网的重要组成部分，提供全面的研究生招生院校信息查询服务。用户可以通过院校所在地、院校特性等条件筛选院校，并查看各院校的招生专业、招生简章、招生目录等详细信息。此外，用户还可以对院校进行比较和收藏，方便后续的报考决策。院校信息库是研究生考生了解院校信息、选择报考院校的重要工具，帮助考生更好地规划研究生招生考试的备考过程。</w:t>
      </w:r>
    </w:p>
    <w:p w14:paraId="04761689" w14:textId="77777777" w:rsidR="00A73E44" w:rsidRDefault="00000000">
      <w:pPr>
        <w:rPr>
          <w:lang w:eastAsia="zh-CN"/>
        </w:rPr>
      </w:pPr>
      <w:r>
        <w:rPr>
          <w:lang w:eastAsia="zh-CN"/>
        </w:rPr>
        <w:br/>
      </w:r>
    </w:p>
    <w:p w14:paraId="414B2889" w14:textId="77777777" w:rsidR="00A73E44" w:rsidRDefault="00000000">
      <w:pPr>
        <w:rPr>
          <w:lang w:eastAsia="zh-CN"/>
        </w:rPr>
      </w:pPr>
      <w:r>
        <w:rPr>
          <w:lang w:eastAsia="zh-CN"/>
        </w:rPr>
        <w:t xml:space="preserve">### </w:t>
      </w:r>
      <w:r>
        <w:rPr>
          <w:lang w:eastAsia="zh-CN"/>
        </w:rPr>
        <w:t>网站名称：专业知识库</w:t>
      </w:r>
    </w:p>
    <w:p w14:paraId="7B5EF465" w14:textId="77777777" w:rsidR="00A73E44" w:rsidRDefault="00000000">
      <w:pPr>
        <w:rPr>
          <w:lang w:eastAsia="zh-CN"/>
        </w:rPr>
      </w:pPr>
      <w:r>
        <w:rPr>
          <w:lang w:eastAsia="zh-CN"/>
        </w:rPr>
        <w:t xml:space="preserve">### </w:t>
      </w:r>
      <w:r>
        <w:rPr>
          <w:lang w:eastAsia="zh-CN"/>
        </w:rPr>
        <w:t>功能名称及描述：</w:t>
      </w:r>
    </w:p>
    <w:p w14:paraId="04D2C4BA" w14:textId="77777777" w:rsidR="00A73E44" w:rsidRDefault="00A73E44">
      <w:pPr>
        <w:rPr>
          <w:lang w:eastAsia="zh-CN"/>
        </w:rPr>
      </w:pPr>
    </w:p>
    <w:p w14:paraId="24D1B4C4" w14:textId="77777777" w:rsidR="00A73E44" w:rsidRDefault="00000000">
      <w:pPr>
        <w:rPr>
          <w:lang w:eastAsia="zh-CN"/>
        </w:rPr>
      </w:pPr>
      <w:r>
        <w:rPr>
          <w:lang w:eastAsia="zh-CN"/>
        </w:rPr>
        <w:t>1. **</w:t>
      </w:r>
      <w:r>
        <w:rPr>
          <w:lang w:eastAsia="zh-CN"/>
        </w:rPr>
        <w:t>专业目录查询</w:t>
      </w:r>
      <w:r>
        <w:rPr>
          <w:lang w:eastAsia="zh-CN"/>
        </w:rPr>
        <w:t>**</w:t>
      </w:r>
    </w:p>
    <w:p w14:paraId="1C108897"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：提供研究生招生的专业目录查询服务，涵盖学术型硕士、专业学位硕士、学术型博士和专业学位博士的专业信息。</w:t>
      </w:r>
    </w:p>
    <w:p w14:paraId="4154C3F9"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6BEF0D5B" w14:textId="77777777" w:rsidR="00A73E44" w:rsidRDefault="00000000">
      <w:pPr>
        <w:rPr>
          <w:lang w:eastAsia="zh-CN"/>
        </w:rPr>
      </w:pPr>
      <w:r>
        <w:rPr>
          <w:lang w:eastAsia="zh-CN"/>
        </w:rPr>
        <w:t xml:space="preserve">     1. </w:t>
      </w:r>
      <w:r>
        <w:rPr>
          <w:lang w:eastAsia="zh-CN"/>
        </w:rPr>
        <w:t>访问网站</w:t>
      </w:r>
      <w:r>
        <w:rPr>
          <w:lang w:eastAsia="zh-CN"/>
        </w:rPr>
        <w:t xml:space="preserve"> [https://yz.chsi.com.cn/zyk/](https://yz.chsi.com.cn/zyk/)</w:t>
      </w:r>
      <w:r>
        <w:rPr>
          <w:lang w:eastAsia="zh-CN"/>
        </w:rPr>
        <w:t>。</w:t>
      </w:r>
    </w:p>
    <w:p w14:paraId="4CE05D76" w14:textId="77777777" w:rsidR="00A73E44" w:rsidRDefault="00000000">
      <w:pPr>
        <w:rPr>
          <w:lang w:eastAsia="zh-CN"/>
        </w:rPr>
      </w:pPr>
      <w:r>
        <w:rPr>
          <w:lang w:eastAsia="zh-CN"/>
        </w:rPr>
        <w:t xml:space="preserve">     2. </w:t>
      </w:r>
      <w:r>
        <w:rPr>
          <w:lang w:eastAsia="zh-CN"/>
        </w:rPr>
        <w:t>在首页选择</w:t>
      </w:r>
      <w:r>
        <w:rPr>
          <w:lang w:eastAsia="zh-CN"/>
        </w:rPr>
        <w:t>“</w:t>
      </w:r>
      <w:r>
        <w:rPr>
          <w:lang w:eastAsia="zh-CN"/>
        </w:rPr>
        <w:t>硕士专业目录</w:t>
      </w:r>
      <w:r>
        <w:rPr>
          <w:lang w:eastAsia="zh-CN"/>
        </w:rPr>
        <w:t>”</w:t>
      </w:r>
      <w:r>
        <w:rPr>
          <w:lang w:eastAsia="zh-CN"/>
        </w:rPr>
        <w:t>或</w:t>
      </w:r>
      <w:r>
        <w:rPr>
          <w:lang w:eastAsia="zh-CN"/>
        </w:rPr>
        <w:t>“</w:t>
      </w:r>
      <w:r>
        <w:rPr>
          <w:lang w:eastAsia="zh-CN"/>
        </w:rPr>
        <w:t>博士专业目录</w:t>
      </w:r>
      <w:r>
        <w:rPr>
          <w:lang w:eastAsia="zh-CN"/>
        </w:rPr>
        <w:t>”</w:t>
      </w:r>
      <w:r>
        <w:rPr>
          <w:lang w:eastAsia="zh-CN"/>
        </w:rPr>
        <w:t>。</w:t>
      </w:r>
    </w:p>
    <w:p w14:paraId="566E4604" w14:textId="77777777" w:rsidR="00A73E44" w:rsidRDefault="00000000">
      <w:pPr>
        <w:rPr>
          <w:lang w:eastAsia="zh-CN"/>
        </w:rPr>
      </w:pPr>
      <w:r>
        <w:rPr>
          <w:lang w:eastAsia="zh-CN"/>
        </w:rPr>
        <w:t xml:space="preserve">     3. </w:t>
      </w:r>
      <w:r>
        <w:rPr>
          <w:lang w:eastAsia="zh-CN"/>
        </w:rPr>
        <w:t>选择具体的学位类型（如学术型硕士、专业学位硕士等）。</w:t>
      </w:r>
    </w:p>
    <w:p w14:paraId="5F80F299" w14:textId="77777777" w:rsidR="00A73E44" w:rsidRDefault="00000000">
      <w:pPr>
        <w:rPr>
          <w:lang w:eastAsia="zh-CN"/>
        </w:rPr>
      </w:pPr>
      <w:r>
        <w:rPr>
          <w:lang w:eastAsia="zh-CN"/>
        </w:rPr>
        <w:lastRenderedPageBreak/>
        <w:t xml:space="preserve">     4. </w:t>
      </w:r>
      <w:r>
        <w:rPr>
          <w:lang w:eastAsia="zh-CN"/>
        </w:rPr>
        <w:t>选择学科门类（如哲学、经济学、法学等）。</w:t>
      </w:r>
    </w:p>
    <w:p w14:paraId="70E7CE0A" w14:textId="77777777" w:rsidR="00A73E44" w:rsidRDefault="00000000">
      <w:pPr>
        <w:rPr>
          <w:lang w:eastAsia="zh-CN"/>
        </w:rPr>
      </w:pPr>
      <w:r>
        <w:rPr>
          <w:lang w:eastAsia="zh-CN"/>
        </w:rPr>
        <w:t xml:space="preserve">     5. </w:t>
      </w:r>
      <w:r>
        <w:rPr>
          <w:lang w:eastAsia="zh-CN"/>
        </w:rPr>
        <w:t>点击具体的学科或专业名称，查看详细信息，包括专业代码、开设院校、专业主页等。</w:t>
      </w:r>
    </w:p>
    <w:p w14:paraId="07D85C82" w14:textId="77777777" w:rsidR="00A73E44" w:rsidRDefault="00A73E44">
      <w:pPr>
        <w:rPr>
          <w:lang w:eastAsia="zh-CN"/>
        </w:rPr>
      </w:pPr>
    </w:p>
    <w:p w14:paraId="126198E8" w14:textId="77777777" w:rsidR="00A73E44" w:rsidRDefault="00000000">
      <w:pPr>
        <w:rPr>
          <w:lang w:eastAsia="zh-CN"/>
        </w:rPr>
      </w:pPr>
      <w:r>
        <w:rPr>
          <w:lang w:eastAsia="zh-CN"/>
        </w:rPr>
        <w:t>2. **</w:t>
      </w:r>
      <w:r>
        <w:rPr>
          <w:lang w:eastAsia="zh-CN"/>
        </w:rPr>
        <w:t>专业详细信息</w:t>
      </w:r>
      <w:r>
        <w:rPr>
          <w:lang w:eastAsia="zh-CN"/>
        </w:rPr>
        <w:t>**</w:t>
      </w:r>
    </w:p>
    <w:p w14:paraId="4533C02B"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：提供每个专业的详细信息，包括专业代码、开设院校、专业主页等。</w:t>
      </w:r>
    </w:p>
    <w:p w14:paraId="6D5FFAD3"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16265C41" w14:textId="77777777" w:rsidR="00A73E44" w:rsidRDefault="00000000">
      <w:pPr>
        <w:rPr>
          <w:lang w:eastAsia="zh-CN"/>
        </w:rPr>
      </w:pPr>
      <w:r>
        <w:rPr>
          <w:lang w:eastAsia="zh-CN"/>
        </w:rPr>
        <w:t xml:space="preserve">     1. </w:t>
      </w:r>
      <w:r>
        <w:rPr>
          <w:lang w:eastAsia="zh-CN"/>
        </w:rPr>
        <w:t>在专业目录查询结果页面，点击感兴趣的学科或专业名称。</w:t>
      </w:r>
    </w:p>
    <w:p w14:paraId="58ADD6CB" w14:textId="77777777" w:rsidR="00A73E44" w:rsidRDefault="00000000">
      <w:pPr>
        <w:rPr>
          <w:lang w:eastAsia="zh-CN"/>
        </w:rPr>
      </w:pPr>
      <w:r>
        <w:rPr>
          <w:lang w:eastAsia="zh-CN"/>
        </w:rPr>
        <w:t xml:space="preserve">     2. </w:t>
      </w:r>
      <w:r>
        <w:rPr>
          <w:lang w:eastAsia="zh-CN"/>
        </w:rPr>
        <w:t>查看专业详细信息，包括专业代码、开设院校列表。</w:t>
      </w:r>
    </w:p>
    <w:p w14:paraId="201617E5"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查看</w:t>
      </w:r>
      <w:r>
        <w:rPr>
          <w:lang w:eastAsia="zh-CN"/>
        </w:rPr>
        <w:t>”</w:t>
      </w:r>
      <w:r>
        <w:rPr>
          <w:lang w:eastAsia="zh-CN"/>
        </w:rPr>
        <w:t>按钮，进入专业主页，了解更多信息。</w:t>
      </w:r>
    </w:p>
    <w:p w14:paraId="0A9F601F" w14:textId="77777777" w:rsidR="00A73E44" w:rsidRDefault="00A73E44">
      <w:pPr>
        <w:rPr>
          <w:lang w:eastAsia="zh-CN"/>
        </w:rPr>
      </w:pPr>
    </w:p>
    <w:p w14:paraId="1F373405" w14:textId="77777777" w:rsidR="00A73E44" w:rsidRDefault="00000000">
      <w:pPr>
        <w:rPr>
          <w:lang w:eastAsia="zh-CN"/>
        </w:rPr>
      </w:pPr>
      <w:r>
        <w:rPr>
          <w:lang w:eastAsia="zh-CN"/>
        </w:rPr>
        <w:t>3. **</w:t>
      </w:r>
      <w:r>
        <w:rPr>
          <w:lang w:eastAsia="zh-CN"/>
        </w:rPr>
        <w:t>专业分类浏览</w:t>
      </w:r>
      <w:r>
        <w:rPr>
          <w:lang w:eastAsia="zh-CN"/>
        </w:rPr>
        <w:t>**</w:t>
      </w:r>
    </w:p>
    <w:p w14:paraId="23D3647B"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：按照学科门类和专业类别进行分类浏览，方便用户查找特定专业的信息。</w:t>
      </w:r>
    </w:p>
    <w:p w14:paraId="7FC29327"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66944284" w14:textId="77777777" w:rsidR="00A73E44" w:rsidRDefault="00000000">
      <w:pPr>
        <w:rPr>
          <w:lang w:eastAsia="zh-CN"/>
        </w:rPr>
      </w:pPr>
      <w:r>
        <w:rPr>
          <w:lang w:eastAsia="zh-CN"/>
        </w:rPr>
        <w:t xml:space="preserve">     1. </w:t>
      </w:r>
      <w:r>
        <w:rPr>
          <w:lang w:eastAsia="zh-CN"/>
        </w:rPr>
        <w:t>在首页选择</w:t>
      </w:r>
      <w:r>
        <w:rPr>
          <w:lang w:eastAsia="zh-CN"/>
        </w:rPr>
        <w:t>“</w:t>
      </w:r>
      <w:r>
        <w:rPr>
          <w:lang w:eastAsia="zh-CN"/>
        </w:rPr>
        <w:t>硕士专业目录</w:t>
      </w:r>
      <w:r>
        <w:rPr>
          <w:lang w:eastAsia="zh-CN"/>
        </w:rPr>
        <w:t>”</w:t>
      </w:r>
      <w:r>
        <w:rPr>
          <w:lang w:eastAsia="zh-CN"/>
        </w:rPr>
        <w:t>或</w:t>
      </w:r>
      <w:r>
        <w:rPr>
          <w:lang w:eastAsia="zh-CN"/>
        </w:rPr>
        <w:t>“</w:t>
      </w:r>
      <w:r>
        <w:rPr>
          <w:lang w:eastAsia="zh-CN"/>
        </w:rPr>
        <w:t>博士专业目录</w:t>
      </w:r>
      <w:r>
        <w:rPr>
          <w:lang w:eastAsia="zh-CN"/>
        </w:rPr>
        <w:t>”</w:t>
      </w:r>
      <w:r>
        <w:rPr>
          <w:lang w:eastAsia="zh-CN"/>
        </w:rPr>
        <w:t>。</w:t>
      </w:r>
    </w:p>
    <w:p w14:paraId="60C8ABD3" w14:textId="77777777" w:rsidR="00A73E44" w:rsidRDefault="00000000">
      <w:pPr>
        <w:rPr>
          <w:lang w:eastAsia="zh-CN"/>
        </w:rPr>
      </w:pPr>
      <w:r>
        <w:rPr>
          <w:lang w:eastAsia="zh-CN"/>
        </w:rPr>
        <w:t xml:space="preserve">     2. </w:t>
      </w:r>
      <w:r>
        <w:rPr>
          <w:lang w:eastAsia="zh-CN"/>
        </w:rPr>
        <w:t>选择学科门类（如哲学、经济学、法学等）。</w:t>
      </w:r>
    </w:p>
    <w:p w14:paraId="0D74B0BF" w14:textId="77777777" w:rsidR="00A73E44" w:rsidRDefault="00000000">
      <w:pPr>
        <w:rPr>
          <w:lang w:eastAsia="zh-CN"/>
        </w:rPr>
      </w:pPr>
      <w:r>
        <w:rPr>
          <w:lang w:eastAsia="zh-CN"/>
        </w:rPr>
        <w:t xml:space="preserve">     3. </w:t>
      </w:r>
      <w:r>
        <w:rPr>
          <w:lang w:eastAsia="zh-CN"/>
        </w:rPr>
        <w:t>在学科门类下选择具体的二级学科或专业。</w:t>
      </w:r>
    </w:p>
    <w:p w14:paraId="50AD42DD" w14:textId="77777777" w:rsidR="00A73E44" w:rsidRDefault="00000000">
      <w:pPr>
        <w:rPr>
          <w:lang w:eastAsia="zh-CN"/>
        </w:rPr>
      </w:pPr>
      <w:r>
        <w:rPr>
          <w:lang w:eastAsia="zh-CN"/>
        </w:rPr>
        <w:t xml:space="preserve">     4. </w:t>
      </w:r>
      <w:r>
        <w:rPr>
          <w:lang w:eastAsia="zh-CN"/>
        </w:rPr>
        <w:t>浏览该专业下的所有专业信息，点击感兴趣的条目查看详细内容。</w:t>
      </w:r>
    </w:p>
    <w:p w14:paraId="21EAE9F6" w14:textId="77777777" w:rsidR="00A73E44" w:rsidRDefault="00A73E44">
      <w:pPr>
        <w:rPr>
          <w:lang w:eastAsia="zh-CN"/>
        </w:rPr>
      </w:pPr>
    </w:p>
    <w:p w14:paraId="4C1E3565" w14:textId="77777777" w:rsidR="00A73E44" w:rsidRDefault="00000000">
      <w:pPr>
        <w:rPr>
          <w:lang w:eastAsia="zh-CN"/>
        </w:rPr>
      </w:pPr>
      <w:r>
        <w:rPr>
          <w:lang w:eastAsia="zh-CN"/>
        </w:rPr>
        <w:t>4. **</w:t>
      </w:r>
      <w:r>
        <w:rPr>
          <w:lang w:eastAsia="zh-CN"/>
        </w:rPr>
        <w:t>开设院校查询</w:t>
      </w:r>
      <w:r>
        <w:rPr>
          <w:lang w:eastAsia="zh-CN"/>
        </w:rPr>
        <w:t>**</w:t>
      </w:r>
    </w:p>
    <w:p w14:paraId="3DF331EB"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：提供各专业的开设院校信息，帮助用户了解哪些院校开设了目标专业。</w:t>
      </w:r>
    </w:p>
    <w:p w14:paraId="35CED020" w14:textId="77777777" w:rsidR="00A73E44" w:rsidRDefault="00000000">
      <w:pPr>
        <w:rPr>
          <w:lang w:eastAsia="zh-CN"/>
        </w:rPr>
      </w:pPr>
      <w:r>
        <w:rPr>
          <w:lang w:eastAsia="zh-CN"/>
        </w:rPr>
        <w:t xml:space="preserve">   - **</w:t>
      </w:r>
      <w:r>
        <w:rPr>
          <w:lang w:eastAsia="zh-CN"/>
        </w:rPr>
        <w:t>操作步骤</w:t>
      </w:r>
      <w:r>
        <w:rPr>
          <w:lang w:eastAsia="zh-CN"/>
        </w:rPr>
        <w:t>**</w:t>
      </w:r>
      <w:r>
        <w:rPr>
          <w:lang w:eastAsia="zh-CN"/>
        </w:rPr>
        <w:t>：</w:t>
      </w:r>
    </w:p>
    <w:p w14:paraId="5A13279A" w14:textId="77777777" w:rsidR="00A73E44" w:rsidRDefault="00000000">
      <w:pPr>
        <w:rPr>
          <w:lang w:eastAsia="zh-CN"/>
        </w:rPr>
      </w:pPr>
      <w:r>
        <w:rPr>
          <w:lang w:eastAsia="zh-CN"/>
        </w:rPr>
        <w:lastRenderedPageBreak/>
        <w:t xml:space="preserve">     1. </w:t>
      </w:r>
      <w:r>
        <w:rPr>
          <w:lang w:eastAsia="zh-CN"/>
        </w:rPr>
        <w:t>在专业详细信息页面，点击</w:t>
      </w:r>
      <w:r>
        <w:rPr>
          <w:lang w:eastAsia="zh-CN"/>
        </w:rPr>
        <w:t>“</w:t>
      </w:r>
      <w:r>
        <w:rPr>
          <w:lang w:eastAsia="zh-CN"/>
        </w:rPr>
        <w:t>开设院校</w:t>
      </w:r>
      <w:r>
        <w:rPr>
          <w:lang w:eastAsia="zh-CN"/>
        </w:rPr>
        <w:t>”</w:t>
      </w:r>
      <w:r>
        <w:rPr>
          <w:lang w:eastAsia="zh-CN"/>
        </w:rPr>
        <w:t>按钮。</w:t>
      </w:r>
    </w:p>
    <w:p w14:paraId="2BE31FD4" w14:textId="77777777" w:rsidR="00A73E44" w:rsidRDefault="00000000">
      <w:pPr>
        <w:rPr>
          <w:lang w:eastAsia="zh-CN"/>
        </w:rPr>
      </w:pPr>
      <w:r>
        <w:rPr>
          <w:lang w:eastAsia="zh-CN"/>
        </w:rPr>
        <w:t xml:space="preserve">     2. </w:t>
      </w:r>
      <w:r>
        <w:rPr>
          <w:lang w:eastAsia="zh-CN"/>
        </w:rPr>
        <w:t>查看该专业的开设院校列表，包括院校名称、院校所在地等信息。</w:t>
      </w:r>
    </w:p>
    <w:p w14:paraId="4348DC89" w14:textId="77777777" w:rsidR="00A73E44" w:rsidRDefault="00000000">
      <w:pPr>
        <w:rPr>
          <w:lang w:eastAsia="zh-CN"/>
        </w:rPr>
      </w:pPr>
      <w:r>
        <w:rPr>
          <w:lang w:eastAsia="zh-CN"/>
        </w:rPr>
        <w:t xml:space="preserve">     3. </w:t>
      </w:r>
      <w:r>
        <w:rPr>
          <w:lang w:eastAsia="zh-CN"/>
        </w:rPr>
        <w:t>点击感兴趣的院校名称，进入院校主页，了解更多信息。</w:t>
      </w:r>
    </w:p>
    <w:p w14:paraId="5D414969" w14:textId="77777777" w:rsidR="00A73E44" w:rsidRDefault="00A73E44">
      <w:pPr>
        <w:rPr>
          <w:lang w:eastAsia="zh-CN"/>
        </w:rPr>
      </w:pPr>
    </w:p>
    <w:p w14:paraId="2CAA3296" w14:textId="77777777" w:rsidR="00A73E44" w:rsidRDefault="00000000">
      <w:pPr>
        <w:rPr>
          <w:lang w:eastAsia="zh-CN"/>
        </w:rPr>
      </w:pPr>
      <w:r>
        <w:rPr>
          <w:lang w:eastAsia="zh-CN"/>
        </w:rPr>
        <w:t xml:space="preserve">### </w:t>
      </w:r>
      <w:r>
        <w:rPr>
          <w:lang w:eastAsia="zh-CN"/>
        </w:rPr>
        <w:t>网站简介总结：</w:t>
      </w:r>
    </w:p>
    <w:p w14:paraId="18637E7C" w14:textId="77777777" w:rsidR="00A73E44" w:rsidRDefault="00000000">
      <w:pPr>
        <w:rPr>
          <w:lang w:eastAsia="zh-CN"/>
        </w:rPr>
      </w:pPr>
      <w:r>
        <w:rPr>
          <w:lang w:eastAsia="zh-CN"/>
        </w:rPr>
        <w:t>专业知识库是中国研究生招生信息网的重要组成部分，提供全面的研究生招生专业信息查询服务。用户可以通过专业目录查询功能，查找学术型硕士、专业学位硕士、学术型博士和专业学位博士的专业信息。每个专业详细信息页面提供了专业代码、开设院校、专业主页等重要信息，帮助用户深入了解目标专业的具体情况。此外，用户还可以通过专业分类浏览功能，快速找到特定学科或专业的信息。专业知识库是研究生考生选择报考专业和院校的重要工具，为考生提供了全面、准确的专业信息。</w:t>
      </w:r>
    </w:p>
    <w:p w14:paraId="3BF8144B" w14:textId="77777777" w:rsidR="00A73E44" w:rsidRDefault="00000000">
      <w:pPr>
        <w:rPr>
          <w:lang w:eastAsia="zh-CN"/>
        </w:rPr>
      </w:pPr>
      <w:r>
        <w:rPr>
          <w:lang w:eastAsia="zh-CN"/>
        </w:rPr>
        <w:br/>
      </w:r>
    </w:p>
    <w:p w14:paraId="372F5265" w14:textId="77777777" w:rsidR="00A73E44" w:rsidRDefault="00000000">
      <w:pPr>
        <w:rPr>
          <w:lang w:eastAsia="zh-CN"/>
        </w:rPr>
      </w:pPr>
      <w:r>
        <w:rPr>
          <w:lang w:eastAsia="zh-CN"/>
        </w:rPr>
        <w:t>网站名称：青</w:t>
      </w:r>
      <w:proofErr w:type="gramStart"/>
      <w:r>
        <w:rPr>
          <w:lang w:eastAsia="zh-CN"/>
        </w:rPr>
        <w:t>塔网开放</w:t>
      </w:r>
      <w:proofErr w:type="gramEnd"/>
      <w:r>
        <w:rPr>
          <w:lang w:eastAsia="zh-CN"/>
        </w:rPr>
        <w:t>数据平台</w:t>
      </w:r>
      <w:r>
        <w:rPr>
          <w:lang w:eastAsia="zh-CN"/>
        </w:rPr>
        <w:br/>
      </w:r>
      <w:r>
        <w:rPr>
          <w:lang w:eastAsia="zh-CN"/>
        </w:rPr>
        <w:br/>
      </w:r>
      <w:r>
        <w:rPr>
          <w:lang w:eastAsia="zh-CN"/>
        </w:rPr>
        <w:t>功能名称及描述：青</w:t>
      </w:r>
      <w:proofErr w:type="gramStart"/>
      <w:r>
        <w:rPr>
          <w:lang w:eastAsia="zh-CN"/>
        </w:rPr>
        <w:t>塔网开放</w:t>
      </w:r>
      <w:proofErr w:type="gramEnd"/>
      <w:r>
        <w:rPr>
          <w:lang w:eastAsia="zh-CN"/>
        </w:rPr>
        <w:t>数据平台提供了多个功能，包括数据查询、数据下载、数据分析等，旨在为用户提供丰富的教育和科研数据资源。以下是一些主要功能的详细用法操作：</w:t>
      </w:r>
      <w:r>
        <w:rPr>
          <w:lang w:eastAsia="zh-CN"/>
        </w:rPr>
        <w:br/>
      </w:r>
      <w:r>
        <w:rPr>
          <w:lang w:eastAsia="zh-CN"/>
        </w:rPr>
        <w:br/>
        <w:t xml:space="preserve">1. </w:t>
      </w:r>
      <w:r>
        <w:rPr>
          <w:lang w:eastAsia="zh-CN"/>
        </w:rPr>
        <w:t>数据查询功能</w:t>
      </w:r>
      <w:r>
        <w:rPr>
          <w:lang w:eastAsia="zh-CN"/>
        </w:rPr>
        <w:br/>
        <w:t xml:space="preserve">   - </w:t>
      </w:r>
      <w:r>
        <w:rPr>
          <w:lang w:eastAsia="zh-CN"/>
        </w:rPr>
        <w:t>功能描述：用户可以通过关键词搜索或分类浏览的方式，快速找到感兴趣的数据。</w:t>
      </w:r>
      <w:r>
        <w:rPr>
          <w:lang w:eastAsia="zh-CN"/>
        </w:rPr>
        <w:br/>
        <w:t xml:space="preserve">   - </w:t>
      </w:r>
      <w:r>
        <w:rPr>
          <w:lang w:eastAsia="zh-CN"/>
        </w:rPr>
        <w:t>操作步骤：</w:t>
      </w:r>
      <w:r>
        <w:rPr>
          <w:lang w:eastAsia="zh-CN"/>
        </w:rPr>
        <w:br/>
        <w:t xml:space="preserve">     1. </w:t>
      </w:r>
      <w:r>
        <w:rPr>
          <w:lang w:eastAsia="zh-CN"/>
        </w:rPr>
        <w:t>访问青</w:t>
      </w:r>
      <w:proofErr w:type="gramStart"/>
      <w:r>
        <w:rPr>
          <w:lang w:eastAsia="zh-CN"/>
        </w:rPr>
        <w:t>塔网开放</w:t>
      </w:r>
      <w:proofErr w:type="gramEnd"/>
      <w:r>
        <w:rPr>
          <w:lang w:eastAsia="zh-CN"/>
        </w:rPr>
        <w:t>数据平台。</w:t>
      </w:r>
      <w:r>
        <w:rPr>
          <w:lang w:eastAsia="zh-CN"/>
        </w:rPr>
        <w:br/>
        <w:t xml:space="preserve">     2. </w:t>
      </w:r>
      <w:r>
        <w:rPr>
          <w:lang w:eastAsia="zh-CN"/>
        </w:rPr>
        <w:t>在搜索框中输入关键词，或通过分类导航选择感兴趣的数据类别。</w:t>
      </w:r>
      <w:r>
        <w:rPr>
          <w:lang w:eastAsia="zh-CN"/>
        </w:rPr>
        <w:br/>
        <w:t xml:space="preserve">     3. </w:t>
      </w:r>
      <w:r>
        <w:rPr>
          <w:lang w:eastAsia="zh-CN"/>
        </w:rPr>
        <w:t>点击搜索或浏览结果，查看数据详情。</w:t>
      </w:r>
      <w:r>
        <w:rPr>
          <w:lang w:eastAsia="zh-CN"/>
        </w:rPr>
        <w:br/>
        <w:t xml:space="preserve">   - </w:t>
      </w:r>
      <w:r>
        <w:rPr>
          <w:lang w:eastAsia="zh-CN"/>
        </w:rPr>
        <w:t>示例：用户想要查询</w:t>
      </w:r>
      <w:r>
        <w:rPr>
          <w:lang w:eastAsia="zh-CN"/>
        </w:rPr>
        <w:t>“</w:t>
      </w:r>
      <w:r>
        <w:rPr>
          <w:lang w:eastAsia="zh-CN"/>
        </w:rPr>
        <w:t>中国大学排名</w:t>
      </w:r>
      <w:r>
        <w:rPr>
          <w:lang w:eastAsia="zh-CN"/>
        </w:rPr>
        <w:t>”</w:t>
      </w:r>
      <w:r>
        <w:rPr>
          <w:lang w:eastAsia="zh-CN"/>
        </w:rPr>
        <w:t>数据，可以在搜索框中输入</w:t>
      </w:r>
      <w:r>
        <w:rPr>
          <w:lang w:eastAsia="zh-CN"/>
        </w:rPr>
        <w:t>“</w:t>
      </w:r>
      <w:r>
        <w:rPr>
          <w:lang w:eastAsia="zh-CN"/>
        </w:rPr>
        <w:t>大学排名</w:t>
      </w:r>
      <w:r>
        <w:rPr>
          <w:lang w:eastAsia="zh-CN"/>
        </w:rPr>
        <w:t>”</w:t>
      </w:r>
      <w:r>
        <w:rPr>
          <w:lang w:eastAsia="zh-CN"/>
        </w:rPr>
        <w:t>，然后点击搜索，系统会展示相关的数据列表。</w:t>
      </w:r>
      <w:r>
        <w:rPr>
          <w:lang w:eastAsia="zh-CN"/>
        </w:rPr>
        <w:br/>
      </w:r>
      <w:r>
        <w:rPr>
          <w:lang w:eastAsia="zh-CN"/>
        </w:rPr>
        <w:br/>
        <w:t xml:space="preserve">2. </w:t>
      </w:r>
      <w:r>
        <w:rPr>
          <w:lang w:eastAsia="zh-CN"/>
        </w:rPr>
        <w:t>数据下载功能</w:t>
      </w:r>
      <w:r>
        <w:rPr>
          <w:lang w:eastAsia="zh-CN"/>
        </w:rPr>
        <w:br/>
      </w:r>
      <w:r>
        <w:rPr>
          <w:lang w:eastAsia="zh-CN"/>
        </w:rPr>
        <w:lastRenderedPageBreak/>
        <w:t xml:space="preserve">   - </w:t>
      </w:r>
      <w:r>
        <w:rPr>
          <w:lang w:eastAsia="zh-CN"/>
        </w:rPr>
        <w:t>功能描述：用户可以下载感兴趣的数据，以便进行进一步的分析和研究。</w:t>
      </w:r>
      <w:r>
        <w:rPr>
          <w:lang w:eastAsia="zh-CN"/>
        </w:rPr>
        <w:br/>
        <w:t xml:space="preserve">   - </w:t>
      </w:r>
      <w:r>
        <w:rPr>
          <w:lang w:eastAsia="zh-CN"/>
        </w:rPr>
        <w:t>操作步骤：</w:t>
      </w:r>
      <w:r>
        <w:rPr>
          <w:lang w:eastAsia="zh-CN"/>
        </w:rPr>
        <w:br/>
        <w:t xml:space="preserve">     1. </w:t>
      </w:r>
      <w:r>
        <w:rPr>
          <w:lang w:eastAsia="zh-CN"/>
        </w:rPr>
        <w:t>访问青</w:t>
      </w:r>
      <w:proofErr w:type="gramStart"/>
      <w:r>
        <w:rPr>
          <w:lang w:eastAsia="zh-CN"/>
        </w:rPr>
        <w:t>塔网开放</w:t>
      </w:r>
      <w:proofErr w:type="gramEnd"/>
      <w:r>
        <w:rPr>
          <w:lang w:eastAsia="zh-CN"/>
        </w:rPr>
        <w:t>数据平台。</w:t>
      </w:r>
      <w:r>
        <w:rPr>
          <w:lang w:eastAsia="zh-CN"/>
        </w:rPr>
        <w:br/>
        <w:t xml:space="preserve">     2. </w:t>
      </w:r>
      <w:r>
        <w:rPr>
          <w:lang w:eastAsia="zh-CN"/>
        </w:rPr>
        <w:t>找到感兴趣的数据，点击</w:t>
      </w:r>
      <w:r>
        <w:rPr>
          <w:lang w:eastAsia="zh-CN"/>
        </w:rPr>
        <w:t>“</w:t>
      </w:r>
      <w:r>
        <w:rPr>
          <w:lang w:eastAsia="zh-CN"/>
        </w:rPr>
        <w:t>下载</w:t>
      </w:r>
      <w:r>
        <w:rPr>
          <w:lang w:eastAsia="zh-CN"/>
        </w:rPr>
        <w:t>”</w:t>
      </w:r>
      <w:r>
        <w:rPr>
          <w:lang w:eastAsia="zh-CN"/>
        </w:rPr>
        <w:t>按钮。</w:t>
      </w:r>
      <w:r>
        <w:rPr>
          <w:lang w:eastAsia="zh-CN"/>
        </w:rPr>
        <w:br/>
        <w:t xml:space="preserve">     3. </w:t>
      </w:r>
      <w:r>
        <w:rPr>
          <w:lang w:eastAsia="zh-CN"/>
        </w:rPr>
        <w:t>选择下载格式（如</w:t>
      </w:r>
      <w:r>
        <w:rPr>
          <w:lang w:eastAsia="zh-CN"/>
        </w:rPr>
        <w:t>Excel</w:t>
      </w:r>
      <w:r>
        <w:rPr>
          <w:lang w:eastAsia="zh-CN"/>
        </w:rPr>
        <w:t>、</w:t>
      </w:r>
      <w:r>
        <w:rPr>
          <w:lang w:eastAsia="zh-CN"/>
        </w:rPr>
        <w:t>CSV</w:t>
      </w:r>
      <w:r>
        <w:rPr>
          <w:lang w:eastAsia="zh-CN"/>
        </w:rPr>
        <w:t>等），并确认下载。</w:t>
      </w:r>
      <w:r>
        <w:rPr>
          <w:lang w:eastAsia="zh-CN"/>
        </w:rPr>
        <w:br/>
        <w:t xml:space="preserve">   - </w:t>
      </w:r>
      <w:r>
        <w:rPr>
          <w:lang w:eastAsia="zh-CN"/>
        </w:rPr>
        <w:t>示例：用户在数据查询功能中找到了</w:t>
      </w:r>
      <w:r>
        <w:rPr>
          <w:lang w:eastAsia="zh-CN"/>
        </w:rPr>
        <w:t>“</w:t>
      </w:r>
      <w:r>
        <w:rPr>
          <w:lang w:eastAsia="zh-CN"/>
        </w:rPr>
        <w:t>中国大学排名</w:t>
      </w:r>
      <w:r>
        <w:rPr>
          <w:lang w:eastAsia="zh-CN"/>
        </w:rPr>
        <w:t>”</w:t>
      </w:r>
      <w:r>
        <w:rPr>
          <w:lang w:eastAsia="zh-CN"/>
        </w:rPr>
        <w:t>数据，点击</w:t>
      </w:r>
      <w:r>
        <w:rPr>
          <w:lang w:eastAsia="zh-CN"/>
        </w:rPr>
        <w:t>“</w:t>
      </w:r>
      <w:r>
        <w:rPr>
          <w:lang w:eastAsia="zh-CN"/>
        </w:rPr>
        <w:t>下载</w:t>
      </w:r>
      <w:r>
        <w:rPr>
          <w:lang w:eastAsia="zh-CN"/>
        </w:rPr>
        <w:t>”</w:t>
      </w:r>
      <w:r>
        <w:rPr>
          <w:lang w:eastAsia="zh-CN"/>
        </w:rPr>
        <w:t>按钮，选择</w:t>
      </w:r>
      <w:r>
        <w:rPr>
          <w:lang w:eastAsia="zh-CN"/>
        </w:rPr>
        <w:t>Excel</w:t>
      </w:r>
      <w:r>
        <w:rPr>
          <w:lang w:eastAsia="zh-CN"/>
        </w:rPr>
        <w:t>格式，然后点击下载，系统会将数据文件发送到用户的设备。</w:t>
      </w:r>
      <w:r>
        <w:rPr>
          <w:lang w:eastAsia="zh-CN"/>
        </w:rPr>
        <w:br/>
      </w:r>
      <w:r>
        <w:rPr>
          <w:lang w:eastAsia="zh-CN"/>
        </w:rPr>
        <w:br/>
        <w:t xml:space="preserve">3. </w:t>
      </w:r>
      <w:r>
        <w:rPr>
          <w:lang w:eastAsia="zh-CN"/>
        </w:rPr>
        <w:t>数据分析功能</w:t>
      </w:r>
      <w:r>
        <w:rPr>
          <w:lang w:eastAsia="zh-CN"/>
        </w:rPr>
        <w:br/>
        <w:t xml:space="preserve">   - </w:t>
      </w:r>
      <w:r>
        <w:rPr>
          <w:lang w:eastAsia="zh-CN"/>
        </w:rPr>
        <w:t>功能描述：用户可以利用平台提供的工具，对下载的数据进行分析，生成图表和报告。</w:t>
      </w:r>
      <w:r>
        <w:rPr>
          <w:lang w:eastAsia="zh-CN"/>
        </w:rPr>
        <w:br/>
        <w:t xml:space="preserve">   - </w:t>
      </w:r>
      <w:r>
        <w:rPr>
          <w:lang w:eastAsia="zh-CN"/>
        </w:rPr>
        <w:t>操作步骤：</w:t>
      </w:r>
      <w:r>
        <w:rPr>
          <w:lang w:eastAsia="zh-CN"/>
        </w:rPr>
        <w:br/>
        <w:t xml:space="preserve">     1. </w:t>
      </w:r>
      <w:r>
        <w:rPr>
          <w:lang w:eastAsia="zh-CN"/>
        </w:rPr>
        <w:t>访问青</w:t>
      </w:r>
      <w:proofErr w:type="gramStart"/>
      <w:r>
        <w:rPr>
          <w:lang w:eastAsia="zh-CN"/>
        </w:rPr>
        <w:t>塔网开放</w:t>
      </w:r>
      <w:proofErr w:type="gramEnd"/>
      <w:r>
        <w:rPr>
          <w:lang w:eastAsia="zh-CN"/>
        </w:rPr>
        <w:t>数据平台。</w:t>
      </w:r>
      <w:r>
        <w:rPr>
          <w:lang w:eastAsia="zh-CN"/>
        </w:rPr>
        <w:br/>
        <w:t xml:space="preserve">     2. </w:t>
      </w:r>
      <w:r>
        <w:rPr>
          <w:lang w:eastAsia="zh-CN"/>
        </w:rPr>
        <w:t>找到数据分析工具，如</w:t>
      </w:r>
      <w:r>
        <w:rPr>
          <w:lang w:eastAsia="zh-CN"/>
        </w:rPr>
        <w:t>“</w:t>
      </w:r>
      <w:r>
        <w:rPr>
          <w:lang w:eastAsia="zh-CN"/>
        </w:rPr>
        <w:t>数据可视化</w:t>
      </w:r>
      <w:r>
        <w:rPr>
          <w:lang w:eastAsia="zh-CN"/>
        </w:rPr>
        <w:t>”</w:t>
      </w:r>
      <w:r>
        <w:rPr>
          <w:lang w:eastAsia="zh-CN"/>
        </w:rPr>
        <w:t>、</w:t>
      </w:r>
      <w:r>
        <w:rPr>
          <w:lang w:eastAsia="zh-CN"/>
        </w:rPr>
        <w:t>“</w:t>
      </w:r>
      <w:r>
        <w:rPr>
          <w:lang w:eastAsia="zh-CN"/>
        </w:rPr>
        <w:t>统计分析</w:t>
      </w:r>
      <w:r>
        <w:rPr>
          <w:lang w:eastAsia="zh-CN"/>
        </w:rPr>
        <w:t>”</w:t>
      </w:r>
      <w:r>
        <w:rPr>
          <w:lang w:eastAsia="zh-CN"/>
        </w:rPr>
        <w:t>等。</w:t>
      </w:r>
      <w:r>
        <w:rPr>
          <w:lang w:eastAsia="zh-CN"/>
        </w:rPr>
        <w:br/>
        <w:t xml:space="preserve">     3. </w:t>
      </w:r>
      <w:r>
        <w:rPr>
          <w:lang w:eastAsia="zh-CN"/>
        </w:rPr>
        <w:t>上传或选择已下载的数据，设置分析参数。</w:t>
      </w:r>
      <w:r>
        <w:rPr>
          <w:lang w:eastAsia="zh-CN"/>
        </w:rPr>
        <w:br/>
        <w:t xml:space="preserve">     4. </w:t>
      </w:r>
      <w:r>
        <w:rPr>
          <w:lang w:eastAsia="zh-CN"/>
        </w:rPr>
        <w:t>点击</w:t>
      </w:r>
      <w:r>
        <w:rPr>
          <w:lang w:eastAsia="zh-CN"/>
        </w:rPr>
        <w:t>“</w:t>
      </w:r>
      <w:r>
        <w:rPr>
          <w:lang w:eastAsia="zh-CN"/>
        </w:rPr>
        <w:t>分析</w:t>
      </w:r>
      <w:r>
        <w:rPr>
          <w:lang w:eastAsia="zh-CN"/>
        </w:rPr>
        <w:t>”</w:t>
      </w:r>
      <w:r>
        <w:rPr>
          <w:lang w:eastAsia="zh-CN"/>
        </w:rPr>
        <w:t>按钮，查看分析结果。</w:t>
      </w:r>
      <w:r>
        <w:rPr>
          <w:lang w:eastAsia="zh-CN"/>
        </w:rPr>
        <w:br/>
        <w:t xml:space="preserve">   - </w:t>
      </w:r>
      <w:r>
        <w:rPr>
          <w:lang w:eastAsia="zh-CN"/>
        </w:rPr>
        <w:t>示例：用户下载了</w:t>
      </w:r>
      <w:r>
        <w:rPr>
          <w:lang w:eastAsia="zh-CN"/>
        </w:rPr>
        <w:t>“</w:t>
      </w:r>
      <w:r>
        <w:rPr>
          <w:lang w:eastAsia="zh-CN"/>
        </w:rPr>
        <w:t>中国大学排名</w:t>
      </w:r>
      <w:r>
        <w:rPr>
          <w:lang w:eastAsia="zh-CN"/>
        </w:rPr>
        <w:t>”</w:t>
      </w:r>
      <w:r>
        <w:rPr>
          <w:lang w:eastAsia="zh-CN"/>
        </w:rPr>
        <w:t>数据，选择</w:t>
      </w:r>
      <w:r>
        <w:rPr>
          <w:lang w:eastAsia="zh-CN"/>
        </w:rPr>
        <w:t>“</w:t>
      </w:r>
      <w:r>
        <w:rPr>
          <w:lang w:eastAsia="zh-CN"/>
        </w:rPr>
        <w:t>数据可视化</w:t>
      </w:r>
      <w:r>
        <w:rPr>
          <w:lang w:eastAsia="zh-CN"/>
        </w:rPr>
        <w:t>”</w:t>
      </w:r>
      <w:r>
        <w:rPr>
          <w:lang w:eastAsia="zh-CN"/>
        </w:rPr>
        <w:t>工具，上传数据文件，设置图表类型（如柱状图、折线图等），点击</w:t>
      </w:r>
      <w:r>
        <w:rPr>
          <w:lang w:eastAsia="zh-CN"/>
        </w:rPr>
        <w:t>“</w:t>
      </w:r>
      <w:r>
        <w:rPr>
          <w:lang w:eastAsia="zh-CN"/>
        </w:rPr>
        <w:t>分析</w:t>
      </w:r>
      <w:r>
        <w:rPr>
          <w:lang w:eastAsia="zh-CN"/>
        </w:rPr>
        <w:t>”</w:t>
      </w:r>
      <w:r>
        <w:rPr>
          <w:lang w:eastAsia="zh-CN"/>
        </w:rPr>
        <w:t>，系统会生成相应的图表，用户可以查看和下载。</w:t>
      </w:r>
      <w:r>
        <w:rPr>
          <w:lang w:eastAsia="zh-CN"/>
        </w:rPr>
        <w:br/>
      </w:r>
      <w:r>
        <w:rPr>
          <w:lang w:eastAsia="zh-CN"/>
        </w:rPr>
        <w:br/>
      </w:r>
      <w:r>
        <w:rPr>
          <w:lang w:eastAsia="zh-CN"/>
        </w:rPr>
        <w:t>网站简介总结：</w:t>
      </w:r>
      <w:r>
        <w:rPr>
          <w:lang w:eastAsia="zh-CN"/>
        </w:rPr>
        <w:br/>
      </w:r>
      <w:r>
        <w:rPr>
          <w:lang w:eastAsia="zh-CN"/>
        </w:rPr>
        <w:t>青</w:t>
      </w:r>
      <w:proofErr w:type="gramStart"/>
      <w:r>
        <w:rPr>
          <w:lang w:eastAsia="zh-CN"/>
        </w:rPr>
        <w:t>塔网开放</w:t>
      </w:r>
      <w:proofErr w:type="gramEnd"/>
      <w:r>
        <w:rPr>
          <w:lang w:eastAsia="zh-CN"/>
        </w:rPr>
        <w:t>数据平台是一个专注于教育和科研领域的数据资源平台，提供数据查询、下载和分析等功能。用户可以通过关键词搜索或分类浏览快速找到感兴趣的数据，下载数据进行进一步分析，或利用平台提供的工具进行数据分析，生成图表和报告。该平台旨在为用户提供便捷的数据服务，支持教育和科研工作的开展。</w:t>
      </w:r>
    </w:p>
    <w:p w14:paraId="2D78BBAB" w14:textId="77777777" w:rsidR="00A73E44" w:rsidRDefault="00000000">
      <w:pPr>
        <w:rPr>
          <w:lang w:eastAsia="zh-CN"/>
        </w:rPr>
      </w:pPr>
      <w:r>
        <w:rPr>
          <w:lang w:eastAsia="zh-CN"/>
        </w:rPr>
        <w:br/>
      </w:r>
    </w:p>
    <w:p w14:paraId="0BC453D5" w14:textId="77777777" w:rsidR="00A73E44" w:rsidRDefault="00000000">
      <w:pPr>
        <w:rPr>
          <w:lang w:eastAsia="zh-CN"/>
        </w:rPr>
      </w:pPr>
      <w:proofErr w:type="spellStart"/>
      <w:r>
        <w:t>网站名称：上海软科世界大学排名（</w:t>
      </w:r>
      <w:r>
        <w:t>ShanghaiRanking</w:t>
      </w:r>
      <w:proofErr w:type="spellEnd"/>
      <w:r>
        <w:t>）</w:t>
      </w:r>
      <w:r>
        <w:br/>
      </w:r>
      <w:r>
        <w:br/>
      </w:r>
      <w:proofErr w:type="spellStart"/>
      <w:r>
        <w:t>功能名称及描述</w:t>
      </w:r>
      <w:proofErr w:type="spellEnd"/>
      <w:r>
        <w:t>：</w:t>
      </w:r>
      <w:r>
        <w:br/>
        <w:t xml:space="preserve">1. </w:t>
      </w:r>
      <w:proofErr w:type="spellStart"/>
      <w:r>
        <w:t>查看全球大学排名（</w:t>
      </w:r>
      <w:r>
        <w:t>Global</w:t>
      </w:r>
      <w:proofErr w:type="spellEnd"/>
      <w:r>
        <w:t xml:space="preserve"> University Rankings</w:t>
      </w:r>
      <w:r>
        <w:t>）</w:t>
      </w:r>
      <w:r>
        <w:br/>
        <w:t xml:space="preserve">   </w:t>
      </w:r>
      <w:r>
        <w:t>操作步骤：</w:t>
      </w:r>
      <w:r>
        <w:br/>
      </w:r>
      <w:r>
        <w:lastRenderedPageBreak/>
        <w:t xml:space="preserve">   a. </w:t>
      </w:r>
      <w:r>
        <w:t>访问网站首页。</w:t>
      </w:r>
      <w:r>
        <w:br/>
        <w:t xml:space="preserve">   b. </w:t>
      </w:r>
      <w:proofErr w:type="gramStart"/>
      <w:r>
        <w:t>点击顶部菜单中的</w:t>
      </w:r>
      <w:r>
        <w:t>“</w:t>
      </w:r>
      <w:proofErr w:type="gramEnd"/>
      <w:r>
        <w:t>全球大学排名</w:t>
      </w:r>
      <w:r>
        <w:t>”</w:t>
      </w:r>
      <w:r>
        <w:t>选项。</w:t>
      </w:r>
      <w:r>
        <w:br/>
        <w:t xml:space="preserve">   </w:t>
      </w:r>
      <w:r>
        <w:rPr>
          <w:lang w:eastAsia="zh-CN"/>
        </w:rPr>
        <w:t xml:space="preserve">c. </w:t>
      </w:r>
      <w:r>
        <w:rPr>
          <w:lang w:eastAsia="zh-CN"/>
        </w:rPr>
        <w:t>在页面中选择感兴趣的排名类别，如</w:t>
      </w:r>
      <w:r>
        <w:rPr>
          <w:lang w:eastAsia="zh-CN"/>
        </w:rPr>
        <w:t>“</w:t>
      </w:r>
      <w:r>
        <w:rPr>
          <w:lang w:eastAsia="zh-CN"/>
        </w:rPr>
        <w:t>世界大学学术排名</w:t>
      </w:r>
      <w:r>
        <w:rPr>
          <w:lang w:eastAsia="zh-CN"/>
        </w:rPr>
        <w:t>”</w:t>
      </w:r>
      <w:r>
        <w:rPr>
          <w:lang w:eastAsia="zh-CN"/>
        </w:rPr>
        <w:t>、</w:t>
      </w:r>
      <w:r>
        <w:rPr>
          <w:lang w:eastAsia="zh-CN"/>
        </w:rPr>
        <w:t>“</w:t>
      </w:r>
      <w:r>
        <w:rPr>
          <w:lang w:eastAsia="zh-CN"/>
        </w:rPr>
        <w:t>世界大学学科排名</w:t>
      </w:r>
      <w:r>
        <w:rPr>
          <w:lang w:eastAsia="zh-CN"/>
        </w:rPr>
        <w:t>”</w:t>
      </w:r>
      <w:r>
        <w:rPr>
          <w:lang w:eastAsia="zh-CN"/>
        </w:rPr>
        <w:t>等。</w:t>
      </w:r>
      <w:r>
        <w:rPr>
          <w:lang w:eastAsia="zh-CN"/>
        </w:rPr>
        <w:br/>
        <w:t xml:space="preserve">   d. </w:t>
      </w:r>
      <w:r>
        <w:rPr>
          <w:lang w:eastAsia="zh-CN"/>
        </w:rPr>
        <w:t>浏览或搜索特定大学在全球范围内的排名情况。</w:t>
      </w:r>
      <w:r>
        <w:rPr>
          <w:lang w:eastAsia="zh-CN"/>
        </w:rPr>
        <w:br/>
      </w:r>
      <w:r>
        <w:rPr>
          <w:lang w:eastAsia="zh-CN"/>
        </w:rPr>
        <w:br/>
        <w:t xml:space="preserve">2. </w:t>
      </w:r>
      <w:r>
        <w:rPr>
          <w:lang w:eastAsia="zh-CN"/>
        </w:rPr>
        <w:t>学科排名查询（</w:t>
      </w:r>
      <w:r>
        <w:rPr>
          <w:lang w:eastAsia="zh-CN"/>
        </w:rPr>
        <w:t>Subject Rankings</w:t>
      </w:r>
      <w:r>
        <w:rPr>
          <w:lang w:eastAsia="zh-CN"/>
        </w:rPr>
        <w:t>）</w:t>
      </w:r>
      <w:r>
        <w:rPr>
          <w:lang w:eastAsia="zh-CN"/>
        </w:rPr>
        <w:br/>
        <w:t xml:space="preserve">   </w:t>
      </w:r>
      <w:r>
        <w:rPr>
          <w:lang w:eastAsia="zh-CN"/>
        </w:rPr>
        <w:t>操作步骤：</w:t>
      </w:r>
      <w:r>
        <w:rPr>
          <w:lang w:eastAsia="zh-CN"/>
        </w:rPr>
        <w:br/>
        <w:t xml:space="preserve">   a. </w:t>
      </w:r>
      <w:r>
        <w:rPr>
          <w:lang w:eastAsia="zh-CN"/>
        </w:rPr>
        <w:t>访问网站首页。</w:t>
      </w:r>
      <w:r>
        <w:rPr>
          <w:lang w:eastAsia="zh-CN"/>
        </w:rPr>
        <w:br/>
        <w:t xml:space="preserve">   b. </w:t>
      </w:r>
      <w:proofErr w:type="gramStart"/>
      <w:r>
        <w:rPr>
          <w:lang w:eastAsia="zh-CN"/>
        </w:rPr>
        <w:t>点击顶部菜单中的</w:t>
      </w:r>
      <w:r>
        <w:rPr>
          <w:lang w:eastAsia="zh-CN"/>
        </w:rPr>
        <w:t>“</w:t>
      </w:r>
      <w:proofErr w:type="gramEnd"/>
      <w:r>
        <w:rPr>
          <w:lang w:eastAsia="zh-CN"/>
        </w:rPr>
        <w:t>学科排名</w:t>
      </w:r>
      <w:r>
        <w:rPr>
          <w:lang w:eastAsia="zh-CN"/>
        </w:rPr>
        <w:t>”</w:t>
      </w:r>
      <w:r>
        <w:rPr>
          <w:lang w:eastAsia="zh-CN"/>
        </w:rPr>
        <w:t>选项。</w:t>
      </w:r>
      <w:r>
        <w:rPr>
          <w:lang w:eastAsia="zh-CN"/>
        </w:rPr>
        <w:br/>
        <w:t xml:space="preserve">   c. </w:t>
      </w:r>
      <w:r>
        <w:rPr>
          <w:lang w:eastAsia="zh-CN"/>
        </w:rPr>
        <w:t>选择感兴趣的学科领域，如</w:t>
      </w:r>
      <w:r>
        <w:rPr>
          <w:lang w:eastAsia="zh-CN"/>
        </w:rPr>
        <w:t>“</w:t>
      </w:r>
      <w:r>
        <w:rPr>
          <w:lang w:eastAsia="zh-CN"/>
        </w:rPr>
        <w:t>工程</w:t>
      </w:r>
      <w:r>
        <w:rPr>
          <w:lang w:eastAsia="zh-CN"/>
        </w:rPr>
        <w:t>”</w:t>
      </w:r>
      <w:r>
        <w:rPr>
          <w:lang w:eastAsia="zh-CN"/>
        </w:rPr>
        <w:t>、</w:t>
      </w:r>
      <w:r>
        <w:rPr>
          <w:lang w:eastAsia="zh-CN"/>
        </w:rPr>
        <w:t>“</w:t>
      </w:r>
      <w:r>
        <w:rPr>
          <w:lang w:eastAsia="zh-CN"/>
        </w:rPr>
        <w:t>生命科学</w:t>
      </w:r>
      <w:r>
        <w:rPr>
          <w:lang w:eastAsia="zh-CN"/>
        </w:rPr>
        <w:t>”</w:t>
      </w:r>
      <w:r>
        <w:rPr>
          <w:lang w:eastAsia="zh-CN"/>
        </w:rPr>
        <w:t>等。</w:t>
      </w:r>
      <w:r>
        <w:rPr>
          <w:lang w:eastAsia="zh-CN"/>
        </w:rPr>
        <w:br/>
        <w:t xml:space="preserve">   d. </w:t>
      </w:r>
      <w:r>
        <w:rPr>
          <w:lang w:eastAsia="zh-CN"/>
        </w:rPr>
        <w:t>查看该学科领域内全球大学的具体排名情况。</w:t>
      </w:r>
      <w:r>
        <w:rPr>
          <w:lang w:eastAsia="zh-CN"/>
        </w:rPr>
        <w:br/>
      </w:r>
      <w:r>
        <w:rPr>
          <w:lang w:eastAsia="zh-CN"/>
        </w:rPr>
        <w:br/>
      </w:r>
      <w:r>
        <w:t xml:space="preserve">3. </w:t>
      </w:r>
      <w:proofErr w:type="spellStart"/>
      <w:r>
        <w:t>学术机构排名（</w:t>
      </w:r>
      <w:r>
        <w:t>Academic</w:t>
      </w:r>
      <w:proofErr w:type="spellEnd"/>
      <w:r>
        <w:t xml:space="preserve"> Institutions Rankings</w:t>
      </w:r>
      <w:r>
        <w:t>）</w:t>
      </w:r>
      <w:r>
        <w:br/>
        <w:t xml:space="preserve">   </w:t>
      </w:r>
      <w:r>
        <w:t>操作步骤：</w:t>
      </w:r>
      <w:r>
        <w:br/>
        <w:t xml:space="preserve">   a. </w:t>
      </w:r>
      <w:r>
        <w:t>访问网站首页。</w:t>
      </w:r>
      <w:r>
        <w:br/>
        <w:t xml:space="preserve">   b. </w:t>
      </w:r>
      <w:proofErr w:type="gramStart"/>
      <w:r>
        <w:t>点击顶部菜单中的</w:t>
      </w:r>
      <w:r>
        <w:t>“</w:t>
      </w:r>
      <w:proofErr w:type="gramEnd"/>
      <w:r>
        <w:t>学术机构排名</w:t>
      </w:r>
      <w:r>
        <w:t>”</w:t>
      </w:r>
      <w:r>
        <w:t>选项。</w:t>
      </w:r>
      <w:r>
        <w:br/>
        <w:t xml:space="preserve">   c. </w:t>
      </w:r>
      <w:r>
        <w:t>选择感兴趣的排名类别，如</w:t>
      </w:r>
      <w:r>
        <w:t>“</w:t>
      </w:r>
      <w:r>
        <w:t>中国大学排名</w:t>
      </w:r>
      <w:r>
        <w:t>”</w:t>
      </w:r>
      <w:r>
        <w:t>、</w:t>
      </w:r>
      <w:r>
        <w:t>“</w:t>
      </w:r>
      <w:r>
        <w:t>美国大学排名</w:t>
      </w:r>
      <w:r>
        <w:t>”</w:t>
      </w:r>
      <w:r>
        <w:t>等。</w:t>
      </w:r>
      <w:r>
        <w:br/>
        <w:t xml:space="preserve">   </w:t>
      </w:r>
      <w:r>
        <w:rPr>
          <w:lang w:eastAsia="zh-CN"/>
        </w:rPr>
        <w:t xml:space="preserve">d. </w:t>
      </w:r>
      <w:r>
        <w:rPr>
          <w:lang w:eastAsia="zh-CN"/>
        </w:rPr>
        <w:t>查看特定国家或地区内学术机构的排名情况。</w:t>
      </w:r>
      <w:r>
        <w:rPr>
          <w:lang w:eastAsia="zh-CN"/>
        </w:rPr>
        <w:br/>
      </w:r>
      <w:r>
        <w:rPr>
          <w:lang w:eastAsia="zh-CN"/>
        </w:rPr>
        <w:br/>
        <w:t xml:space="preserve">4. </w:t>
      </w:r>
      <w:r>
        <w:rPr>
          <w:lang w:eastAsia="zh-CN"/>
        </w:rPr>
        <w:t>会议排名（</w:t>
      </w:r>
      <w:r>
        <w:rPr>
          <w:lang w:eastAsia="zh-CN"/>
        </w:rPr>
        <w:t>Conference Rankings</w:t>
      </w:r>
      <w:r>
        <w:rPr>
          <w:lang w:eastAsia="zh-CN"/>
        </w:rPr>
        <w:t>）</w:t>
      </w:r>
      <w:r>
        <w:rPr>
          <w:lang w:eastAsia="zh-CN"/>
        </w:rPr>
        <w:br/>
        <w:t xml:space="preserve">   </w:t>
      </w:r>
      <w:r>
        <w:rPr>
          <w:lang w:eastAsia="zh-CN"/>
        </w:rPr>
        <w:t>操作步骤：</w:t>
      </w:r>
      <w:r>
        <w:rPr>
          <w:lang w:eastAsia="zh-CN"/>
        </w:rPr>
        <w:br/>
        <w:t xml:space="preserve">   a. </w:t>
      </w:r>
      <w:r>
        <w:rPr>
          <w:lang w:eastAsia="zh-CN"/>
        </w:rPr>
        <w:t>访问网站首页。</w:t>
      </w:r>
      <w:r>
        <w:rPr>
          <w:lang w:eastAsia="zh-CN"/>
        </w:rPr>
        <w:br/>
        <w:t xml:space="preserve">   b. </w:t>
      </w:r>
      <w:proofErr w:type="gramStart"/>
      <w:r>
        <w:rPr>
          <w:lang w:eastAsia="zh-CN"/>
        </w:rPr>
        <w:t>点击顶部菜单中的</w:t>
      </w:r>
      <w:r>
        <w:rPr>
          <w:lang w:eastAsia="zh-CN"/>
        </w:rPr>
        <w:t>“</w:t>
      </w:r>
      <w:proofErr w:type="gramEnd"/>
      <w:r>
        <w:rPr>
          <w:lang w:eastAsia="zh-CN"/>
        </w:rPr>
        <w:t>会议排名</w:t>
      </w:r>
      <w:r>
        <w:rPr>
          <w:lang w:eastAsia="zh-CN"/>
        </w:rPr>
        <w:t>”</w:t>
      </w:r>
      <w:r>
        <w:rPr>
          <w:lang w:eastAsia="zh-CN"/>
        </w:rPr>
        <w:t>选项。</w:t>
      </w:r>
      <w:r>
        <w:rPr>
          <w:lang w:eastAsia="zh-CN"/>
        </w:rPr>
        <w:br/>
        <w:t xml:space="preserve">   c. </w:t>
      </w:r>
      <w:r>
        <w:rPr>
          <w:lang w:eastAsia="zh-CN"/>
        </w:rPr>
        <w:t>选择感兴趣的学科领域，如</w:t>
      </w:r>
      <w:r>
        <w:rPr>
          <w:lang w:eastAsia="zh-CN"/>
        </w:rPr>
        <w:t>“</w:t>
      </w:r>
      <w:r>
        <w:rPr>
          <w:lang w:eastAsia="zh-CN"/>
        </w:rPr>
        <w:t>计算机科学</w:t>
      </w:r>
      <w:r>
        <w:rPr>
          <w:lang w:eastAsia="zh-CN"/>
        </w:rPr>
        <w:t>”</w:t>
      </w:r>
      <w:r>
        <w:rPr>
          <w:lang w:eastAsia="zh-CN"/>
        </w:rPr>
        <w:t>、</w:t>
      </w:r>
      <w:r>
        <w:rPr>
          <w:lang w:eastAsia="zh-CN"/>
        </w:rPr>
        <w:t>“</w:t>
      </w:r>
      <w:r>
        <w:rPr>
          <w:lang w:eastAsia="zh-CN"/>
        </w:rPr>
        <w:t>经济学</w:t>
      </w:r>
      <w:r>
        <w:rPr>
          <w:lang w:eastAsia="zh-CN"/>
        </w:rPr>
        <w:t>”</w:t>
      </w:r>
      <w:r>
        <w:rPr>
          <w:lang w:eastAsia="zh-CN"/>
        </w:rPr>
        <w:t>等。</w:t>
      </w:r>
      <w:r>
        <w:rPr>
          <w:lang w:eastAsia="zh-CN"/>
        </w:rPr>
        <w:br/>
        <w:t xml:space="preserve">   d. </w:t>
      </w:r>
      <w:r>
        <w:rPr>
          <w:lang w:eastAsia="zh-CN"/>
        </w:rPr>
        <w:t>查看该学科领域内重要学术会议的排名情况。</w:t>
      </w:r>
      <w:r>
        <w:rPr>
          <w:lang w:eastAsia="zh-CN"/>
        </w:rPr>
        <w:br/>
      </w:r>
      <w:r>
        <w:rPr>
          <w:lang w:eastAsia="zh-CN"/>
        </w:rPr>
        <w:br/>
      </w:r>
      <w:r>
        <w:rPr>
          <w:lang w:eastAsia="zh-CN"/>
        </w:rPr>
        <w:t>网站简介总结：</w:t>
      </w:r>
      <w:r>
        <w:rPr>
          <w:lang w:eastAsia="zh-CN"/>
        </w:rPr>
        <w:br/>
      </w:r>
      <w:r>
        <w:rPr>
          <w:lang w:eastAsia="zh-CN"/>
        </w:rPr>
        <w:t>上海软科世界大学排名（</w:t>
      </w:r>
      <w:proofErr w:type="spellStart"/>
      <w:r>
        <w:rPr>
          <w:lang w:eastAsia="zh-CN"/>
        </w:rPr>
        <w:t>ShanghaiRanking</w:t>
      </w:r>
      <w:proofErr w:type="spellEnd"/>
      <w:r>
        <w:rPr>
          <w:lang w:eastAsia="zh-CN"/>
        </w:rPr>
        <w:t>）是一个专注于全球大学和学术机构排名的网站。它提供了包括全球大学排名、学科排名、学术机构排名和会议排名等多个功能，帮助用户了解不同大学和学术机构在全球范围内的表现和影响力。通过该网站，用户可以轻松查询和比较全球范围内的大学排名情况，为学术研究、留学申请等提供参考。</w:t>
      </w:r>
    </w:p>
    <w:p w14:paraId="05D0DB83" w14:textId="77777777" w:rsidR="00A73E44" w:rsidRDefault="00000000">
      <w:pPr>
        <w:rPr>
          <w:lang w:eastAsia="zh-CN"/>
        </w:rPr>
      </w:pPr>
      <w:r>
        <w:rPr>
          <w:lang w:eastAsia="zh-CN"/>
        </w:rPr>
        <w:lastRenderedPageBreak/>
        <w:br/>
      </w:r>
    </w:p>
    <w:p w14:paraId="3881EEDB" w14:textId="77777777" w:rsidR="00A73E44" w:rsidRDefault="00000000">
      <w:pPr>
        <w:rPr>
          <w:lang w:eastAsia="zh-CN"/>
        </w:rPr>
      </w:pPr>
      <w:r>
        <w:rPr>
          <w:lang w:eastAsia="zh-CN"/>
        </w:rPr>
        <w:t>网站名称：中国大学排名网（</w:t>
      </w:r>
      <w:r>
        <w:rPr>
          <w:lang w:eastAsia="zh-CN"/>
        </w:rPr>
        <w:t>CNUR</w:t>
      </w:r>
      <w:r>
        <w:rPr>
          <w:lang w:eastAsia="zh-CN"/>
        </w:rPr>
        <w:t>）</w:t>
      </w:r>
      <w:r>
        <w:rPr>
          <w:lang w:eastAsia="zh-CN"/>
        </w:rPr>
        <w:br/>
      </w:r>
      <w:r>
        <w:rPr>
          <w:lang w:eastAsia="zh-CN"/>
        </w:rPr>
        <w:br/>
      </w:r>
      <w:r>
        <w:rPr>
          <w:lang w:eastAsia="zh-CN"/>
        </w:rPr>
        <w:t>功能名称及描述：大学排名查询</w:t>
      </w:r>
      <w:r>
        <w:rPr>
          <w:lang w:eastAsia="zh-CN"/>
        </w:rPr>
        <w:br/>
      </w:r>
      <w:r>
        <w:rPr>
          <w:lang w:eastAsia="zh-CN"/>
        </w:rPr>
        <w:t>操作步骤：</w:t>
      </w:r>
      <w:r>
        <w:rPr>
          <w:lang w:eastAsia="zh-CN"/>
        </w:rPr>
        <w:br/>
        <w:t xml:space="preserve">1. </w:t>
      </w:r>
      <w:r>
        <w:rPr>
          <w:lang w:eastAsia="zh-CN"/>
        </w:rPr>
        <w:t>打开网站：访问</w:t>
      </w:r>
      <w:r>
        <w:rPr>
          <w:lang w:eastAsia="zh-CN"/>
        </w:rPr>
        <w:t xml:space="preserve"> https://www.cnur.com/</w:t>
      </w:r>
      <w:r>
        <w:rPr>
          <w:lang w:eastAsia="zh-CN"/>
        </w:rPr>
        <w:br/>
        <w:t xml:space="preserve">2. </w:t>
      </w:r>
      <w:r>
        <w:rPr>
          <w:lang w:eastAsia="zh-CN"/>
        </w:rPr>
        <w:t>查看排名：在首页，您可以看到最新的中国大学排名列表。</w:t>
      </w:r>
      <w:r>
        <w:rPr>
          <w:lang w:eastAsia="zh-CN"/>
        </w:rPr>
        <w:br/>
        <w:t xml:space="preserve">3. </w:t>
      </w:r>
      <w:r>
        <w:rPr>
          <w:lang w:eastAsia="zh-CN"/>
        </w:rPr>
        <w:t>筛选排名：点击</w:t>
      </w:r>
      <w:r>
        <w:rPr>
          <w:lang w:eastAsia="zh-CN"/>
        </w:rPr>
        <w:t>“</w:t>
      </w:r>
      <w:r>
        <w:rPr>
          <w:lang w:eastAsia="zh-CN"/>
        </w:rPr>
        <w:t>排名</w:t>
      </w:r>
      <w:r>
        <w:rPr>
          <w:lang w:eastAsia="zh-CN"/>
        </w:rPr>
        <w:t>”</w:t>
      </w:r>
      <w:r>
        <w:rPr>
          <w:lang w:eastAsia="zh-CN"/>
        </w:rPr>
        <w:t>菜单，选择您感兴趣的排名类别，如</w:t>
      </w:r>
      <w:r>
        <w:rPr>
          <w:lang w:eastAsia="zh-CN"/>
        </w:rPr>
        <w:t>“</w:t>
      </w:r>
      <w:r>
        <w:rPr>
          <w:lang w:eastAsia="zh-CN"/>
        </w:rPr>
        <w:t>综合排名</w:t>
      </w:r>
      <w:r>
        <w:rPr>
          <w:lang w:eastAsia="zh-CN"/>
        </w:rPr>
        <w:t>”</w:t>
      </w:r>
      <w:r>
        <w:rPr>
          <w:lang w:eastAsia="zh-CN"/>
        </w:rPr>
        <w:t>、</w:t>
      </w:r>
      <w:r>
        <w:rPr>
          <w:lang w:eastAsia="zh-CN"/>
        </w:rPr>
        <w:t>“</w:t>
      </w:r>
      <w:r>
        <w:rPr>
          <w:lang w:eastAsia="zh-CN"/>
        </w:rPr>
        <w:t>专业排名</w:t>
      </w:r>
      <w:r>
        <w:rPr>
          <w:lang w:eastAsia="zh-CN"/>
        </w:rPr>
        <w:t>”</w:t>
      </w:r>
      <w:r>
        <w:rPr>
          <w:lang w:eastAsia="zh-CN"/>
        </w:rPr>
        <w:t>等。</w:t>
      </w:r>
      <w:r>
        <w:rPr>
          <w:lang w:eastAsia="zh-CN"/>
        </w:rPr>
        <w:br/>
        <w:t xml:space="preserve">4. </w:t>
      </w:r>
      <w:r>
        <w:rPr>
          <w:lang w:eastAsia="zh-CN"/>
        </w:rPr>
        <w:t>查看详细信息：</w:t>
      </w:r>
      <w:proofErr w:type="gramStart"/>
      <w:r>
        <w:rPr>
          <w:lang w:eastAsia="zh-CN"/>
        </w:rPr>
        <w:t>点击您</w:t>
      </w:r>
      <w:proofErr w:type="gramEnd"/>
      <w:r>
        <w:rPr>
          <w:lang w:eastAsia="zh-CN"/>
        </w:rPr>
        <w:t>感兴趣的大学名称，可以查看该大学在不同排名中的详细表现。</w:t>
      </w:r>
      <w:r>
        <w:rPr>
          <w:lang w:eastAsia="zh-CN"/>
        </w:rPr>
        <w:br/>
      </w:r>
      <w:r>
        <w:rPr>
          <w:lang w:eastAsia="zh-CN"/>
        </w:rPr>
        <w:br/>
      </w:r>
      <w:r>
        <w:rPr>
          <w:lang w:eastAsia="zh-CN"/>
        </w:rPr>
        <w:t>功能名称及描述：专业排名查询</w:t>
      </w:r>
      <w:r>
        <w:rPr>
          <w:lang w:eastAsia="zh-CN"/>
        </w:rPr>
        <w:br/>
      </w:r>
      <w:r>
        <w:rPr>
          <w:lang w:eastAsia="zh-CN"/>
        </w:rPr>
        <w:t>操作步骤：</w:t>
      </w:r>
      <w:r>
        <w:rPr>
          <w:lang w:eastAsia="zh-CN"/>
        </w:rPr>
        <w:br/>
        <w:t xml:space="preserve">1. </w:t>
      </w:r>
      <w:r>
        <w:rPr>
          <w:lang w:eastAsia="zh-CN"/>
        </w:rPr>
        <w:t>打开网站：访问</w:t>
      </w:r>
      <w:r>
        <w:rPr>
          <w:lang w:eastAsia="zh-CN"/>
        </w:rPr>
        <w:t xml:space="preserve"> https://www.cnur.com/</w:t>
      </w:r>
      <w:r>
        <w:rPr>
          <w:lang w:eastAsia="zh-CN"/>
        </w:rPr>
        <w:br/>
        <w:t xml:space="preserve">2. </w:t>
      </w:r>
      <w:r>
        <w:rPr>
          <w:lang w:eastAsia="zh-CN"/>
        </w:rPr>
        <w:t>查看专业排名：点击</w:t>
      </w:r>
      <w:r>
        <w:rPr>
          <w:lang w:eastAsia="zh-CN"/>
        </w:rPr>
        <w:t>“</w:t>
      </w:r>
      <w:r>
        <w:rPr>
          <w:lang w:eastAsia="zh-CN"/>
        </w:rPr>
        <w:t>排名</w:t>
      </w:r>
      <w:r>
        <w:rPr>
          <w:lang w:eastAsia="zh-CN"/>
        </w:rPr>
        <w:t>”</w:t>
      </w:r>
      <w:r>
        <w:rPr>
          <w:lang w:eastAsia="zh-CN"/>
        </w:rPr>
        <w:t>菜单，选择</w:t>
      </w:r>
      <w:r>
        <w:rPr>
          <w:lang w:eastAsia="zh-CN"/>
        </w:rPr>
        <w:t>“</w:t>
      </w:r>
      <w:r>
        <w:rPr>
          <w:lang w:eastAsia="zh-CN"/>
        </w:rPr>
        <w:t>专业排名</w:t>
      </w:r>
      <w:r>
        <w:rPr>
          <w:lang w:eastAsia="zh-CN"/>
        </w:rPr>
        <w:t>”</w:t>
      </w:r>
      <w:r>
        <w:rPr>
          <w:lang w:eastAsia="zh-CN"/>
        </w:rPr>
        <w:t>。</w:t>
      </w:r>
      <w:r>
        <w:rPr>
          <w:lang w:eastAsia="zh-CN"/>
        </w:rPr>
        <w:br/>
        <w:t xml:space="preserve">3. </w:t>
      </w:r>
      <w:r>
        <w:rPr>
          <w:lang w:eastAsia="zh-CN"/>
        </w:rPr>
        <w:t>选择专业：在专业排名页面，选择您感兴趣的专业类别。</w:t>
      </w:r>
      <w:r>
        <w:rPr>
          <w:lang w:eastAsia="zh-CN"/>
        </w:rPr>
        <w:br/>
        <w:t xml:space="preserve">4. </w:t>
      </w:r>
      <w:r>
        <w:rPr>
          <w:lang w:eastAsia="zh-CN"/>
        </w:rPr>
        <w:t>查看排名：在选定的专业类别下，查看不同大学的排名情况。</w:t>
      </w:r>
      <w:r>
        <w:rPr>
          <w:lang w:eastAsia="zh-CN"/>
        </w:rPr>
        <w:br/>
        <w:t xml:space="preserve">5. </w:t>
      </w:r>
      <w:r>
        <w:rPr>
          <w:lang w:eastAsia="zh-CN"/>
        </w:rPr>
        <w:t>查看详细信息：</w:t>
      </w:r>
      <w:proofErr w:type="gramStart"/>
      <w:r>
        <w:rPr>
          <w:lang w:eastAsia="zh-CN"/>
        </w:rPr>
        <w:t>点击您</w:t>
      </w:r>
      <w:proofErr w:type="gramEnd"/>
      <w:r>
        <w:rPr>
          <w:lang w:eastAsia="zh-CN"/>
        </w:rPr>
        <w:t>感兴趣的大学名称，可以查看该大学在该专业排名中的详细表现。</w:t>
      </w:r>
      <w:r>
        <w:rPr>
          <w:lang w:eastAsia="zh-CN"/>
        </w:rPr>
        <w:br/>
      </w:r>
      <w:r>
        <w:rPr>
          <w:lang w:eastAsia="zh-CN"/>
        </w:rPr>
        <w:br/>
      </w:r>
      <w:r>
        <w:rPr>
          <w:lang w:eastAsia="zh-CN"/>
        </w:rPr>
        <w:t>功能名称及描述：大学信息查询</w:t>
      </w:r>
      <w:r>
        <w:rPr>
          <w:lang w:eastAsia="zh-CN"/>
        </w:rPr>
        <w:br/>
      </w:r>
      <w:r>
        <w:rPr>
          <w:lang w:eastAsia="zh-CN"/>
        </w:rPr>
        <w:t>操作步骤：</w:t>
      </w:r>
      <w:r>
        <w:rPr>
          <w:lang w:eastAsia="zh-CN"/>
        </w:rPr>
        <w:br/>
        <w:t xml:space="preserve">1. </w:t>
      </w:r>
      <w:r>
        <w:rPr>
          <w:lang w:eastAsia="zh-CN"/>
        </w:rPr>
        <w:t>打开网站：访问</w:t>
      </w:r>
      <w:r>
        <w:rPr>
          <w:lang w:eastAsia="zh-CN"/>
        </w:rPr>
        <w:t xml:space="preserve"> https://www.cnur.com/</w:t>
      </w:r>
      <w:r>
        <w:rPr>
          <w:lang w:eastAsia="zh-CN"/>
        </w:rPr>
        <w:br/>
        <w:t xml:space="preserve">2. </w:t>
      </w:r>
      <w:r>
        <w:rPr>
          <w:lang w:eastAsia="zh-CN"/>
        </w:rPr>
        <w:t>查找大学：在首页的搜索框中输入您想要查询的大学名称。</w:t>
      </w:r>
      <w:r>
        <w:rPr>
          <w:lang w:eastAsia="zh-CN"/>
        </w:rPr>
        <w:br/>
        <w:t xml:space="preserve">3. </w:t>
      </w:r>
      <w:r>
        <w:rPr>
          <w:lang w:eastAsia="zh-CN"/>
        </w:rPr>
        <w:t>查看信息：点击搜索结果中的大学名称，进入该大学的详细信息页面。</w:t>
      </w:r>
      <w:r>
        <w:rPr>
          <w:lang w:eastAsia="zh-CN"/>
        </w:rPr>
        <w:br/>
        <w:t xml:space="preserve">4. </w:t>
      </w:r>
      <w:r>
        <w:rPr>
          <w:lang w:eastAsia="zh-CN"/>
        </w:rPr>
        <w:t>浏览信息：在大学信息页面，您可以查看该大学的基本信息、专业设置、师资力量等。</w:t>
      </w:r>
      <w:r>
        <w:rPr>
          <w:lang w:eastAsia="zh-CN"/>
        </w:rPr>
        <w:br/>
      </w:r>
      <w:r>
        <w:rPr>
          <w:lang w:eastAsia="zh-CN"/>
        </w:rPr>
        <w:br/>
      </w:r>
      <w:r>
        <w:rPr>
          <w:lang w:eastAsia="zh-CN"/>
        </w:rPr>
        <w:t>网站简介总结：</w:t>
      </w:r>
      <w:r>
        <w:rPr>
          <w:lang w:eastAsia="zh-CN"/>
        </w:rPr>
        <w:br/>
      </w:r>
      <w:r>
        <w:rPr>
          <w:lang w:eastAsia="zh-CN"/>
        </w:rPr>
        <w:t>中国大学排名网（</w:t>
      </w:r>
      <w:r>
        <w:rPr>
          <w:lang w:eastAsia="zh-CN"/>
        </w:rPr>
        <w:t>CNUR</w:t>
      </w:r>
      <w:r>
        <w:rPr>
          <w:lang w:eastAsia="zh-CN"/>
        </w:rPr>
        <w:t>）是一个专注于中国大学排名和信息查询的平台。网站提供最新的中国大学排名信息，包括综合排名、专业排名等，帮助用户了解各个大学在不同领域的竞争力。此外，网站还提供大学信息查询功能，用户可以轻松查找并了解各个大学的详细</w:t>
      </w:r>
      <w:r>
        <w:rPr>
          <w:lang w:eastAsia="zh-CN"/>
        </w:rPr>
        <w:lastRenderedPageBreak/>
        <w:t>信息，如基本信息、专业设置、师资力量等。通过中国大学排名网，用户可以更全面、客观地了解中国大学的综合实力和专业特色，为升学、择校提供参考。</w:t>
      </w:r>
    </w:p>
    <w:p w14:paraId="6BB51F39" w14:textId="77777777" w:rsidR="00A73E44" w:rsidRDefault="00000000">
      <w:pPr>
        <w:rPr>
          <w:lang w:eastAsia="zh-CN"/>
        </w:rPr>
      </w:pPr>
      <w:r>
        <w:rPr>
          <w:lang w:eastAsia="zh-CN"/>
        </w:rPr>
        <w:br/>
      </w:r>
    </w:p>
    <w:p w14:paraId="1E7BBB7B" w14:textId="77777777" w:rsidR="00A73E44" w:rsidRDefault="00000000">
      <w:pPr>
        <w:rPr>
          <w:lang w:eastAsia="zh-CN"/>
        </w:rPr>
      </w:pPr>
      <w:r>
        <w:rPr>
          <w:lang w:eastAsia="zh-CN"/>
        </w:rPr>
        <w:t xml:space="preserve">### </w:t>
      </w:r>
      <w:r>
        <w:rPr>
          <w:lang w:eastAsia="zh-CN"/>
        </w:rPr>
        <w:t>网站名称：世界大学排</w:t>
      </w:r>
    </w:p>
    <w:p w14:paraId="0BD41535" w14:textId="77777777" w:rsidR="00A73E44" w:rsidRDefault="00000000">
      <w:pPr>
        <w:rPr>
          <w:lang w:eastAsia="zh-CN"/>
        </w:rPr>
      </w:pPr>
      <w:r>
        <w:rPr>
          <w:lang w:eastAsia="zh-CN"/>
        </w:rPr>
        <w:t xml:space="preserve">### </w:t>
      </w:r>
      <w:r>
        <w:rPr>
          <w:lang w:eastAsia="zh-CN"/>
        </w:rPr>
        <w:t>功能名称及描述：</w:t>
      </w:r>
    </w:p>
    <w:p w14:paraId="623E5C95" w14:textId="77777777" w:rsidR="00A73E44" w:rsidRDefault="00000000">
      <w:pPr>
        <w:rPr>
          <w:lang w:eastAsia="zh-CN"/>
        </w:rPr>
      </w:pPr>
      <w:r>
        <w:rPr>
          <w:lang w:eastAsia="zh-CN"/>
        </w:rPr>
        <w:t>1. **</w:t>
      </w:r>
      <w:r>
        <w:rPr>
          <w:lang w:eastAsia="zh-CN"/>
        </w:rPr>
        <w:t>大学排名信息展示</w:t>
      </w:r>
      <w:r>
        <w:rPr>
          <w:lang w:eastAsia="zh-CN"/>
        </w:rPr>
        <w:t>**</w:t>
      </w:r>
    </w:p>
    <w:p w14:paraId="0D72A12A"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w:t>
      </w:r>
      <w:r>
        <w:rPr>
          <w:lang w:eastAsia="zh-CN"/>
        </w:rPr>
        <w:t>2024-2025</w:t>
      </w:r>
      <w:r>
        <w:rPr>
          <w:lang w:eastAsia="zh-CN"/>
        </w:rPr>
        <w:t>年</w:t>
      </w:r>
      <w:r>
        <w:rPr>
          <w:lang w:eastAsia="zh-CN"/>
        </w:rPr>
        <w:t>QS</w:t>
      </w:r>
      <w:r>
        <w:rPr>
          <w:lang w:eastAsia="zh-CN"/>
        </w:rPr>
        <w:t>世界大学排名的详细信息，包括各大学的排名、综合评分、各项指标得分（如学术声誉、雇主声誉、师生比例等）。</w:t>
      </w:r>
    </w:p>
    <w:p w14:paraId="019D845B" w14:textId="77777777" w:rsidR="00A73E44" w:rsidRDefault="00000000">
      <w:pPr>
        <w:rPr>
          <w:lang w:eastAsia="zh-CN"/>
        </w:rPr>
      </w:pPr>
      <w:r>
        <w:rPr>
          <w:lang w:eastAsia="zh-CN"/>
        </w:rPr>
        <w:t>2. **</w:t>
      </w:r>
      <w:r>
        <w:rPr>
          <w:lang w:eastAsia="zh-CN"/>
        </w:rPr>
        <w:t>免费评估功能</w:t>
      </w:r>
      <w:r>
        <w:rPr>
          <w:lang w:eastAsia="zh-CN"/>
        </w:rPr>
        <w:t>**</w:t>
      </w:r>
    </w:p>
    <w:p w14:paraId="12EB3E19" w14:textId="77777777" w:rsidR="00A73E44" w:rsidRDefault="00000000">
      <w:pPr>
        <w:rPr>
          <w:lang w:eastAsia="zh-CN"/>
        </w:rPr>
      </w:pPr>
      <w:r>
        <w:rPr>
          <w:lang w:eastAsia="zh-CN"/>
        </w:rPr>
        <w:t xml:space="preserve">   - **</w:t>
      </w:r>
      <w:r>
        <w:rPr>
          <w:lang w:eastAsia="zh-CN"/>
        </w:rPr>
        <w:t>描述</w:t>
      </w:r>
      <w:r>
        <w:rPr>
          <w:lang w:eastAsia="zh-CN"/>
        </w:rPr>
        <w:t>**</w:t>
      </w:r>
      <w:r>
        <w:rPr>
          <w:lang w:eastAsia="zh-CN"/>
        </w:rPr>
        <w:t>：为用户提供免费评估服务，帮助用户了解自身情况与目标院校的匹配度。</w:t>
      </w:r>
    </w:p>
    <w:p w14:paraId="65BA10E9" w14:textId="77777777" w:rsidR="00A73E44" w:rsidRDefault="00A73E44">
      <w:pPr>
        <w:rPr>
          <w:lang w:eastAsia="zh-CN"/>
        </w:rPr>
      </w:pPr>
    </w:p>
    <w:p w14:paraId="2E279918" w14:textId="77777777" w:rsidR="00A73E44" w:rsidRDefault="00000000">
      <w:pPr>
        <w:rPr>
          <w:lang w:eastAsia="zh-CN"/>
        </w:rPr>
      </w:pPr>
      <w:r>
        <w:rPr>
          <w:lang w:eastAsia="zh-CN"/>
        </w:rPr>
        <w:t xml:space="preserve">### </w:t>
      </w:r>
      <w:r>
        <w:rPr>
          <w:lang w:eastAsia="zh-CN"/>
        </w:rPr>
        <w:t>操作步骤：</w:t>
      </w:r>
    </w:p>
    <w:p w14:paraId="4028F2CE" w14:textId="77777777" w:rsidR="00A73E44" w:rsidRDefault="00000000">
      <w:pPr>
        <w:rPr>
          <w:lang w:eastAsia="zh-CN"/>
        </w:rPr>
      </w:pPr>
      <w:r>
        <w:rPr>
          <w:lang w:eastAsia="zh-CN"/>
        </w:rPr>
        <w:t>1. **</w:t>
      </w:r>
      <w:r>
        <w:rPr>
          <w:lang w:eastAsia="zh-CN"/>
        </w:rPr>
        <w:t>查看大学排名信息</w:t>
      </w:r>
      <w:r>
        <w:rPr>
          <w:lang w:eastAsia="zh-CN"/>
        </w:rPr>
        <w:t>**</w:t>
      </w:r>
    </w:p>
    <w:p w14:paraId="7DF78E71"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1D207B71" w14:textId="77777777" w:rsidR="00A73E44" w:rsidRDefault="00000000">
      <w:pPr>
        <w:rPr>
          <w:lang w:eastAsia="zh-CN"/>
        </w:rPr>
      </w:pPr>
      <w:r>
        <w:rPr>
          <w:lang w:eastAsia="zh-CN"/>
        </w:rPr>
        <w:t xml:space="preserve">     1. </w:t>
      </w:r>
      <w:r>
        <w:rPr>
          <w:lang w:eastAsia="zh-CN"/>
        </w:rPr>
        <w:t>访问网站</w:t>
      </w:r>
      <w:r>
        <w:rPr>
          <w:lang w:eastAsia="zh-CN"/>
        </w:rPr>
        <w:t xml:space="preserve"> [https://www.ukpass.org/ranking/index-1-0-0.html](https://www.ukpass.org/ranking/index-1-0-0.html)</w:t>
      </w:r>
      <w:r>
        <w:rPr>
          <w:lang w:eastAsia="zh-CN"/>
        </w:rPr>
        <w:t>。</w:t>
      </w:r>
    </w:p>
    <w:p w14:paraId="022C513B" w14:textId="77777777" w:rsidR="00A73E44" w:rsidRDefault="00000000">
      <w:pPr>
        <w:rPr>
          <w:lang w:eastAsia="zh-CN"/>
        </w:rPr>
      </w:pPr>
      <w:r>
        <w:rPr>
          <w:lang w:eastAsia="zh-CN"/>
        </w:rPr>
        <w:t xml:space="preserve">     2. </w:t>
      </w:r>
      <w:r>
        <w:rPr>
          <w:lang w:eastAsia="zh-CN"/>
        </w:rPr>
        <w:t>在页面上浏览表格，查看各大学的排名、名称、综合评分以及各项指标得分。</w:t>
      </w:r>
    </w:p>
    <w:p w14:paraId="7934FA3B" w14:textId="77777777" w:rsidR="00A73E44" w:rsidRDefault="00000000">
      <w:pPr>
        <w:rPr>
          <w:lang w:eastAsia="zh-CN"/>
        </w:rPr>
      </w:pPr>
      <w:r>
        <w:rPr>
          <w:lang w:eastAsia="zh-CN"/>
        </w:rPr>
        <w:t xml:space="preserve">     3. </w:t>
      </w:r>
      <w:r>
        <w:rPr>
          <w:lang w:eastAsia="zh-CN"/>
        </w:rPr>
        <w:t>可以通过表格中的排序功能，</w:t>
      </w:r>
      <w:proofErr w:type="gramStart"/>
      <w:r>
        <w:rPr>
          <w:lang w:eastAsia="zh-CN"/>
        </w:rPr>
        <w:t>按排</w:t>
      </w:r>
      <w:proofErr w:type="gramEnd"/>
      <w:r>
        <w:rPr>
          <w:lang w:eastAsia="zh-CN"/>
        </w:rPr>
        <w:t>名、综合评分或其他指标进行排序，快速找到感兴趣的大学。</w:t>
      </w:r>
    </w:p>
    <w:p w14:paraId="00709350"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79D0216D" w14:textId="77777777" w:rsidR="00A73E44" w:rsidRDefault="00000000">
      <w:pPr>
        <w:rPr>
          <w:lang w:eastAsia="zh-CN"/>
        </w:rPr>
      </w:pPr>
      <w:r>
        <w:rPr>
          <w:lang w:eastAsia="zh-CN"/>
        </w:rPr>
        <w:t xml:space="preserve">     - </w:t>
      </w:r>
      <w:r>
        <w:rPr>
          <w:lang w:eastAsia="zh-CN"/>
        </w:rPr>
        <w:t>查看麻省理工学院（</w:t>
      </w:r>
      <w:r>
        <w:rPr>
          <w:lang w:eastAsia="zh-CN"/>
        </w:rPr>
        <w:t>MIT</w:t>
      </w:r>
      <w:r>
        <w:rPr>
          <w:lang w:eastAsia="zh-CN"/>
        </w:rPr>
        <w:t>）的排名信息：</w:t>
      </w:r>
    </w:p>
    <w:p w14:paraId="409F49BC" w14:textId="77777777" w:rsidR="00A73E44" w:rsidRDefault="00000000">
      <w:pPr>
        <w:rPr>
          <w:lang w:eastAsia="zh-CN"/>
        </w:rPr>
      </w:pPr>
      <w:r>
        <w:rPr>
          <w:lang w:eastAsia="zh-CN"/>
        </w:rPr>
        <w:t xml:space="preserve">       - </w:t>
      </w:r>
      <w:r>
        <w:rPr>
          <w:lang w:eastAsia="zh-CN"/>
        </w:rPr>
        <w:t>排名：</w:t>
      </w:r>
      <w:r>
        <w:rPr>
          <w:lang w:eastAsia="zh-CN"/>
        </w:rPr>
        <w:t>1</w:t>
      </w:r>
    </w:p>
    <w:p w14:paraId="39DC8F55" w14:textId="77777777" w:rsidR="00A73E44" w:rsidRDefault="00000000">
      <w:pPr>
        <w:rPr>
          <w:lang w:eastAsia="zh-CN"/>
        </w:rPr>
      </w:pPr>
      <w:r>
        <w:rPr>
          <w:lang w:eastAsia="zh-CN"/>
        </w:rPr>
        <w:t xml:space="preserve">       - </w:t>
      </w:r>
      <w:r>
        <w:rPr>
          <w:lang w:eastAsia="zh-CN"/>
        </w:rPr>
        <w:t>综合评分：</w:t>
      </w:r>
      <w:r>
        <w:rPr>
          <w:lang w:eastAsia="zh-CN"/>
        </w:rPr>
        <w:t>100</w:t>
      </w:r>
    </w:p>
    <w:p w14:paraId="5D738825" w14:textId="77777777" w:rsidR="00A73E44" w:rsidRDefault="00000000">
      <w:pPr>
        <w:rPr>
          <w:lang w:eastAsia="zh-CN"/>
        </w:rPr>
      </w:pPr>
      <w:r>
        <w:rPr>
          <w:lang w:eastAsia="zh-CN"/>
        </w:rPr>
        <w:lastRenderedPageBreak/>
        <w:t xml:space="preserve">       - </w:t>
      </w:r>
      <w:r>
        <w:rPr>
          <w:lang w:eastAsia="zh-CN"/>
        </w:rPr>
        <w:t>学术声誉：</w:t>
      </w:r>
      <w:r>
        <w:rPr>
          <w:lang w:eastAsia="zh-CN"/>
        </w:rPr>
        <w:t>100</w:t>
      </w:r>
    </w:p>
    <w:p w14:paraId="343ACC3C" w14:textId="77777777" w:rsidR="00A73E44" w:rsidRDefault="00000000">
      <w:pPr>
        <w:rPr>
          <w:lang w:eastAsia="zh-CN"/>
        </w:rPr>
      </w:pPr>
      <w:r>
        <w:rPr>
          <w:lang w:eastAsia="zh-CN"/>
        </w:rPr>
        <w:t xml:space="preserve">       - </w:t>
      </w:r>
      <w:r>
        <w:rPr>
          <w:lang w:eastAsia="zh-CN"/>
        </w:rPr>
        <w:t>雇主声誉：</w:t>
      </w:r>
      <w:r>
        <w:rPr>
          <w:lang w:eastAsia="zh-CN"/>
        </w:rPr>
        <w:t>100</w:t>
      </w:r>
    </w:p>
    <w:p w14:paraId="4EB9D6A3" w14:textId="77777777" w:rsidR="00A73E44" w:rsidRDefault="00000000">
      <w:pPr>
        <w:rPr>
          <w:lang w:eastAsia="zh-CN"/>
        </w:rPr>
      </w:pPr>
      <w:r>
        <w:rPr>
          <w:lang w:eastAsia="zh-CN"/>
        </w:rPr>
        <w:t xml:space="preserve">       - </w:t>
      </w:r>
      <w:r>
        <w:rPr>
          <w:lang w:eastAsia="zh-CN"/>
        </w:rPr>
        <w:t>师生比例：</w:t>
      </w:r>
      <w:r>
        <w:rPr>
          <w:lang w:eastAsia="zh-CN"/>
        </w:rPr>
        <w:t>100</w:t>
      </w:r>
    </w:p>
    <w:p w14:paraId="4A6C17EF" w14:textId="77777777" w:rsidR="00A73E44" w:rsidRDefault="00000000">
      <w:pPr>
        <w:rPr>
          <w:lang w:eastAsia="zh-CN"/>
        </w:rPr>
      </w:pPr>
      <w:r>
        <w:rPr>
          <w:lang w:eastAsia="zh-CN"/>
        </w:rPr>
        <w:t xml:space="preserve">       - </w:t>
      </w:r>
      <w:r>
        <w:rPr>
          <w:lang w:eastAsia="zh-CN"/>
        </w:rPr>
        <w:t>国际学生比例：</w:t>
      </w:r>
      <w:r>
        <w:rPr>
          <w:lang w:eastAsia="zh-CN"/>
        </w:rPr>
        <w:t>100</w:t>
      </w:r>
    </w:p>
    <w:p w14:paraId="2FDF1B2B" w14:textId="77777777" w:rsidR="00A73E44" w:rsidRDefault="00000000">
      <w:pPr>
        <w:rPr>
          <w:lang w:eastAsia="zh-CN"/>
        </w:rPr>
      </w:pPr>
      <w:r>
        <w:rPr>
          <w:lang w:eastAsia="zh-CN"/>
        </w:rPr>
        <w:t xml:space="preserve">       - </w:t>
      </w:r>
      <w:r>
        <w:rPr>
          <w:lang w:eastAsia="zh-CN"/>
        </w:rPr>
        <w:t>国际教师比例：</w:t>
      </w:r>
      <w:r>
        <w:rPr>
          <w:lang w:eastAsia="zh-CN"/>
        </w:rPr>
        <w:t>99.3</w:t>
      </w:r>
    </w:p>
    <w:p w14:paraId="1D221751" w14:textId="77777777" w:rsidR="00A73E44" w:rsidRDefault="00000000">
      <w:pPr>
        <w:rPr>
          <w:lang w:eastAsia="zh-CN"/>
        </w:rPr>
      </w:pPr>
      <w:r>
        <w:rPr>
          <w:lang w:eastAsia="zh-CN"/>
        </w:rPr>
        <w:t xml:space="preserve">       - </w:t>
      </w:r>
      <w:r>
        <w:rPr>
          <w:lang w:eastAsia="zh-CN"/>
        </w:rPr>
        <w:t>引用次数：</w:t>
      </w:r>
      <w:r>
        <w:rPr>
          <w:lang w:eastAsia="zh-CN"/>
        </w:rPr>
        <w:t>86.8</w:t>
      </w:r>
    </w:p>
    <w:p w14:paraId="3FE537F9" w14:textId="77777777" w:rsidR="00A73E44" w:rsidRDefault="00000000">
      <w:pPr>
        <w:rPr>
          <w:lang w:eastAsia="zh-CN"/>
        </w:rPr>
      </w:pPr>
      <w:r>
        <w:rPr>
          <w:lang w:eastAsia="zh-CN"/>
        </w:rPr>
        <w:t>2. **</w:t>
      </w:r>
      <w:r>
        <w:rPr>
          <w:lang w:eastAsia="zh-CN"/>
        </w:rPr>
        <w:t>使用免费评估功能</w:t>
      </w:r>
      <w:r>
        <w:rPr>
          <w:lang w:eastAsia="zh-CN"/>
        </w:rPr>
        <w:t>**</w:t>
      </w:r>
    </w:p>
    <w:p w14:paraId="57A1121D"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5940C763" w14:textId="77777777" w:rsidR="00A73E44" w:rsidRDefault="00000000">
      <w:pPr>
        <w:rPr>
          <w:lang w:eastAsia="zh-CN"/>
        </w:rPr>
      </w:pPr>
      <w:r>
        <w:rPr>
          <w:lang w:eastAsia="zh-CN"/>
        </w:rPr>
        <w:t xml:space="preserve">     1. </w:t>
      </w:r>
      <w:r>
        <w:rPr>
          <w:lang w:eastAsia="zh-CN"/>
        </w:rPr>
        <w:t>在表格中找到感兴趣的大学。</w:t>
      </w:r>
    </w:p>
    <w:p w14:paraId="252E0D8A" w14:textId="77777777" w:rsidR="00A73E44" w:rsidRDefault="00000000">
      <w:pPr>
        <w:rPr>
          <w:lang w:eastAsia="zh-CN"/>
        </w:rPr>
      </w:pPr>
      <w:r>
        <w:rPr>
          <w:lang w:eastAsia="zh-CN"/>
        </w:rPr>
        <w:t xml:space="preserve">     2. </w:t>
      </w:r>
      <w:r>
        <w:rPr>
          <w:lang w:eastAsia="zh-CN"/>
        </w:rPr>
        <w:t>点击</w:t>
      </w:r>
      <w:r>
        <w:rPr>
          <w:lang w:eastAsia="zh-CN"/>
        </w:rPr>
        <w:t>“</w:t>
      </w:r>
      <w:r>
        <w:rPr>
          <w:lang w:eastAsia="zh-CN"/>
        </w:rPr>
        <w:t>免费评估</w:t>
      </w:r>
      <w:r>
        <w:rPr>
          <w:lang w:eastAsia="zh-CN"/>
        </w:rPr>
        <w:t>”</w:t>
      </w:r>
      <w:r>
        <w:rPr>
          <w:lang w:eastAsia="zh-CN"/>
        </w:rPr>
        <w:t>按钮。</w:t>
      </w:r>
    </w:p>
    <w:p w14:paraId="72CA222C" w14:textId="77777777" w:rsidR="00A73E44" w:rsidRDefault="00000000">
      <w:pPr>
        <w:rPr>
          <w:lang w:eastAsia="zh-CN"/>
        </w:rPr>
      </w:pPr>
      <w:r>
        <w:rPr>
          <w:lang w:eastAsia="zh-CN"/>
        </w:rPr>
        <w:t xml:space="preserve">     3. </w:t>
      </w:r>
      <w:r>
        <w:rPr>
          <w:lang w:eastAsia="zh-CN"/>
        </w:rPr>
        <w:t>填写个人信息（如姓名、联系方式、学术背景等），提交评估申请。</w:t>
      </w:r>
    </w:p>
    <w:p w14:paraId="4F8DF748" w14:textId="77777777" w:rsidR="00A73E44" w:rsidRDefault="00000000">
      <w:pPr>
        <w:rPr>
          <w:lang w:eastAsia="zh-CN"/>
        </w:rPr>
      </w:pPr>
      <w:r>
        <w:rPr>
          <w:lang w:eastAsia="zh-CN"/>
        </w:rPr>
        <w:t xml:space="preserve">     4. </w:t>
      </w:r>
      <w:r>
        <w:rPr>
          <w:lang w:eastAsia="zh-CN"/>
        </w:rPr>
        <w:t>网站将根据用户提供的信息进行评估，并提供反馈。</w:t>
      </w:r>
    </w:p>
    <w:p w14:paraId="14546465"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049C2500" w14:textId="77777777" w:rsidR="00A73E44" w:rsidRDefault="00000000">
      <w:pPr>
        <w:rPr>
          <w:lang w:eastAsia="zh-CN"/>
        </w:rPr>
      </w:pPr>
      <w:r>
        <w:rPr>
          <w:lang w:eastAsia="zh-CN"/>
        </w:rPr>
        <w:t xml:space="preserve">     - </w:t>
      </w:r>
      <w:r>
        <w:rPr>
          <w:lang w:eastAsia="zh-CN"/>
        </w:rPr>
        <w:t>用户希望申请帝国理工学院（</w:t>
      </w:r>
      <w:r>
        <w:rPr>
          <w:lang w:eastAsia="zh-CN"/>
        </w:rPr>
        <w:t>Imperial College London</w:t>
      </w:r>
      <w:r>
        <w:rPr>
          <w:lang w:eastAsia="zh-CN"/>
        </w:rPr>
        <w:t>）。</w:t>
      </w:r>
    </w:p>
    <w:p w14:paraId="75442E37" w14:textId="77777777" w:rsidR="00A73E44" w:rsidRDefault="00000000">
      <w:pPr>
        <w:rPr>
          <w:lang w:eastAsia="zh-CN"/>
        </w:rPr>
      </w:pPr>
      <w:r>
        <w:rPr>
          <w:lang w:eastAsia="zh-CN"/>
        </w:rPr>
        <w:t xml:space="preserve">     - </w:t>
      </w:r>
      <w:r>
        <w:rPr>
          <w:lang w:eastAsia="zh-CN"/>
        </w:rPr>
        <w:t>点击该大学对应的</w:t>
      </w:r>
      <w:r>
        <w:rPr>
          <w:lang w:eastAsia="zh-CN"/>
        </w:rPr>
        <w:t>“</w:t>
      </w:r>
      <w:r>
        <w:rPr>
          <w:lang w:eastAsia="zh-CN"/>
        </w:rPr>
        <w:t>免费评估</w:t>
      </w:r>
      <w:r>
        <w:rPr>
          <w:lang w:eastAsia="zh-CN"/>
        </w:rPr>
        <w:t>”</w:t>
      </w:r>
      <w:r>
        <w:rPr>
          <w:lang w:eastAsia="zh-CN"/>
        </w:rPr>
        <w:t>按钮，填写个人信息并提交。</w:t>
      </w:r>
    </w:p>
    <w:p w14:paraId="53ADDD2E" w14:textId="77777777" w:rsidR="00A73E44" w:rsidRDefault="00000000">
      <w:pPr>
        <w:rPr>
          <w:lang w:eastAsia="zh-CN"/>
        </w:rPr>
      </w:pPr>
      <w:r>
        <w:rPr>
          <w:lang w:eastAsia="zh-CN"/>
        </w:rPr>
        <w:t xml:space="preserve">     - </w:t>
      </w:r>
      <w:r>
        <w:rPr>
          <w:lang w:eastAsia="zh-CN"/>
        </w:rPr>
        <w:t>网站将根据用户背景与帝国理工学院的要求进行匹配评估。</w:t>
      </w:r>
    </w:p>
    <w:p w14:paraId="500B0873" w14:textId="77777777" w:rsidR="00A73E44" w:rsidRDefault="00A73E44">
      <w:pPr>
        <w:rPr>
          <w:lang w:eastAsia="zh-CN"/>
        </w:rPr>
      </w:pPr>
    </w:p>
    <w:p w14:paraId="524FFC57" w14:textId="77777777" w:rsidR="00A73E44" w:rsidRDefault="00000000">
      <w:pPr>
        <w:rPr>
          <w:lang w:eastAsia="zh-CN"/>
        </w:rPr>
      </w:pPr>
      <w:r>
        <w:rPr>
          <w:lang w:eastAsia="zh-CN"/>
        </w:rPr>
        <w:t xml:space="preserve">### </w:t>
      </w:r>
      <w:r>
        <w:rPr>
          <w:lang w:eastAsia="zh-CN"/>
        </w:rPr>
        <w:t>网站简介总结：</w:t>
      </w:r>
    </w:p>
    <w:p w14:paraId="61908A44" w14:textId="77777777" w:rsidR="00A73E44" w:rsidRDefault="00000000">
      <w:pPr>
        <w:rPr>
          <w:lang w:eastAsia="zh-CN"/>
        </w:rPr>
      </w:pPr>
      <w:r>
        <w:rPr>
          <w:lang w:eastAsia="zh-CN"/>
        </w:rPr>
        <w:t>该网站主要提供世界大学排名的详细信息，帮助用户了解全球顶尖大学的排名情况和各项指标表现。同时，网站还提供免费评估服务，用户可以通过填写个人信息，获取与目标院校的匹配度评估，为留学申请提供参考。</w:t>
      </w:r>
    </w:p>
    <w:p w14:paraId="01154BCB" w14:textId="77777777" w:rsidR="00A73E44" w:rsidRDefault="00000000">
      <w:pPr>
        <w:rPr>
          <w:lang w:eastAsia="zh-CN"/>
        </w:rPr>
      </w:pPr>
      <w:r>
        <w:rPr>
          <w:lang w:eastAsia="zh-CN"/>
        </w:rPr>
        <w:lastRenderedPageBreak/>
        <w:br/>
      </w:r>
    </w:p>
    <w:p w14:paraId="29094C3E" w14:textId="77777777" w:rsidR="00A73E44" w:rsidRDefault="00000000">
      <w:pPr>
        <w:rPr>
          <w:lang w:eastAsia="zh-CN"/>
        </w:rPr>
      </w:pPr>
      <w:r>
        <w:rPr>
          <w:lang w:eastAsia="zh-CN"/>
        </w:rPr>
        <w:t xml:space="preserve">### </w:t>
      </w:r>
      <w:r>
        <w:rPr>
          <w:lang w:eastAsia="zh-CN"/>
        </w:rPr>
        <w:t>网站名称：</w:t>
      </w:r>
    </w:p>
    <w:p w14:paraId="64BEA16B" w14:textId="77777777" w:rsidR="00A73E44" w:rsidRDefault="00000000">
      <w:pPr>
        <w:rPr>
          <w:lang w:eastAsia="zh-CN"/>
        </w:rPr>
      </w:pPr>
      <w:r>
        <w:rPr>
          <w:lang w:eastAsia="zh-CN"/>
        </w:rPr>
        <w:t>国家社科基金项目数据库</w:t>
      </w:r>
    </w:p>
    <w:p w14:paraId="00436260" w14:textId="77777777" w:rsidR="00A73E44" w:rsidRDefault="00A73E44">
      <w:pPr>
        <w:rPr>
          <w:lang w:eastAsia="zh-CN"/>
        </w:rPr>
      </w:pPr>
    </w:p>
    <w:p w14:paraId="3421A63D" w14:textId="77777777" w:rsidR="00A73E44" w:rsidRDefault="00000000">
      <w:pPr>
        <w:rPr>
          <w:lang w:eastAsia="zh-CN"/>
        </w:rPr>
      </w:pPr>
      <w:r>
        <w:rPr>
          <w:lang w:eastAsia="zh-CN"/>
        </w:rPr>
        <w:t xml:space="preserve">### </w:t>
      </w:r>
      <w:r>
        <w:rPr>
          <w:lang w:eastAsia="zh-CN"/>
        </w:rPr>
        <w:t>功能名称及描述：</w:t>
      </w:r>
    </w:p>
    <w:p w14:paraId="09F32FD5" w14:textId="77777777" w:rsidR="00A73E44" w:rsidRDefault="00000000">
      <w:pPr>
        <w:rPr>
          <w:lang w:eastAsia="zh-CN"/>
        </w:rPr>
      </w:pPr>
      <w:r>
        <w:rPr>
          <w:lang w:eastAsia="zh-CN"/>
        </w:rPr>
        <w:t>1. **</w:t>
      </w:r>
      <w:r>
        <w:rPr>
          <w:lang w:eastAsia="zh-CN"/>
        </w:rPr>
        <w:t>项目信息查询</w:t>
      </w:r>
      <w:r>
        <w:rPr>
          <w:lang w:eastAsia="zh-CN"/>
        </w:rPr>
        <w:t>**</w:t>
      </w:r>
    </w:p>
    <w:p w14:paraId="517EACAF"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：提供国家社科基金项目的详细信息，包括项目批准号、项目类别、学科分类、项目名称、立项时间、项目负责人、工作单位等信息。</w:t>
      </w:r>
    </w:p>
    <w:p w14:paraId="03B39928" w14:textId="77777777" w:rsidR="00A73E44" w:rsidRDefault="00000000">
      <w:pPr>
        <w:rPr>
          <w:lang w:eastAsia="zh-CN"/>
        </w:rPr>
      </w:pPr>
      <w:r>
        <w:rPr>
          <w:lang w:eastAsia="zh-CN"/>
        </w:rPr>
        <w:t>2. **</w:t>
      </w:r>
      <w:r>
        <w:rPr>
          <w:lang w:eastAsia="zh-CN"/>
        </w:rPr>
        <w:t>项目成果展示</w:t>
      </w:r>
      <w:r>
        <w:rPr>
          <w:lang w:eastAsia="zh-CN"/>
        </w:rPr>
        <w:t>**</w:t>
      </w:r>
    </w:p>
    <w:p w14:paraId="1C07565F"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：展示项目的成果名称、成果形式、成果等级、</w:t>
      </w:r>
      <w:proofErr w:type="gramStart"/>
      <w:r>
        <w:rPr>
          <w:lang w:eastAsia="zh-CN"/>
        </w:rPr>
        <w:t>结项时间</w:t>
      </w:r>
      <w:proofErr w:type="gramEnd"/>
      <w:r>
        <w:rPr>
          <w:lang w:eastAsia="zh-CN"/>
        </w:rPr>
        <w:t>、</w:t>
      </w:r>
      <w:proofErr w:type="gramStart"/>
      <w:r>
        <w:rPr>
          <w:lang w:eastAsia="zh-CN"/>
        </w:rPr>
        <w:t>结项证书</w:t>
      </w:r>
      <w:proofErr w:type="gramEnd"/>
      <w:r>
        <w:rPr>
          <w:lang w:eastAsia="zh-CN"/>
        </w:rPr>
        <w:t>号、出版社、出版时间、作者以及获奖情况等信息。</w:t>
      </w:r>
    </w:p>
    <w:p w14:paraId="60892EE3" w14:textId="77777777" w:rsidR="00A73E44" w:rsidRDefault="00000000">
      <w:pPr>
        <w:rPr>
          <w:lang w:eastAsia="zh-CN"/>
        </w:rPr>
      </w:pPr>
      <w:r>
        <w:rPr>
          <w:lang w:eastAsia="zh-CN"/>
        </w:rPr>
        <w:t>3. **</w:t>
      </w:r>
      <w:r>
        <w:rPr>
          <w:lang w:eastAsia="zh-CN"/>
        </w:rPr>
        <w:t>项目筛选与排序</w:t>
      </w:r>
      <w:r>
        <w:rPr>
          <w:lang w:eastAsia="zh-CN"/>
        </w:rPr>
        <w:t>**</w:t>
      </w:r>
    </w:p>
    <w:p w14:paraId="09D89309"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：允许用户根据项目类别、学科分类、立项时间、项目负责人、工作单位等条件筛选和排序项目信息，方便快速查找特定类型的项目。</w:t>
      </w:r>
    </w:p>
    <w:p w14:paraId="548D6835" w14:textId="77777777" w:rsidR="00A73E44" w:rsidRDefault="00A73E44">
      <w:pPr>
        <w:rPr>
          <w:lang w:eastAsia="zh-CN"/>
        </w:rPr>
      </w:pPr>
    </w:p>
    <w:p w14:paraId="4FE38BF9" w14:textId="77777777" w:rsidR="00A73E44" w:rsidRDefault="00000000">
      <w:pPr>
        <w:rPr>
          <w:lang w:eastAsia="zh-CN"/>
        </w:rPr>
      </w:pPr>
      <w:r>
        <w:rPr>
          <w:lang w:eastAsia="zh-CN"/>
        </w:rPr>
        <w:t xml:space="preserve">### </w:t>
      </w:r>
      <w:r>
        <w:rPr>
          <w:lang w:eastAsia="zh-CN"/>
        </w:rPr>
        <w:t>操作步骤：</w:t>
      </w:r>
    </w:p>
    <w:p w14:paraId="677DBDAD" w14:textId="77777777" w:rsidR="00A73E44" w:rsidRDefault="00000000">
      <w:pPr>
        <w:rPr>
          <w:lang w:eastAsia="zh-CN"/>
        </w:rPr>
      </w:pPr>
      <w:r>
        <w:rPr>
          <w:lang w:eastAsia="zh-CN"/>
        </w:rPr>
        <w:t>1. **</w:t>
      </w:r>
      <w:r>
        <w:rPr>
          <w:lang w:eastAsia="zh-CN"/>
        </w:rPr>
        <w:t>项目信息查询</w:t>
      </w:r>
      <w:r>
        <w:rPr>
          <w:lang w:eastAsia="zh-CN"/>
        </w:rPr>
        <w:t>**</w:t>
      </w:r>
    </w:p>
    <w:p w14:paraId="5DE2771A"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540017CE" w14:textId="77777777" w:rsidR="00A73E44" w:rsidRDefault="00000000">
      <w:pPr>
        <w:rPr>
          <w:lang w:eastAsia="zh-CN"/>
        </w:rPr>
      </w:pPr>
      <w:r>
        <w:rPr>
          <w:lang w:eastAsia="zh-CN"/>
        </w:rPr>
        <w:t xml:space="preserve">     1. </w:t>
      </w:r>
      <w:r>
        <w:rPr>
          <w:lang w:eastAsia="zh-CN"/>
        </w:rPr>
        <w:t>访问网站</w:t>
      </w:r>
      <w:r>
        <w:rPr>
          <w:lang w:eastAsia="zh-CN"/>
        </w:rPr>
        <w:t xml:space="preserve"> [https://fz.people.com.cn/skygb/sk/index.php/index](https://fz.people.com.cn/skygb/sk/index.php/index)</w:t>
      </w:r>
      <w:r>
        <w:rPr>
          <w:lang w:eastAsia="zh-CN"/>
        </w:rPr>
        <w:t>。</w:t>
      </w:r>
    </w:p>
    <w:p w14:paraId="229E213D" w14:textId="77777777" w:rsidR="00A73E44" w:rsidRDefault="00000000">
      <w:pPr>
        <w:rPr>
          <w:lang w:eastAsia="zh-CN"/>
        </w:rPr>
      </w:pPr>
      <w:r>
        <w:rPr>
          <w:lang w:eastAsia="zh-CN"/>
        </w:rPr>
        <w:t xml:space="preserve">     2. </w:t>
      </w:r>
      <w:r>
        <w:rPr>
          <w:lang w:eastAsia="zh-CN"/>
        </w:rPr>
        <w:t>在页面上浏览项目列表，查看各项目的详细信息。</w:t>
      </w:r>
    </w:p>
    <w:p w14:paraId="276DEE1D" w14:textId="77777777" w:rsidR="00A73E44" w:rsidRDefault="00000000">
      <w:pPr>
        <w:rPr>
          <w:lang w:eastAsia="zh-CN"/>
        </w:rPr>
      </w:pPr>
      <w:r>
        <w:rPr>
          <w:lang w:eastAsia="zh-CN"/>
        </w:rPr>
        <w:t xml:space="preserve">     3. </w:t>
      </w:r>
      <w:r>
        <w:rPr>
          <w:lang w:eastAsia="zh-CN"/>
        </w:rPr>
        <w:t>可以通过页面提供的筛选功能，按项目类别、学科分类、立项时间等条件筛选项目。</w:t>
      </w:r>
    </w:p>
    <w:p w14:paraId="3F5496EB" w14:textId="77777777" w:rsidR="00A73E44" w:rsidRDefault="00000000">
      <w:pPr>
        <w:rPr>
          <w:lang w:eastAsia="zh-CN"/>
        </w:rPr>
      </w:pPr>
      <w:r>
        <w:rPr>
          <w:lang w:eastAsia="zh-CN"/>
        </w:rPr>
        <w:lastRenderedPageBreak/>
        <w:t xml:space="preserve">   - **</w:t>
      </w:r>
      <w:r>
        <w:rPr>
          <w:lang w:eastAsia="zh-CN"/>
        </w:rPr>
        <w:t>示例</w:t>
      </w:r>
      <w:r>
        <w:rPr>
          <w:lang w:eastAsia="zh-CN"/>
        </w:rPr>
        <w:t>**</w:t>
      </w:r>
      <w:r>
        <w:rPr>
          <w:lang w:eastAsia="zh-CN"/>
        </w:rPr>
        <w:t>：</w:t>
      </w:r>
    </w:p>
    <w:p w14:paraId="2B2E7AAE" w14:textId="77777777" w:rsidR="00A73E44" w:rsidRDefault="00000000">
      <w:pPr>
        <w:rPr>
          <w:lang w:eastAsia="zh-CN"/>
        </w:rPr>
      </w:pPr>
      <w:r>
        <w:rPr>
          <w:lang w:eastAsia="zh-CN"/>
        </w:rPr>
        <w:t xml:space="preserve">     - </w:t>
      </w:r>
      <w:r>
        <w:rPr>
          <w:lang w:eastAsia="zh-CN"/>
        </w:rPr>
        <w:t>查找</w:t>
      </w:r>
      <w:r>
        <w:rPr>
          <w:lang w:eastAsia="zh-CN"/>
        </w:rPr>
        <w:t>“</w:t>
      </w:r>
      <w:r>
        <w:rPr>
          <w:lang w:eastAsia="zh-CN"/>
        </w:rPr>
        <w:t>应用经济</w:t>
      </w:r>
      <w:r>
        <w:rPr>
          <w:lang w:eastAsia="zh-CN"/>
        </w:rPr>
        <w:t>”</w:t>
      </w:r>
      <w:r>
        <w:rPr>
          <w:lang w:eastAsia="zh-CN"/>
        </w:rPr>
        <w:t>学科分类的项目：</w:t>
      </w:r>
    </w:p>
    <w:p w14:paraId="31253FBA" w14:textId="77777777" w:rsidR="00A73E44" w:rsidRDefault="00000000">
      <w:pPr>
        <w:rPr>
          <w:lang w:eastAsia="zh-CN"/>
        </w:rPr>
      </w:pPr>
      <w:r>
        <w:rPr>
          <w:lang w:eastAsia="zh-CN"/>
        </w:rPr>
        <w:t xml:space="preserve">       - </w:t>
      </w:r>
      <w:r>
        <w:rPr>
          <w:lang w:eastAsia="zh-CN"/>
        </w:rPr>
        <w:t>在筛选条件中选择</w:t>
      </w:r>
      <w:r>
        <w:rPr>
          <w:lang w:eastAsia="zh-CN"/>
        </w:rPr>
        <w:t>“</w:t>
      </w:r>
      <w:r>
        <w:rPr>
          <w:lang w:eastAsia="zh-CN"/>
        </w:rPr>
        <w:t>学科分类</w:t>
      </w:r>
      <w:r>
        <w:rPr>
          <w:lang w:eastAsia="zh-CN"/>
        </w:rPr>
        <w:t>”</w:t>
      </w:r>
      <w:r>
        <w:rPr>
          <w:lang w:eastAsia="zh-CN"/>
        </w:rPr>
        <w:t>为</w:t>
      </w:r>
      <w:r>
        <w:rPr>
          <w:lang w:eastAsia="zh-CN"/>
        </w:rPr>
        <w:t>“</w:t>
      </w:r>
      <w:r>
        <w:rPr>
          <w:lang w:eastAsia="zh-CN"/>
        </w:rPr>
        <w:t>应用经济</w:t>
      </w:r>
      <w:r>
        <w:rPr>
          <w:lang w:eastAsia="zh-CN"/>
        </w:rPr>
        <w:t>”</w:t>
      </w:r>
      <w:r>
        <w:rPr>
          <w:lang w:eastAsia="zh-CN"/>
        </w:rPr>
        <w:t>。</w:t>
      </w:r>
    </w:p>
    <w:p w14:paraId="7D0A863A" w14:textId="77777777" w:rsidR="00A73E44" w:rsidRDefault="00000000">
      <w:pPr>
        <w:rPr>
          <w:lang w:eastAsia="zh-CN"/>
        </w:rPr>
      </w:pPr>
      <w:r>
        <w:rPr>
          <w:lang w:eastAsia="zh-CN"/>
        </w:rPr>
        <w:t xml:space="preserve">       - </w:t>
      </w:r>
      <w:r>
        <w:rPr>
          <w:lang w:eastAsia="zh-CN"/>
        </w:rPr>
        <w:t>点击</w:t>
      </w:r>
      <w:r>
        <w:rPr>
          <w:lang w:eastAsia="zh-CN"/>
        </w:rPr>
        <w:t>“</w:t>
      </w:r>
      <w:r>
        <w:rPr>
          <w:lang w:eastAsia="zh-CN"/>
        </w:rPr>
        <w:t>筛选</w:t>
      </w:r>
      <w:r>
        <w:rPr>
          <w:lang w:eastAsia="zh-CN"/>
        </w:rPr>
        <w:t>”</w:t>
      </w:r>
      <w:r>
        <w:rPr>
          <w:lang w:eastAsia="zh-CN"/>
        </w:rPr>
        <w:t>按钮，页面将显示所有</w:t>
      </w:r>
      <w:r>
        <w:rPr>
          <w:lang w:eastAsia="zh-CN"/>
        </w:rPr>
        <w:t>“</w:t>
      </w:r>
      <w:r>
        <w:rPr>
          <w:lang w:eastAsia="zh-CN"/>
        </w:rPr>
        <w:t>应用经济</w:t>
      </w:r>
      <w:r>
        <w:rPr>
          <w:lang w:eastAsia="zh-CN"/>
        </w:rPr>
        <w:t>”</w:t>
      </w:r>
      <w:r>
        <w:rPr>
          <w:lang w:eastAsia="zh-CN"/>
        </w:rPr>
        <w:t>类别的项目。</w:t>
      </w:r>
    </w:p>
    <w:p w14:paraId="17CC601A" w14:textId="77777777" w:rsidR="00A73E44" w:rsidRDefault="00A73E44">
      <w:pPr>
        <w:rPr>
          <w:lang w:eastAsia="zh-CN"/>
        </w:rPr>
      </w:pPr>
    </w:p>
    <w:p w14:paraId="168F70D5" w14:textId="77777777" w:rsidR="00A73E44" w:rsidRDefault="00000000">
      <w:pPr>
        <w:rPr>
          <w:lang w:eastAsia="zh-CN"/>
        </w:rPr>
      </w:pPr>
      <w:r>
        <w:rPr>
          <w:lang w:eastAsia="zh-CN"/>
        </w:rPr>
        <w:t>2. **</w:t>
      </w:r>
      <w:r>
        <w:rPr>
          <w:lang w:eastAsia="zh-CN"/>
        </w:rPr>
        <w:t>项目成果展示</w:t>
      </w:r>
      <w:r>
        <w:rPr>
          <w:lang w:eastAsia="zh-CN"/>
        </w:rPr>
        <w:t>**</w:t>
      </w:r>
    </w:p>
    <w:p w14:paraId="17E85560"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47200DFB" w14:textId="77777777" w:rsidR="00A73E44" w:rsidRDefault="00000000">
      <w:pPr>
        <w:rPr>
          <w:lang w:eastAsia="zh-CN"/>
        </w:rPr>
      </w:pPr>
      <w:r>
        <w:rPr>
          <w:lang w:eastAsia="zh-CN"/>
        </w:rPr>
        <w:t xml:space="preserve">     1. </w:t>
      </w:r>
      <w:r>
        <w:rPr>
          <w:lang w:eastAsia="zh-CN"/>
        </w:rPr>
        <w:t>在项目列表中找到感兴趣的项目。</w:t>
      </w:r>
    </w:p>
    <w:p w14:paraId="33C52250" w14:textId="77777777" w:rsidR="00A73E44" w:rsidRDefault="00000000">
      <w:pPr>
        <w:rPr>
          <w:lang w:eastAsia="zh-CN"/>
        </w:rPr>
      </w:pPr>
      <w:r>
        <w:rPr>
          <w:lang w:eastAsia="zh-CN"/>
        </w:rPr>
        <w:t xml:space="preserve">     2. </w:t>
      </w:r>
      <w:r>
        <w:rPr>
          <w:lang w:eastAsia="zh-CN"/>
        </w:rPr>
        <w:t>点击项目名称或</w:t>
      </w:r>
      <w:r>
        <w:rPr>
          <w:lang w:eastAsia="zh-CN"/>
        </w:rPr>
        <w:t>“</w:t>
      </w:r>
      <w:r>
        <w:rPr>
          <w:lang w:eastAsia="zh-CN"/>
        </w:rPr>
        <w:t>成果展示</w:t>
      </w:r>
      <w:r>
        <w:rPr>
          <w:lang w:eastAsia="zh-CN"/>
        </w:rPr>
        <w:t>”</w:t>
      </w:r>
      <w:r>
        <w:rPr>
          <w:lang w:eastAsia="zh-CN"/>
        </w:rPr>
        <w:t>按钮（如果有）。</w:t>
      </w:r>
    </w:p>
    <w:p w14:paraId="2CC21F85" w14:textId="77777777" w:rsidR="00A73E44" w:rsidRDefault="00000000">
      <w:pPr>
        <w:rPr>
          <w:lang w:eastAsia="zh-CN"/>
        </w:rPr>
      </w:pPr>
      <w:r>
        <w:rPr>
          <w:lang w:eastAsia="zh-CN"/>
        </w:rPr>
        <w:t xml:space="preserve">     3. </w:t>
      </w:r>
      <w:r>
        <w:rPr>
          <w:lang w:eastAsia="zh-CN"/>
        </w:rPr>
        <w:t>查看该项目的成果名称、成果形式、成果等级、</w:t>
      </w:r>
      <w:proofErr w:type="gramStart"/>
      <w:r>
        <w:rPr>
          <w:lang w:eastAsia="zh-CN"/>
        </w:rPr>
        <w:t>结项时间</w:t>
      </w:r>
      <w:proofErr w:type="gramEnd"/>
      <w:r>
        <w:rPr>
          <w:lang w:eastAsia="zh-CN"/>
        </w:rPr>
        <w:t>等详细信息。</w:t>
      </w:r>
    </w:p>
    <w:p w14:paraId="2E3FFD98"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67F0869C" w14:textId="77777777" w:rsidR="00A73E44" w:rsidRDefault="00000000">
      <w:pPr>
        <w:rPr>
          <w:lang w:eastAsia="zh-CN"/>
        </w:rPr>
      </w:pPr>
      <w:r>
        <w:rPr>
          <w:lang w:eastAsia="zh-CN"/>
        </w:rPr>
        <w:t xml:space="preserve">     - </w:t>
      </w:r>
      <w:r>
        <w:rPr>
          <w:lang w:eastAsia="zh-CN"/>
        </w:rPr>
        <w:t>查看项目</w:t>
      </w:r>
      <w:r>
        <w:rPr>
          <w:lang w:eastAsia="zh-CN"/>
        </w:rPr>
        <w:t>“</w:t>
      </w:r>
      <w:r>
        <w:rPr>
          <w:lang w:eastAsia="zh-CN"/>
        </w:rPr>
        <w:t>中国潜在经济增长率计算及结构转换路径研究</w:t>
      </w:r>
      <w:r>
        <w:rPr>
          <w:lang w:eastAsia="zh-CN"/>
        </w:rPr>
        <w:t>”</w:t>
      </w:r>
      <w:r>
        <w:rPr>
          <w:lang w:eastAsia="zh-CN"/>
        </w:rPr>
        <w:t>的成果：</w:t>
      </w:r>
    </w:p>
    <w:p w14:paraId="1168F913" w14:textId="77777777" w:rsidR="00A73E44" w:rsidRDefault="00000000">
      <w:pPr>
        <w:rPr>
          <w:lang w:eastAsia="zh-CN"/>
        </w:rPr>
      </w:pPr>
      <w:r>
        <w:rPr>
          <w:lang w:eastAsia="zh-CN"/>
        </w:rPr>
        <w:t xml:space="preserve">       - </w:t>
      </w:r>
      <w:r>
        <w:rPr>
          <w:lang w:eastAsia="zh-CN"/>
        </w:rPr>
        <w:t>找到该项目，点击</w:t>
      </w:r>
      <w:r>
        <w:rPr>
          <w:lang w:eastAsia="zh-CN"/>
        </w:rPr>
        <w:t>“</w:t>
      </w:r>
      <w:r>
        <w:rPr>
          <w:lang w:eastAsia="zh-CN"/>
        </w:rPr>
        <w:t>成果展示</w:t>
      </w:r>
      <w:r>
        <w:rPr>
          <w:lang w:eastAsia="zh-CN"/>
        </w:rPr>
        <w:t>”</w:t>
      </w:r>
      <w:r>
        <w:rPr>
          <w:lang w:eastAsia="zh-CN"/>
        </w:rPr>
        <w:t>按钮。</w:t>
      </w:r>
    </w:p>
    <w:p w14:paraId="0327FEAF" w14:textId="77777777" w:rsidR="00A73E44" w:rsidRDefault="00000000">
      <w:pPr>
        <w:rPr>
          <w:lang w:eastAsia="zh-CN"/>
        </w:rPr>
      </w:pPr>
      <w:r>
        <w:rPr>
          <w:lang w:eastAsia="zh-CN"/>
        </w:rPr>
        <w:t xml:space="preserve">       - </w:t>
      </w:r>
      <w:r>
        <w:rPr>
          <w:lang w:eastAsia="zh-CN"/>
        </w:rPr>
        <w:t>查看成果名称、成果形式、成果等级等信息。</w:t>
      </w:r>
    </w:p>
    <w:p w14:paraId="30623C91" w14:textId="77777777" w:rsidR="00A73E44" w:rsidRDefault="00A73E44">
      <w:pPr>
        <w:rPr>
          <w:lang w:eastAsia="zh-CN"/>
        </w:rPr>
      </w:pPr>
    </w:p>
    <w:p w14:paraId="43BA5AF9" w14:textId="77777777" w:rsidR="00A73E44" w:rsidRDefault="00000000">
      <w:pPr>
        <w:rPr>
          <w:lang w:eastAsia="zh-CN"/>
        </w:rPr>
      </w:pPr>
      <w:r>
        <w:rPr>
          <w:lang w:eastAsia="zh-CN"/>
        </w:rPr>
        <w:t>3. **</w:t>
      </w:r>
      <w:r>
        <w:rPr>
          <w:lang w:eastAsia="zh-CN"/>
        </w:rPr>
        <w:t>项目筛选与排序</w:t>
      </w:r>
      <w:r>
        <w:rPr>
          <w:lang w:eastAsia="zh-CN"/>
        </w:rPr>
        <w:t>**</w:t>
      </w:r>
    </w:p>
    <w:p w14:paraId="5F40DA32"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55FFA4E7" w14:textId="77777777" w:rsidR="00A73E44" w:rsidRDefault="00000000">
      <w:pPr>
        <w:rPr>
          <w:lang w:eastAsia="zh-CN"/>
        </w:rPr>
      </w:pPr>
      <w:r>
        <w:rPr>
          <w:lang w:eastAsia="zh-CN"/>
        </w:rPr>
        <w:t xml:space="preserve">     1. </w:t>
      </w:r>
      <w:r>
        <w:rPr>
          <w:lang w:eastAsia="zh-CN"/>
        </w:rPr>
        <w:t>在项目列表页面，使用筛选功能选择特定条件，如项目类别、学科分类、立项时间等。</w:t>
      </w:r>
    </w:p>
    <w:p w14:paraId="4B660B9B" w14:textId="77777777" w:rsidR="00A73E44" w:rsidRDefault="00000000">
      <w:pPr>
        <w:rPr>
          <w:lang w:eastAsia="zh-CN"/>
        </w:rPr>
      </w:pPr>
      <w:r>
        <w:rPr>
          <w:lang w:eastAsia="zh-CN"/>
        </w:rPr>
        <w:t xml:space="preserve">     2. </w:t>
      </w:r>
      <w:r>
        <w:rPr>
          <w:lang w:eastAsia="zh-CN"/>
        </w:rPr>
        <w:t>点击</w:t>
      </w:r>
      <w:r>
        <w:rPr>
          <w:lang w:eastAsia="zh-CN"/>
        </w:rPr>
        <w:t>“</w:t>
      </w:r>
      <w:r>
        <w:rPr>
          <w:lang w:eastAsia="zh-CN"/>
        </w:rPr>
        <w:t>筛选</w:t>
      </w:r>
      <w:r>
        <w:rPr>
          <w:lang w:eastAsia="zh-CN"/>
        </w:rPr>
        <w:t>”</w:t>
      </w:r>
      <w:r>
        <w:rPr>
          <w:lang w:eastAsia="zh-CN"/>
        </w:rPr>
        <w:t>按钮，页面将显示符合条件的项目列表。</w:t>
      </w:r>
    </w:p>
    <w:p w14:paraId="24D82369" w14:textId="77777777" w:rsidR="00A73E44" w:rsidRDefault="00000000">
      <w:pPr>
        <w:rPr>
          <w:lang w:eastAsia="zh-CN"/>
        </w:rPr>
      </w:pPr>
      <w:r>
        <w:rPr>
          <w:lang w:eastAsia="zh-CN"/>
        </w:rPr>
        <w:t xml:space="preserve">     3. </w:t>
      </w:r>
      <w:r>
        <w:rPr>
          <w:lang w:eastAsia="zh-CN"/>
        </w:rPr>
        <w:t>可以通过排序功能，按项目批准号、立项时间等字段对项目列表进行排序。</w:t>
      </w:r>
    </w:p>
    <w:p w14:paraId="12D32E6A"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4AA865FC" w14:textId="77777777" w:rsidR="00A73E44" w:rsidRDefault="00000000">
      <w:pPr>
        <w:rPr>
          <w:lang w:eastAsia="zh-CN"/>
        </w:rPr>
      </w:pPr>
      <w:r>
        <w:rPr>
          <w:lang w:eastAsia="zh-CN"/>
        </w:rPr>
        <w:lastRenderedPageBreak/>
        <w:t xml:space="preserve">     - </w:t>
      </w:r>
      <w:r>
        <w:rPr>
          <w:lang w:eastAsia="zh-CN"/>
        </w:rPr>
        <w:t>按立项时间从早到晚排序项目：</w:t>
      </w:r>
    </w:p>
    <w:p w14:paraId="395D4758" w14:textId="77777777" w:rsidR="00A73E44" w:rsidRDefault="00000000">
      <w:pPr>
        <w:rPr>
          <w:lang w:eastAsia="zh-CN"/>
        </w:rPr>
      </w:pPr>
      <w:r>
        <w:rPr>
          <w:lang w:eastAsia="zh-CN"/>
        </w:rPr>
        <w:t xml:space="preserve">       - </w:t>
      </w:r>
      <w:r>
        <w:rPr>
          <w:lang w:eastAsia="zh-CN"/>
        </w:rPr>
        <w:t>在排序选项中选择</w:t>
      </w:r>
      <w:r>
        <w:rPr>
          <w:lang w:eastAsia="zh-CN"/>
        </w:rPr>
        <w:t>“</w:t>
      </w:r>
      <w:r>
        <w:rPr>
          <w:lang w:eastAsia="zh-CN"/>
        </w:rPr>
        <w:t>立项时间</w:t>
      </w:r>
      <w:r>
        <w:rPr>
          <w:lang w:eastAsia="zh-CN"/>
        </w:rPr>
        <w:t>”</w:t>
      </w:r>
      <w:r>
        <w:rPr>
          <w:lang w:eastAsia="zh-CN"/>
        </w:rPr>
        <w:t>。</w:t>
      </w:r>
    </w:p>
    <w:p w14:paraId="4A86C9CB" w14:textId="77777777" w:rsidR="00A73E44" w:rsidRDefault="00000000">
      <w:pPr>
        <w:rPr>
          <w:lang w:eastAsia="zh-CN"/>
        </w:rPr>
      </w:pPr>
      <w:r>
        <w:rPr>
          <w:lang w:eastAsia="zh-CN"/>
        </w:rPr>
        <w:t xml:space="preserve">       - </w:t>
      </w:r>
      <w:r>
        <w:rPr>
          <w:lang w:eastAsia="zh-CN"/>
        </w:rPr>
        <w:t>选择排序方式为</w:t>
      </w:r>
      <w:r>
        <w:rPr>
          <w:lang w:eastAsia="zh-CN"/>
        </w:rPr>
        <w:t>“</w:t>
      </w:r>
      <w:r>
        <w:rPr>
          <w:lang w:eastAsia="zh-CN"/>
        </w:rPr>
        <w:t>升序</w:t>
      </w:r>
      <w:r>
        <w:rPr>
          <w:lang w:eastAsia="zh-CN"/>
        </w:rPr>
        <w:t>”</w:t>
      </w:r>
      <w:r>
        <w:rPr>
          <w:lang w:eastAsia="zh-CN"/>
        </w:rPr>
        <w:t>。</w:t>
      </w:r>
    </w:p>
    <w:p w14:paraId="2FF84DE2" w14:textId="77777777" w:rsidR="00A73E44" w:rsidRDefault="00000000">
      <w:pPr>
        <w:rPr>
          <w:lang w:eastAsia="zh-CN"/>
        </w:rPr>
      </w:pPr>
      <w:r>
        <w:rPr>
          <w:lang w:eastAsia="zh-CN"/>
        </w:rPr>
        <w:t xml:space="preserve">       - </w:t>
      </w:r>
      <w:r>
        <w:rPr>
          <w:lang w:eastAsia="zh-CN"/>
        </w:rPr>
        <w:t>点击</w:t>
      </w:r>
      <w:r>
        <w:rPr>
          <w:lang w:eastAsia="zh-CN"/>
        </w:rPr>
        <w:t>“</w:t>
      </w:r>
      <w:r>
        <w:rPr>
          <w:lang w:eastAsia="zh-CN"/>
        </w:rPr>
        <w:t>排序</w:t>
      </w:r>
      <w:r>
        <w:rPr>
          <w:lang w:eastAsia="zh-CN"/>
        </w:rPr>
        <w:t>”</w:t>
      </w:r>
      <w:r>
        <w:rPr>
          <w:lang w:eastAsia="zh-CN"/>
        </w:rPr>
        <w:t>按钮，页面将按立项时间从早到晚显示项目。</w:t>
      </w:r>
    </w:p>
    <w:p w14:paraId="63D0A879" w14:textId="77777777" w:rsidR="00A73E44" w:rsidRDefault="00A73E44">
      <w:pPr>
        <w:rPr>
          <w:lang w:eastAsia="zh-CN"/>
        </w:rPr>
      </w:pPr>
    </w:p>
    <w:p w14:paraId="56DC0DD6" w14:textId="77777777" w:rsidR="00A73E44" w:rsidRDefault="00000000">
      <w:pPr>
        <w:rPr>
          <w:lang w:eastAsia="zh-CN"/>
        </w:rPr>
      </w:pPr>
      <w:r>
        <w:rPr>
          <w:lang w:eastAsia="zh-CN"/>
        </w:rPr>
        <w:t xml:space="preserve">### </w:t>
      </w:r>
      <w:r>
        <w:rPr>
          <w:lang w:eastAsia="zh-CN"/>
        </w:rPr>
        <w:t>网站简介总结：</w:t>
      </w:r>
    </w:p>
    <w:p w14:paraId="530BA973" w14:textId="77777777" w:rsidR="00A73E44" w:rsidRDefault="00000000">
      <w:pPr>
        <w:rPr>
          <w:lang w:eastAsia="zh-CN"/>
        </w:rPr>
      </w:pPr>
      <w:r>
        <w:rPr>
          <w:lang w:eastAsia="zh-CN"/>
        </w:rPr>
        <w:t>国家社科基金项目数据库是一个提供国家社科基金项目信息的在线平台。用户可以通过该网站查询项目的详细信息，包括项目批准号、项目类别、学科分类、项目名称、立项时间、项目负责人、工作单位等。此外，网站还展示项目的成果信息，如成果名称、成果形式、成果等级、</w:t>
      </w:r>
      <w:proofErr w:type="gramStart"/>
      <w:r>
        <w:rPr>
          <w:lang w:eastAsia="zh-CN"/>
        </w:rPr>
        <w:t>结项时间</w:t>
      </w:r>
      <w:proofErr w:type="gramEnd"/>
      <w:r>
        <w:rPr>
          <w:lang w:eastAsia="zh-CN"/>
        </w:rPr>
        <w:t>等。用户可以通过筛选和排序功能，快速查找和定位特定类型的项目，方便进行学术研究和项目管理。</w:t>
      </w:r>
    </w:p>
    <w:p w14:paraId="01709166" w14:textId="77777777" w:rsidR="00A73E44" w:rsidRDefault="00000000">
      <w:pPr>
        <w:rPr>
          <w:lang w:eastAsia="zh-CN"/>
        </w:rPr>
      </w:pPr>
      <w:r>
        <w:rPr>
          <w:lang w:eastAsia="zh-CN"/>
        </w:rPr>
        <w:br/>
      </w:r>
    </w:p>
    <w:p w14:paraId="5686A9C1" w14:textId="77777777" w:rsidR="00A73E44" w:rsidRDefault="00000000">
      <w:pPr>
        <w:rPr>
          <w:lang w:eastAsia="zh-CN"/>
        </w:rPr>
      </w:pPr>
      <w:r>
        <w:rPr>
          <w:lang w:eastAsia="zh-CN"/>
        </w:rPr>
        <w:t>网站名称：国家自然科学基金委员会（</w:t>
      </w:r>
      <w:r>
        <w:rPr>
          <w:lang w:eastAsia="zh-CN"/>
        </w:rPr>
        <w:t>NSFC</w:t>
      </w:r>
      <w:r>
        <w:rPr>
          <w:lang w:eastAsia="zh-CN"/>
        </w:rPr>
        <w:t>）</w:t>
      </w:r>
      <w:r>
        <w:rPr>
          <w:lang w:eastAsia="zh-CN"/>
        </w:rPr>
        <w:br/>
      </w:r>
      <w:r>
        <w:rPr>
          <w:lang w:eastAsia="zh-CN"/>
        </w:rPr>
        <w:br/>
      </w:r>
      <w:r>
        <w:rPr>
          <w:lang w:eastAsia="zh-CN"/>
        </w:rPr>
        <w:t>功能名称及描述：</w:t>
      </w:r>
      <w:r>
        <w:rPr>
          <w:lang w:eastAsia="zh-CN"/>
        </w:rPr>
        <w:br/>
        <w:t xml:space="preserve">1. </w:t>
      </w:r>
      <w:r>
        <w:rPr>
          <w:lang w:eastAsia="zh-CN"/>
        </w:rPr>
        <w:t>项目申报</w:t>
      </w:r>
      <w:r>
        <w:rPr>
          <w:lang w:eastAsia="zh-CN"/>
        </w:rPr>
        <w:br/>
        <w:t xml:space="preserve">   </w:t>
      </w:r>
      <w:r>
        <w:rPr>
          <w:lang w:eastAsia="zh-CN"/>
        </w:rPr>
        <w:t>描述：用户可以在线提交国家自然科学基金项目的申请，包括面上项目、重点项目、重大项目等。</w:t>
      </w:r>
      <w:r>
        <w:rPr>
          <w:lang w:eastAsia="zh-CN"/>
        </w:rPr>
        <w:br/>
        <w:t xml:space="preserve">   </w:t>
      </w:r>
      <w:r>
        <w:rPr>
          <w:lang w:eastAsia="zh-CN"/>
        </w:rPr>
        <w:t>操作步骤：</w:t>
      </w:r>
      <w:r>
        <w:rPr>
          <w:lang w:eastAsia="zh-CN"/>
        </w:rPr>
        <w:br/>
        <w:t xml:space="preserve">   a. </w:t>
      </w:r>
      <w:r>
        <w:rPr>
          <w:lang w:eastAsia="zh-CN"/>
        </w:rPr>
        <w:t>注册并登录</w:t>
      </w:r>
      <w:r>
        <w:rPr>
          <w:lang w:eastAsia="zh-CN"/>
        </w:rPr>
        <w:t>NSFC</w:t>
      </w:r>
      <w:r>
        <w:rPr>
          <w:lang w:eastAsia="zh-CN"/>
        </w:rPr>
        <w:t>用户账号。</w:t>
      </w:r>
      <w:r>
        <w:rPr>
          <w:lang w:eastAsia="zh-CN"/>
        </w:rPr>
        <w:br/>
        <w:t xml:space="preserve">   b. </w:t>
      </w:r>
      <w:r>
        <w:rPr>
          <w:lang w:eastAsia="zh-CN"/>
        </w:rPr>
        <w:t>在项目申报页面选择相应的项目类型。</w:t>
      </w:r>
      <w:r>
        <w:rPr>
          <w:lang w:eastAsia="zh-CN"/>
        </w:rPr>
        <w:br/>
        <w:t xml:space="preserve">   c. </w:t>
      </w:r>
      <w:r>
        <w:rPr>
          <w:lang w:eastAsia="zh-CN"/>
        </w:rPr>
        <w:t>按照系统提示填写项目信息，包括项目名称、研究内容、预期成果等。</w:t>
      </w:r>
      <w:r>
        <w:rPr>
          <w:lang w:eastAsia="zh-CN"/>
        </w:rPr>
        <w:br/>
        <w:t xml:space="preserve">   d. </w:t>
      </w:r>
      <w:r>
        <w:rPr>
          <w:lang w:eastAsia="zh-CN"/>
        </w:rPr>
        <w:t>上传相关附件，如项目预算、研究计划等。</w:t>
      </w:r>
      <w:r>
        <w:rPr>
          <w:lang w:eastAsia="zh-CN"/>
        </w:rPr>
        <w:br/>
        <w:t xml:space="preserve">   e. </w:t>
      </w:r>
      <w:r>
        <w:rPr>
          <w:lang w:eastAsia="zh-CN"/>
        </w:rPr>
        <w:t>提交申报材料，等待审核。</w:t>
      </w:r>
      <w:r>
        <w:rPr>
          <w:lang w:eastAsia="zh-CN"/>
        </w:rPr>
        <w:br/>
      </w:r>
      <w:r>
        <w:rPr>
          <w:lang w:eastAsia="zh-CN"/>
        </w:rPr>
        <w:br/>
        <w:t xml:space="preserve">2. </w:t>
      </w:r>
      <w:r>
        <w:rPr>
          <w:lang w:eastAsia="zh-CN"/>
        </w:rPr>
        <w:t>项目查询</w:t>
      </w:r>
      <w:r>
        <w:rPr>
          <w:lang w:eastAsia="zh-CN"/>
        </w:rPr>
        <w:br/>
        <w:t xml:space="preserve">   </w:t>
      </w:r>
      <w:r>
        <w:rPr>
          <w:lang w:eastAsia="zh-CN"/>
        </w:rPr>
        <w:t>描述：用户可以查询已提交的项目状态，包括审批进度、评审结果等。</w:t>
      </w:r>
      <w:r>
        <w:rPr>
          <w:lang w:eastAsia="zh-CN"/>
        </w:rPr>
        <w:br/>
      </w:r>
      <w:r>
        <w:rPr>
          <w:lang w:eastAsia="zh-CN"/>
        </w:rPr>
        <w:lastRenderedPageBreak/>
        <w:t xml:space="preserve">   </w:t>
      </w:r>
      <w:r>
        <w:rPr>
          <w:lang w:eastAsia="zh-CN"/>
        </w:rPr>
        <w:t>操作步骤：</w:t>
      </w:r>
      <w:r>
        <w:rPr>
          <w:lang w:eastAsia="zh-CN"/>
        </w:rPr>
        <w:br/>
        <w:t xml:space="preserve">   a. </w:t>
      </w:r>
      <w:r>
        <w:rPr>
          <w:lang w:eastAsia="zh-CN"/>
        </w:rPr>
        <w:t>登录</w:t>
      </w:r>
      <w:r>
        <w:rPr>
          <w:lang w:eastAsia="zh-CN"/>
        </w:rPr>
        <w:t>NSFC</w:t>
      </w:r>
      <w:r>
        <w:rPr>
          <w:lang w:eastAsia="zh-CN"/>
        </w:rPr>
        <w:t>用户账号。</w:t>
      </w:r>
      <w:r>
        <w:rPr>
          <w:lang w:eastAsia="zh-CN"/>
        </w:rPr>
        <w:br/>
        <w:t xml:space="preserve">   b. </w:t>
      </w:r>
      <w:r>
        <w:rPr>
          <w:lang w:eastAsia="zh-CN"/>
        </w:rPr>
        <w:t>在项目查询页面输入项目编号或关键词。</w:t>
      </w:r>
      <w:r>
        <w:rPr>
          <w:lang w:eastAsia="zh-CN"/>
        </w:rPr>
        <w:br/>
        <w:t xml:space="preserve">   c. </w:t>
      </w:r>
      <w:r>
        <w:rPr>
          <w:lang w:eastAsia="zh-CN"/>
        </w:rPr>
        <w:t>点击查询按钮，查看项目状态和相关信息。</w:t>
      </w:r>
      <w:r>
        <w:rPr>
          <w:lang w:eastAsia="zh-CN"/>
        </w:rPr>
        <w:br/>
      </w:r>
      <w:r>
        <w:rPr>
          <w:lang w:eastAsia="zh-CN"/>
        </w:rPr>
        <w:br/>
        <w:t xml:space="preserve">3. </w:t>
      </w:r>
      <w:r>
        <w:rPr>
          <w:lang w:eastAsia="zh-CN"/>
        </w:rPr>
        <w:t>项目成果管理</w:t>
      </w:r>
      <w:r>
        <w:rPr>
          <w:lang w:eastAsia="zh-CN"/>
        </w:rPr>
        <w:br/>
        <w:t xml:space="preserve">   </w:t>
      </w:r>
      <w:r>
        <w:rPr>
          <w:lang w:eastAsia="zh-CN"/>
        </w:rPr>
        <w:t>描述：项目负责人可以在线管理项目成果，包括发表论文、专利、获奖等。</w:t>
      </w:r>
      <w:r>
        <w:rPr>
          <w:lang w:eastAsia="zh-CN"/>
        </w:rPr>
        <w:br/>
        <w:t xml:space="preserve">   </w:t>
      </w:r>
      <w:r>
        <w:rPr>
          <w:lang w:eastAsia="zh-CN"/>
        </w:rPr>
        <w:t>操作步骤：</w:t>
      </w:r>
      <w:r>
        <w:rPr>
          <w:lang w:eastAsia="zh-CN"/>
        </w:rPr>
        <w:br/>
        <w:t xml:space="preserve">   a. </w:t>
      </w:r>
      <w:r>
        <w:rPr>
          <w:lang w:eastAsia="zh-CN"/>
        </w:rPr>
        <w:t>登录</w:t>
      </w:r>
      <w:r>
        <w:rPr>
          <w:lang w:eastAsia="zh-CN"/>
        </w:rPr>
        <w:t>NSFC</w:t>
      </w:r>
      <w:r>
        <w:rPr>
          <w:lang w:eastAsia="zh-CN"/>
        </w:rPr>
        <w:t>用户账号。</w:t>
      </w:r>
      <w:r>
        <w:rPr>
          <w:lang w:eastAsia="zh-CN"/>
        </w:rPr>
        <w:br/>
        <w:t xml:space="preserve">   b. </w:t>
      </w:r>
      <w:r>
        <w:rPr>
          <w:lang w:eastAsia="zh-CN"/>
        </w:rPr>
        <w:t>在项目成果管理页面选择相应的项目。</w:t>
      </w:r>
      <w:r>
        <w:rPr>
          <w:lang w:eastAsia="zh-CN"/>
        </w:rPr>
        <w:br/>
        <w:t xml:space="preserve">   c. </w:t>
      </w:r>
      <w:r>
        <w:rPr>
          <w:lang w:eastAsia="zh-CN"/>
        </w:rPr>
        <w:t>按照系统提示填写成果信息，包括成果类型、成果名称、成果时间等。</w:t>
      </w:r>
      <w:r>
        <w:rPr>
          <w:lang w:eastAsia="zh-CN"/>
        </w:rPr>
        <w:br/>
        <w:t xml:space="preserve">   d. </w:t>
      </w:r>
      <w:r>
        <w:rPr>
          <w:lang w:eastAsia="zh-CN"/>
        </w:rPr>
        <w:t>上传相关附件，如论文全文、专利证书等。</w:t>
      </w:r>
      <w:r>
        <w:rPr>
          <w:lang w:eastAsia="zh-CN"/>
        </w:rPr>
        <w:br/>
        <w:t xml:space="preserve">   e. </w:t>
      </w:r>
      <w:r>
        <w:rPr>
          <w:lang w:eastAsia="zh-CN"/>
        </w:rPr>
        <w:t>提交成果信息，等待审核。</w:t>
      </w:r>
      <w:r>
        <w:rPr>
          <w:lang w:eastAsia="zh-CN"/>
        </w:rPr>
        <w:br/>
      </w:r>
      <w:r>
        <w:rPr>
          <w:lang w:eastAsia="zh-CN"/>
        </w:rPr>
        <w:br/>
        <w:t xml:space="preserve">4. </w:t>
      </w:r>
      <w:r>
        <w:rPr>
          <w:lang w:eastAsia="zh-CN"/>
        </w:rPr>
        <w:t>科研人员管理</w:t>
      </w:r>
      <w:r>
        <w:rPr>
          <w:lang w:eastAsia="zh-CN"/>
        </w:rPr>
        <w:br/>
        <w:t xml:space="preserve">   </w:t>
      </w:r>
      <w:r>
        <w:rPr>
          <w:lang w:eastAsia="zh-CN"/>
        </w:rPr>
        <w:t>描述：科研人员可以在线更新个人信息，包括教育背景、工作经历、研究方向等。</w:t>
      </w:r>
      <w:r>
        <w:rPr>
          <w:lang w:eastAsia="zh-CN"/>
        </w:rPr>
        <w:br/>
        <w:t xml:space="preserve">   </w:t>
      </w:r>
      <w:r>
        <w:rPr>
          <w:lang w:eastAsia="zh-CN"/>
        </w:rPr>
        <w:t>操作步骤：</w:t>
      </w:r>
      <w:r>
        <w:rPr>
          <w:lang w:eastAsia="zh-CN"/>
        </w:rPr>
        <w:br/>
        <w:t xml:space="preserve">   a. </w:t>
      </w:r>
      <w:r>
        <w:rPr>
          <w:lang w:eastAsia="zh-CN"/>
        </w:rPr>
        <w:t>登录</w:t>
      </w:r>
      <w:r>
        <w:rPr>
          <w:lang w:eastAsia="zh-CN"/>
        </w:rPr>
        <w:t>NSFC</w:t>
      </w:r>
      <w:r>
        <w:rPr>
          <w:lang w:eastAsia="zh-CN"/>
        </w:rPr>
        <w:t>用户账号。</w:t>
      </w:r>
      <w:r>
        <w:rPr>
          <w:lang w:eastAsia="zh-CN"/>
        </w:rPr>
        <w:br/>
        <w:t xml:space="preserve">   b. </w:t>
      </w:r>
      <w:proofErr w:type="gramStart"/>
      <w:r>
        <w:rPr>
          <w:lang w:eastAsia="zh-CN"/>
        </w:rPr>
        <w:t>在科研人员管理页面点击</w:t>
      </w:r>
      <w:r>
        <w:rPr>
          <w:lang w:eastAsia="zh-CN"/>
        </w:rPr>
        <w:t>“</w:t>
      </w:r>
      <w:proofErr w:type="gramEnd"/>
      <w:r>
        <w:rPr>
          <w:lang w:eastAsia="zh-CN"/>
        </w:rPr>
        <w:t>个人信息</w:t>
      </w:r>
      <w:r>
        <w:rPr>
          <w:lang w:eastAsia="zh-CN"/>
        </w:rPr>
        <w:t>”</w:t>
      </w:r>
      <w:r>
        <w:rPr>
          <w:lang w:eastAsia="zh-CN"/>
        </w:rPr>
        <w:t>选项。</w:t>
      </w:r>
      <w:r>
        <w:rPr>
          <w:lang w:eastAsia="zh-CN"/>
        </w:rPr>
        <w:br/>
        <w:t xml:space="preserve">   c. </w:t>
      </w:r>
      <w:r>
        <w:rPr>
          <w:lang w:eastAsia="zh-CN"/>
        </w:rPr>
        <w:t>按照系统提示填写或更新个人信息。</w:t>
      </w:r>
      <w:r>
        <w:rPr>
          <w:lang w:eastAsia="zh-CN"/>
        </w:rPr>
        <w:br/>
        <w:t xml:space="preserve">   d. </w:t>
      </w:r>
      <w:r>
        <w:rPr>
          <w:lang w:eastAsia="zh-CN"/>
        </w:rPr>
        <w:t>提交更新信息，等待审核。</w:t>
      </w:r>
      <w:r>
        <w:rPr>
          <w:lang w:eastAsia="zh-CN"/>
        </w:rPr>
        <w:br/>
      </w:r>
      <w:r>
        <w:rPr>
          <w:lang w:eastAsia="zh-CN"/>
        </w:rPr>
        <w:br/>
      </w:r>
      <w:r>
        <w:rPr>
          <w:lang w:eastAsia="zh-CN"/>
        </w:rPr>
        <w:t>网站简介总结：</w:t>
      </w:r>
      <w:r>
        <w:rPr>
          <w:lang w:eastAsia="zh-CN"/>
        </w:rPr>
        <w:br/>
      </w:r>
      <w:r>
        <w:rPr>
          <w:lang w:eastAsia="zh-CN"/>
        </w:rPr>
        <w:t>国家自然科学基金委员会（</w:t>
      </w:r>
      <w:r>
        <w:rPr>
          <w:lang w:eastAsia="zh-CN"/>
        </w:rPr>
        <w:t>NSFC</w:t>
      </w:r>
      <w:r>
        <w:rPr>
          <w:lang w:eastAsia="zh-CN"/>
        </w:rPr>
        <w:t>）网站是一个为科研人员提供项目申报、查询和管理服务的在线平台。用户可以在线提交项目申请，查询项目状态，管理项目成果，以及更新个人信息。网站旨在为科研人员提供便捷的服务，促进科研项目的顺利进行。</w:t>
      </w:r>
    </w:p>
    <w:p w14:paraId="072B37B2" w14:textId="77777777" w:rsidR="00A73E44" w:rsidRDefault="00000000">
      <w:pPr>
        <w:rPr>
          <w:lang w:eastAsia="zh-CN"/>
        </w:rPr>
      </w:pPr>
      <w:r>
        <w:rPr>
          <w:lang w:eastAsia="zh-CN"/>
        </w:rPr>
        <w:br/>
      </w:r>
    </w:p>
    <w:p w14:paraId="200459CB" w14:textId="77777777" w:rsidR="00A73E44" w:rsidRDefault="00000000">
      <w:pPr>
        <w:rPr>
          <w:lang w:eastAsia="zh-CN"/>
        </w:rPr>
      </w:pPr>
      <w:r>
        <w:rPr>
          <w:lang w:eastAsia="zh-CN"/>
        </w:rPr>
        <w:t xml:space="preserve">### </w:t>
      </w:r>
      <w:r>
        <w:rPr>
          <w:lang w:eastAsia="zh-CN"/>
        </w:rPr>
        <w:t>网站名称：</w:t>
      </w:r>
    </w:p>
    <w:p w14:paraId="61F58813" w14:textId="77777777" w:rsidR="00A73E44" w:rsidRDefault="00000000">
      <w:pPr>
        <w:rPr>
          <w:lang w:eastAsia="zh-CN"/>
        </w:rPr>
      </w:pPr>
      <w:r>
        <w:rPr>
          <w:lang w:eastAsia="zh-CN"/>
        </w:rPr>
        <w:t>国</w:t>
      </w:r>
      <w:proofErr w:type="gramStart"/>
      <w:r>
        <w:rPr>
          <w:lang w:eastAsia="zh-CN"/>
        </w:rPr>
        <w:t>科基金</w:t>
      </w:r>
      <w:proofErr w:type="gramEnd"/>
      <w:r>
        <w:rPr>
          <w:lang w:eastAsia="zh-CN"/>
        </w:rPr>
        <w:t>大数据服务门户</w:t>
      </w:r>
    </w:p>
    <w:p w14:paraId="23723E1C" w14:textId="77777777" w:rsidR="00A73E44" w:rsidRDefault="00000000">
      <w:pPr>
        <w:rPr>
          <w:lang w:eastAsia="zh-CN"/>
        </w:rPr>
      </w:pPr>
      <w:r>
        <w:rPr>
          <w:lang w:eastAsia="zh-CN"/>
        </w:rPr>
        <w:lastRenderedPageBreak/>
        <w:t xml:space="preserve">### </w:t>
      </w:r>
      <w:r>
        <w:rPr>
          <w:lang w:eastAsia="zh-CN"/>
        </w:rPr>
        <w:t>功能名称及描述：</w:t>
      </w:r>
    </w:p>
    <w:p w14:paraId="70C57FA7" w14:textId="77777777" w:rsidR="00A73E44" w:rsidRDefault="00000000">
      <w:pPr>
        <w:rPr>
          <w:lang w:eastAsia="zh-CN"/>
        </w:rPr>
      </w:pPr>
      <w:r>
        <w:rPr>
          <w:lang w:eastAsia="zh-CN"/>
        </w:rPr>
        <w:t>1. **</w:t>
      </w:r>
      <w:r>
        <w:rPr>
          <w:lang w:eastAsia="zh-CN"/>
        </w:rPr>
        <w:t>信息检索</w:t>
      </w:r>
      <w:r>
        <w:rPr>
          <w:lang w:eastAsia="zh-CN"/>
        </w:rPr>
        <w:t>**</w:t>
      </w:r>
    </w:p>
    <w:p w14:paraId="63BF0E72"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：提供对国家自然科学基金项目的详细检索功能，用户可以根据项目名称、负责人、单位、学科分类等条件查找相关项目信息。</w:t>
      </w:r>
    </w:p>
    <w:p w14:paraId="339A1118" w14:textId="77777777" w:rsidR="00A73E44" w:rsidRDefault="00000000">
      <w:pPr>
        <w:rPr>
          <w:lang w:eastAsia="zh-CN"/>
        </w:rPr>
      </w:pPr>
      <w:r>
        <w:rPr>
          <w:lang w:eastAsia="zh-CN"/>
        </w:rPr>
        <w:t>2. **</w:t>
      </w:r>
      <w:r>
        <w:rPr>
          <w:lang w:eastAsia="zh-CN"/>
        </w:rPr>
        <w:t>数据统计</w:t>
      </w:r>
      <w:r>
        <w:rPr>
          <w:lang w:eastAsia="zh-CN"/>
        </w:rPr>
        <w:t>**</w:t>
      </w:r>
    </w:p>
    <w:p w14:paraId="388E8BDA"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：展示国家自然科学基金项目的各类统计数据，包括资助项目数量、成果数量、论文下载次数等，帮助用户了解基金的整体情况。</w:t>
      </w:r>
    </w:p>
    <w:p w14:paraId="4F9804A2" w14:textId="77777777" w:rsidR="00A73E44" w:rsidRDefault="00000000">
      <w:pPr>
        <w:rPr>
          <w:lang w:eastAsia="zh-CN"/>
        </w:rPr>
      </w:pPr>
      <w:r>
        <w:rPr>
          <w:lang w:eastAsia="zh-CN"/>
        </w:rPr>
        <w:t>3. **</w:t>
      </w:r>
      <w:r>
        <w:rPr>
          <w:lang w:eastAsia="zh-CN"/>
        </w:rPr>
        <w:t>个人中心</w:t>
      </w:r>
      <w:r>
        <w:rPr>
          <w:lang w:eastAsia="zh-CN"/>
        </w:rPr>
        <w:t>**</w:t>
      </w:r>
    </w:p>
    <w:p w14:paraId="15F69DE9" w14:textId="77777777" w:rsidR="00A73E44" w:rsidRDefault="00000000">
      <w:pPr>
        <w:rPr>
          <w:lang w:eastAsia="zh-CN"/>
        </w:rPr>
      </w:pPr>
      <w:r>
        <w:rPr>
          <w:lang w:eastAsia="zh-CN"/>
        </w:rPr>
        <w:t xml:space="preserve">   - **</w:t>
      </w:r>
      <w:r>
        <w:rPr>
          <w:lang w:eastAsia="zh-CN"/>
        </w:rPr>
        <w:t>描述</w:t>
      </w:r>
      <w:r>
        <w:rPr>
          <w:lang w:eastAsia="zh-CN"/>
        </w:rPr>
        <w:t>**</w:t>
      </w:r>
      <w:r>
        <w:rPr>
          <w:lang w:eastAsia="zh-CN"/>
        </w:rPr>
        <w:t>：用户登录后可以进入个人中心，查看个人参与的科研项目、成果展示、项目申请记录等信息。</w:t>
      </w:r>
    </w:p>
    <w:p w14:paraId="3114AC11" w14:textId="77777777" w:rsidR="00A73E44" w:rsidRDefault="00000000">
      <w:pPr>
        <w:rPr>
          <w:lang w:eastAsia="zh-CN"/>
        </w:rPr>
      </w:pPr>
      <w:r>
        <w:rPr>
          <w:lang w:eastAsia="zh-CN"/>
        </w:rPr>
        <w:t>4. **</w:t>
      </w:r>
      <w:r>
        <w:rPr>
          <w:lang w:eastAsia="zh-CN"/>
        </w:rPr>
        <w:t>成果展示</w:t>
      </w:r>
      <w:r>
        <w:rPr>
          <w:lang w:eastAsia="zh-CN"/>
        </w:rPr>
        <w:t>**</w:t>
      </w:r>
    </w:p>
    <w:p w14:paraId="0119D967" w14:textId="77777777" w:rsidR="00A73E44" w:rsidRDefault="00000000">
      <w:pPr>
        <w:rPr>
          <w:lang w:eastAsia="zh-CN"/>
        </w:rPr>
      </w:pPr>
      <w:r>
        <w:rPr>
          <w:lang w:eastAsia="zh-CN"/>
        </w:rPr>
        <w:t xml:space="preserve">   - **</w:t>
      </w:r>
      <w:r>
        <w:rPr>
          <w:lang w:eastAsia="zh-CN"/>
        </w:rPr>
        <w:t>描述</w:t>
      </w:r>
      <w:r>
        <w:rPr>
          <w:lang w:eastAsia="zh-CN"/>
        </w:rPr>
        <w:t>**</w:t>
      </w:r>
      <w:r>
        <w:rPr>
          <w:lang w:eastAsia="zh-CN"/>
        </w:rPr>
        <w:t>：展示科研项目的成果，包括学术论文、专利、技术报告等，用户可以查看成果的详细信息和下载相关文献。</w:t>
      </w:r>
    </w:p>
    <w:p w14:paraId="57B5F3FF" w14:textId="77777777" w:rsidR="00A73E44" w:rsidRDefault="00000000">
      <w:pPr>
        <w:rPr>
          <w:lang w:eastAsia="zh-CN"/>
        </w:rPr>
      </w:pPr>
      <w:r>
        <w:rPr>
          <w:lang w:eastAsia="zh-CN"/>
        </w:rPr>
        <w:t>5. **</w:t>
      </w:r>
      <w:r>
        <w:rPr>
          <w:lang w:eastAsia="zh-CN"/>
        </w:rPr>
        <w:t>科研人员信息</w:t>
      </w:r>
      <w:r>
        <w:rPr>
          <w:lang w:eastAsia="zh-CN"/>
        </w:rPr>
        <w:t>**</w:t>
      </w:r>
    </w:p>
    <w:p w14:paraId="7A5E6496"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：提供科研人员的详细信息，包括姓名、单位、职称、主持项目、个人成果等，方便用户了解科研人员的背景和研究方向。</w:t>
      </w:r>
    </w:p>
    <w:p w14:paraId="1245C9D4" w14:textId="77777777" w:rsidR="00A73E44" w:rsidRDefault="00A73E44">
      <w:pPr>
        <w:rPr>
          <w:lang w:eastAsia="zh-CN"/>
        </w:rPr>
      </w:pPr>
    </w:p>
    <w:p w14:paraId="1A5C7CE5" w14:textId="77777777" w:rsidR="00A73E44" w:rsidRDefault="00000000">
      <w:pPr>
        <w:rPr>
          <w:lang w:eastAsia="zh-CN"/>
        </w:rPr>
      </w:pPr>
      <w:r>
        <w:rPr>
          <w:lang w:eastAsia="zh-CN"/>
        </w:rPr>
        <w:t xml:space="preserve">### </w:t>
      </w:r>
      <w:r>
        <w:rPr>
          <w:lang w:eastAsia="zh-CN"/>
        </w:rPr>
        <w:t>操作步骤：</w:t>
      </w:r>
    </w:p>
    <w:p w14:paraId="69301D7A" w14:textId="77777777" w:rsidR="00A73E44" w:rsidRDefault="00000000">
      <w:pPr>
        <w:rPr>
          <w:lang w:eastAsia="zh-CN"/>
        </w:rPr>
      </w:pPr>
      <w:r>
        <w:rPr>
          <w:lang w:eastAsia="zh-CN"/>
        </w:rPr>
        <w:t>1. **</w:t>
      </w:r>
      <w:r>
        <w:rPr>
          <w:lang w:eastAsia="zh-CN"/>
        </w:rPr>
        <w:t>信息检索</w:t>
      </w:r>
      <w:r>
        <w:rPr>
          <w:lang w:eastAsia="zh-CN"/>
        </w:rPr>
        <w:t>**</w:t>
      </w:r>
    </w:p>
    <w:p w14:paraId="75E7CBAD"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587D9D70" w14:textId="77777777" w:rsidR="00A73E44" w:rsidRDefault="00000000">
      <w:pPr>
        <w:rPr>
          <w:lang w:eastAsia="zh-CN"/>
        </w:rPr>
      </w:pPr>
      <w:r>
        <w:rPr>
          <w:lang w:eastAsia="zh-CN"/>
        </w:rPr>
        <w:t xml:space="preserve">     1. </w:t>
      </w:r>
      <w:r>
        <w:rPr>
          <w:lang w:eastAsia="zh-CN"/>
        </w:rPr>
        <w:t>访问网站</w:t>
      </w:r>
      <w:r>
        <w:rPr>
          <w:lang w:eastAsia="zh-CN"/>
        </w:rPr>
        <w:t xml:space="preserve"> [https://kd.nsfc.cn/](https://kd.nsfc.cn/)</w:t>
      </w:r>
      <w:r>
        <w:rPr>
          <w:lang w:eastAsia="zh-CN"/>
        </w:rPr>
        <w:t>。</w:t>
      </w:r>
    </w:p>
    <w:p w14:paraId="660DB99C" w14:textId="77777777" w:rsidR="00A73E44" w:rsidRDefault="00000000">
      <w:pPr>
        <w:rPr>
          <w:lang w:eastAsia="zh-CN"/>
        </w:rPr>
      </w:pPr>
      <w:r>
        <w:rPr>
          <w:lang w:eastAsia="zh-CN"/>
        </w:rPr>
        <w:t xml:space="preserve">     2. </w:t>
      </w:r>
      <w:r>
        <w:rPr>
          <w:lang w:eastAsia="zh-CN"/>
        </w:rPr>
        <w:t>在首页的</w:t>
      </w:r>
      <w:r>
        <w:rPr>
          <w:lang w:eastAsia="zh-CN"/>
        </w:rPr>
        <w:t>“</w:t>
      </w:r>
      <w:r>
        <w:rPr>
          <w:lang w:eastAsia="zh-CN"/>
        </w:rPr>
        <w:t>信息检索</w:t>
      </w:r>
      <w:r>
        <w:rPr>
          <w:lang w:eastAsia="zh-CN"/>
        </w:rPr>
        <w:t>”</w:t>
      </w:r>
      <w:r>
        <w:rPr>
          <w:lang w:eastAsia="zh-CN"/>
        </w:rPr>
        <w:t>模块中输入关键词或选择检索条件（如项目名称、负责人、单位等）。</w:t>
      </w:r>
    </w:p>
    <w:p w14:paraId="37969367" w14:textId="77777777" w:rsidR="00A73E44" w:rsidRDefault="00000000">
      <w:pPr>
        <w:rPr>
          <w:lang w:eastAsia="zh-CN"/>
        </w:rPr>
      </w:pPr>
      <w:r>
        <w:rPr>
          <w:lang w:eastAsia="zh-CN"/>
        </w:rPr>
        <w:lastRenderedPageBreak/>
        <w:t xml:space="preserve">     3. </w:t>
      </w:r>
      <w:r>
        <w:rPr>
          <w:lang w:eastAsia="zh-CN"/>
        </w:rPr>
        <w:t>点击</w:t>
      </w:r>
      <w:r>
        <w:rPr>
          <w:lang w:eastAsia="zh-CN"/>
        </w:rPr>
        <w:t>“</w:t>
      </w:r>
      <w:r>
        <w:rPr>
          <w:lang w:eastAsia="zh-CN"/>
        </w:rPr>
        <w:t>检索</w:t>
      </w:r>
      <w:r>
        <w:rPr>
          <w:lang w:eastAsia="zh-CN"/>
        </w:rPr>
        <w:t>”</w:t>
      </w:r>
      <w:r>
        <w:rPr>
          <w:lang w:eastAsia="zh-CN"/>
        </w:rPr>
        <w:t>按钮，查看检索结果。</w:t>
      </w:r>
    </w:p>
    <w:p w14:paraId="26A1A851"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22C2F35C" w14:textId="77777777" w:rsidR="00A73E44" w:rsidRDefault="00000000">
      <w:pPr>
        <w:rPr>
          <w:lang w:eastAsia="zh-CN"/>
        </w:rPr>
      </w:pPr>
      <w:r>
        <w:rPr>
          <w:lang w:eastAsia="zh-CN"/>
        </w:rPr>
        <w:t xml:space="preserve">     - </w:t>
      </w:r>
      <w:r>
        <w:rPr>
          <w:lang w:eastAsia="zh-CN"/>
        </w:rPr>
        <w:t>搜索</w:t>
      </w:r>
      <w:r>
        <w:rPr>
          <w:lang w:eastAsia="zh-CN"/>
        </w:rPr>
        <w:t>“</w:t>
      </w:r>
      <w:r>
        <w:rPr>
          <w:lang w:eastAsia="zh-CN"/>
        </w:rPr>
        <w:t>骆清铭</w:t>
      </w:r>
      <w:r>
        <w:rPr>
          <w:lang w:eastAsia="zh-CN"/>
        </w:rPr>
        <w:t>”</w:t>
      </w:r>
      <w:r>
        <w:rPr>
          <w:lang w:eastAsia="zh-CN"/>
        </w:rPr>
        <w:t>主持的项目：</w:t>
      </w:r>
    </w:p>
    <w:p w14:paraId="2BFED249" w14:textId="77777777" w:rsidR="00A73E44" w:rsidRDefault="00000000">
      <w:pPr>
        <w:rPr>
          <w:lang w:eastAsia="zh-CN"/>
        </w:rPr>
      </w:pPr>
      <w:r>
        <w:rPr>
          <w:lang w:eastAsia="zh-CN"/>
        </w:rPr>
        <w:t xml:space="preserve">       - </w:t>
      </w:r>
      <w:r>
        <w:rPr>
          <w:lang w:eastAsia="zh-CN"/>
        </w:rPr>
        <w:t>在</w:t>
      </w:r>
      <w:r>
        <w:rPr>
          <w:lang w:eastAsia="zh-CN"/>
        </w:rPr>
        <w:t>“</w:t>
      </w:r>
      <w:r>
        <w:rPr>
          <w:lang w:eastAsia="zh-CN"/>
        </w:rPr>
        <w:t>信息检索</w:t>
      </w:r>
      <w:r>
        <w:rPr>
          <w:lang w:eastAsia="zh-CN"/>
        </w:rPr>
        <w:t>”</w:t>
      </w:r>
      <w:r>
        <w:rPr>
          <w:lang w:eastAsia="zh-CN"/>
        </w:rPr>
        <w:t>模块中输入</w:t>
      </w:r>
      <w:r>
        <w:rPr>
          <w:lang w:eastAsia="zh-CN"/>
        </w:rPr>
        <w:t>“</w:t>
      </w:r>
      <w:r>
        <w:rPr>
          <w:lang w:eastAsia="zh-CN"/>
        </w:rPr>
        <w:t>骆清铭</w:t>
      </w:r>
      <w:r>
        <w:rPr>
          <w:lang w:eastAsia="zh-CN"/>
        </w:rPr>
        <w:t>”</w:t>
      </w:r>
      <w:r>
        <w:rPr>
          <w:lang w:eastAsia="zh-CN"/>
        </w:rPr>
        <w:t>作为负责人条件。</w:t>
      </w:r>
    </w:p>
    <w:p w14:paraId="69D60765" w14:textId="77777777" w:rsidR="00A73E44" w:rsidRDefault="00000000">
      <w:pPr>
        <w:rPr>
          <w:lang w:eastAsia="zh-CN"/>
        </w:rPr>
      </w:pPr>
      <w:r>
        <w:rPr>
          <w:lang w:eastAsia="zh-CN"/>
        </w:rPr>
        <w:t xml:space="preserve">       - </w:t>
      </w:r>
      <w:r>
        <w:rPr>
          <w:lang w:eastAsia="zh-CN"/>
        </w:rPr>
        <w:t>点击</w:t>
      </w:r>
      <w:r>
        <w:rPr>
          <w:lang w:eastAsia="zh-CN"/>
        </w:rPr>
        <w:t>“</w:t>
      </w:r>
      <w:r>
        <w:rPr>
          <w:lang w:eastAsia="zh-CN"/>
        </w:rPr>
        <w:t>检索</w:t>
      </w:r>
      <w:r>
        <w:rPr>
          <w:lang w:eastAsia="zh-CN"/>
        </w:rPr>
        <w:t>”</w:t>
      </w:r>
      <w:r>
        <w:rPr>
          <w:lang w:eastAsia="zh-CN"/>
        </w:rPr>
        <w:t>，查看骆清铭教授主持的所有项目信息。</w:t>
      </w:r>
    </w:p>
    <w:p w14:paraId="52E69577" w14:textId="77777777" w:rsidR="00A73E44" w:rsidRDefault="00A73E44">
      <w:pPr>
        <w:rPr>
          <w:lang w:eastAsia="zh-CN"/>
        </w:rPr>
      </w:pPr>
    </w:p>
    <w:p w14:paraId="7300E605" w14:textId="77777777" w:rsidR="00A73E44" w:rsidRDefault="00000000">
      <w:pPr>
        <w:rPr>
          <w:lang w:eastAsia="zh-CN"/>
        </w:rPr>
      </w:pPr>
      <w:r>
        <w:rPr>
          <w:lang w:eastAsia="zh-CN"/>
        </w:rPr>
        <w:t>2. **</w:t>
      </w:r>
      <w:r>
        <w:rPr>
          <w:lang w:eastAsia="zh-CN"/>
        </w:rPr>
        <w:t>数据统计</w:t>
      </w:r>
      <w:r>
        <w:rPr>
          <w:lang w:eastAsia="zh-CN"/>
        </w:rPr>
        <w:t>**</w:t>
      </w:r>
    </w:p>
    <w:p w14:paraId="04854E53"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091A670D" w14:textId="77777777" w:rsidR="00A73E44" w:rsidRDefault="00000000">
      <w:pPr>
        <w:rPr>
          <w:lang w:eastAsia="zh-CN"/>
        </w:rPr>
      </w:pPr>
      <w:r>
        <w:rPr>
          <w:lang w:eastAsia="zh-CN"/>
        </w:rPr>
        <w:t xml:space="preserve">     1. </w:t>
      </w:r>
      <w:r>
        <w:rPr>
          <w:lang w:eastAsia="zh-CN"/>
        </w:rPr>
        <w:t>点击首页的</w:t>
      </w:r>
      <w:r>
        <w:rPr>
          <w:lang w:eastAsia="zh-CN"/>
        </w:rPr>
        <w:t>“</w:t>
      </w:r>
      <w:r>
        <w:rPr>
          <w:lang w:eastAsia="zh-CN"/>
        </w:rPr>
        <w:t>数据统计</w:t>
      </w:r>
      <w:r>
        <w:rPr>
          <w:lang w:eastAsia="zh-CN"/>
        </w:rPr>
        <w:t>”</w:t>
      </w:r>
      <w:r>
        <w:rPr>
          <w:lang w:eastAsia="zh-CN"/>
        </w:rPr>
        <w:t>菜单。</w:t>
      </w:r>
    </w:p>
    <w:p w14:paraId="54F0073B" w14:textId="77777777" w:rsidR="00A73E44" w:rsidRDefault="00000000">
      <w:pPr>
        <w:rPr>
          <w:lang w:eastAsia="zh-CN"/>
        </w:rPr>
      </w:pPr>
      <w:r>
        <w:rPr>
          <w:lang w:eastAsia="zh-CN"/>
        </w:rPr>
        <w:t xml:space="preserve">     2. </w:t>
      </w:r>
      <w:r>
        <w:rPr>
          <w:lang w:eastAsia="zh-CN"/>
        </w:rPr>
        <w:t>浏览页面上展示的各项统计数据，如资助项目数、成果数、论文下载篇次等。</w:t>
      </w:r>
    </w:p>
    <w:p w14:paraId="17525467"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4C7CB175" w14:textId="77777777" w:rsidR="00A73E44" w:rsidRDefault="00000000">
      <w:pPr>
        <w:rPr>
          <w:lang w:eastAsia="zh-CN"/>
        </w:rPr>
      </w:pPr>
      <w:r>
        <w:rPr>
          <w:lang w:eastAsia="zh-CN"/>
        </w:rPr>
        <w:t xml:space="preserve">     - </w:t>
      </w:r>
      <w:r>
        <w:rPr>
          <w:lang w:eastAsia="zh-CN"/>
        </w:rPr>
        <w:t>查看资助项目数量：</w:t>
      </w:r>
    </w:p>
    <w:p w14:paraId="66B0BEA0" w14:textId="77777777" w:rsidR="00A73E44" w:rsidRDefault="00000000">
      <w:pPr>
        <w:rPr>
          <w:lang w:eastAsia="zh-CN"/>
        </w:rPr>
      </w:pPr>
      <w:r>
        <w:rPr>
          <w:lang w:eastAsia="zh-CN"/>
        </w:rPr>
        <w:t xml:space="preserve">       - </w:t>
      </w:r>
      <w:r>
        <w:rPr>
          <w:lang w:eastAsia="zh-CN"/>
        </w:rPr>
        <w:t>点击</w:t>
      </w:r>
      <w:r>
        <w:rPr>
          <w:lang w:eastAsia="zh-CN"/>
        </w:rPr>
        <w:t>“</w:t>
      </w:r>
      <w:r>
        <w:rPr>
          <w:lang w:eastAsia="zh-CN"/>
        </w:rPr>
        <w:t>数据统计</w:t>
      </w:r>
      <w:r>
        <w:rPr>
          <w:lang w:eastAsia="zh-CN"/>
        </w:rPr>
        <w:t>”</w:t>
      </w:r>
      <w:r>
        <w:rPr>
          <w:lang w:eastAsia="zh-CN"/>
        </w:rPr>
        <w:t>菜单，找到</w:t>
      </w:r>
      <w:r>
        <w:rPr>
          <w:lang w:eastAsia="zh-CN"/>
        </w:rPr>
        <w:t>“</w:t>
      </w:r>
      <w:r>
        <w:rPr>
          <w:lang w:eastAsia="zh-CN"/>
        </w:rPr>
        <w:t>资助项目数</w:t>
      </w:r>
      <w:r>
        <w:rPr>
          <w:lang w:eastAsia="zh-CN"/>
        </w:rPr>
        <w:t>”</w:t>
      </w:r>
      <w:r>
        <w:rPr>
          <w:lang w:eastAsia="zh-CN"/>
        </w:rPr>
        <w:t>数据，查看当前统计的项目数量。</w:t>
      </w:r>
    </w:p>
    <w:p w14:paraId="258DFA43" w14:textId="77777777" w:rsidR="00A73E44" w:rsidRDefault="00A73E44">
      <w:pPr>
        <w:rPr>
          <w:lang w:eastAsia="zh-CN"/>
        </w:rPr>
      </w:pPr>
    </w:p>
    <w:p w14:paraId="52C692A9" w14:textId="77777777" w:rsidR="00A73E44" w:rsidRDefault="00000000">
      <w:pPr>
        <w:rPr>
          <w:lang w:eastAsia="zh-CN"/>
        </w:rPr>
      </w:pPr>
      <w:r>
        <w:rPr>
          <w:lang w:eastAsia="zh-CN"/>
        </w:rPr>
        <w:t>3. **</w:t>
      </w:r>
      <w:r>
        <w:rPr>
          <w:lang w:eastAsia="zh-CN"/>
        </w:rPr>
        <w:t>个人中心</w:t>
      </w:r>
      <w:r>
        <w:rPr>
          <w:lang w:eastAsia="zh-CN"/>
        </w:rPr>
        <w:t>**</w:t>
      </w:r>
    </w:p>
    <w:p w14:paraId="26F551AF"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2C4B7CD1" w14:textId="77777777" w:rsidR="00A73E44" w:rsidRDefault="00000000">
      <w:pPr>
        <w:rPr>
          <w:lang w:eastAsia="zh-CN"/>
        </w:rPr>
      </w:pPr>
      <w:r>
        <w:rPr>
          <w:lang w:eastAsia="zh-CN"/>
        </w:rPr>
        <w:t xml:space="preserve">     1. </w:t>
      </w:r>
      <w:r>
        <w:rPr>
          <w:lang w:eastAsia="zh-CN"/>
        </w:rPr>
        <w:t>点击首页右上角的</w:t>
      </w:r>
      <w:r>
        <w:rPr>
          <w:lang w:eastAsia="zh-CN"/>
        </w:rPr>
        <w:t>“</w:t>
      </w:r>
      <w:r>
        <w:rPr>
          <w:lang w:eastAsia="zh-CN"/>
        </w:rPr>
        <w:t>登录</w:t>
      </w:r>
      <w:r>
        <w:rPr>
          <w:lang w:eastAsia="zh-CN"/>
        </w:rPr>
        <w:t>”</w:t>
      </w:r>
      <w:r>
        <w:rPr>
          <w:lang w:eastAsia="zh-CN"/>
        </w:rPr>
        <w:t>按钮，输入账号和密码登录个人中心。</w:t>
      </w:r>
    </w:p>
    <w:p w14:paraId="67003A63" w14:textId="77777777" w:rsidR="00A73E44" w:rsidRDefault="00000000">
      <w:pPr>
        <w:rPr>
          <w:lang w:eastAsia="zh-CN"/>
        </w:rPr>
      </w:pPr>
      <w:r>
        <w:rPr>
          <w:lang w:eastAsia="zh-CN"/>
        </w:rPr>
        <w:t xml:space="preserve">     2. </w:t>
      </w:r>
      <w:r>
        <w:rPr>
          <w:lang w:eastAsia="zh-CN"/>
        </w:rPr>
        <w:t>在个人中心查看个人参与的项目、成果展示、项目申请记录等信息。</w:t>
      </w:r>
    </w:p>
    <w:p w14:paraId="0ECCC75A"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610883F0" w14:textId="77777777" w:rsidR="00A73E44" w:rsidRDefault="00000000">
      <w:pPr>
        <w:rPr>
          <w:lang w:eastAsia="zh-CN"/>
        </w:rPr>
      </w:pPr>
      <w:r>
        <w:rPr>
          <w:lang w:eastAsia="zh-CN"/>
        </w:rPr>
        <w:t xml:space="preserve">     - </w:t>
      </w:r>
      <w:r>
        <w:rPr>
          <w:lang w:eastAsia="zh-CN"/>
        </w:rPr>
        <w:t>查看个人主持的项目：</w:t>
      </w:r>
    </w:p>
    <w:p w14:paraId="1EBA6987" w14:textId="77777777" w:rsidR="00A73E44" w:rsidRDefault="00000000">
      <w:pPr>
        <w:rPr>
          <w:lang w:eastAsia="zh-CN"/>
        </w:rPr>
      </w:pPr>
      <w:r>
        <w:rPr>
          <w:lang w:eastAsia="zh-CN"/>
        </w:rPr>
        <w:t xml:space="preserve">       - </w:t>
      </w:r>
      <w:r>
        <w:rPr>
          <w:lang w:eastAsia="zh-CN"/>
        </w:rPr>
        <w:t>登录个人中心后，在</w:t>
      </w:r>
      <w:r>
        <w:rPr>
          <w:lang w:eastAsia="zh-CN"/>
        </w:rPr>
        <w:t>“</w:t>
      </w:r>
      <w:r>
        <w:rPr>
          <w:lang w:eastAsia="zh-CN"/>
        </w:rPr>
        <w:t>我的项目</w:t>
      </w:r>
      <w:r>
        <w:rPr>
          <w:lang w:eastAsia="zh-CN"/>
        </w:rPr>
        <w:t>”</w:t>
      </w:r>
      <w:r>
        <w:rPr>
          <w:lang w:eastAsia="zh-CN"/>
        </w:rPr>
        <w:t>模块查看自己主持的所有项目。</w:t>
      </w:r>
    </w:p>
    <w:p w14:paraId="706F23A0" w14:textId="77777777" w:rsidR="00A73E44" w:rsidRDefault="00A73E44">
      <w:pPr>
        <w:rPr>
          <w:lang w:eastAsia="zh-CN"/>
        </w:rPr>
      </w:pPr>
    </w:p>
    <w:p w14:paraId="72B6AB2E" w14:textId="77777777" w:rsidR="00A73E44" w:rsidRDefault="00000000">
      <w:pPr>
        <w:rPr>
          <w:lang w:eastAsia="zh-CN"/>
        </w:rPr>
      </w:pPr>
      <w:r>
        <w:rPr>
          <w:lang w:eastAsia="zh-CN"/>
        </w:rPr>
        <w:lastRenderedPageBreak/>
        <w:t>4. **</w:t>
      </w:r>
      <w:r>
        <w:rPr>
          <w:lang w:eastAsia="zh-CN"/>
        </w:rPr>
        <w:t>成果展示</w:t>
      </w:r>
      <w:r>
        <w:rPr>
          <w:lang w:eastAsia="zh-CN"/>
        </w:rPr>
        <w:t>**</w:t>
      </w:r>
    </w:p>
    <w:p w14:paraId="64D1FFDD"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6751C0BC" w14:textId="77777777" w:rsidR="00A73E44" w:rsidRDefault="00000000">
      <w:pPr>
        <w:rPr>
          <w:lang w:eastAsia="zh-CN"/>
        </w:rPr>
      </w:pPr>
      <w:r>
        <w:rPr>
          <w:lang w:eastAsia="zh-CN"/>
        </w:rPr>
        <w:t xml:space="preserve">     1. </w:t>
      </w:r>
      <w:r>
        <w:rPr>
          <w:lang w:eastAsia="zh-CN"/>
        </w:rPr>
        <w:t>在项目列表中找到感兴趣的项目。</w:t>
      </w:r>
    </w:p>
    <w:p w14:paraId="465BEB60" w14:textId="77777777" w:rsidR="00A73E44" w:rsidRDefault="00000000">
      <w:pPr>
        <w:rPr>
          <w:lang w:eastAsia="zh-CN"/>
        </w:rPr>
      </w:pPr>
      <w:r>
        <w:rPr>
          <w:lang w:eastAsia="zh-CN"/>
        </w:rPr>
        <w:t xml:space="preserve">     2. </w:t>
      </w:r>
      <w:r>
        <w:rPr>
          <w:lang w:eastAsia="zh-CN"/>
        </w:rPr>
        <w:t>点击项目名称或</w:t>
      </w:r>
      <w:r>
        <w:rPr>
          <w:lang w:eastAsia="zh-CN"/>
        </w:rPr>
        <w:t>“</w:t>
      </w:r>
      <w:r>
        <w:rPr>
          <w:lang w:eastAsia="zh-CN"/>
        </w:rPr>
        <w:t>成果展示</w:t>
      </w:r>
      <w:r>
        <w:rPr>
          <w:lang w:eastAsia="zh-CN"/>
        </w:rPr>
        <w:t>”</w:t>
      </w:r>
      <w:r>
        <w:rPr>
          <w:lang w:eastAsia="zh-CN"/>
        </w:rPr>
        <w:t>按钮，查看该项目的成果信息。</w:t>
      </w:r>
    </w:p>
    <w:p w14:paraId="4F619E1C" w14:textId="77777777" w:rsidR="00A73E44" w:rsidRDefault="00000000">
      <w:pPr>
        <w:rPr>
          <w:lang w:eastAsia="zh-CN"/>
        </w:rPr>
      </w:pPr>
      <w:r>
        <w:rPr>
          <w:lang w:eastAsia="zh-CN"/>
        </w:rPr>
        <w:t xml:space="preserve">     3. </w:t>
      </w:r>
      <w:r>
        <w:rPr>
          <w:lang w:eastAsia="zh-CN"/>
        </w:rPr>
        <w:t>可以下载相关文献或查看成果的详细描述。</w:t>
      </w:r>
    </w:p>
    <w:p w14:paraId="6EFB8903"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42C4270F" w14:textId="77777777" w:rsidR="00A73E44" w:rsidRDefault="00000000">
      <w:pPr>
        <w:rPr>
          <w:lang w:eastAsia="zh-CN"/>
        </w:rPr>
      </w:pPr>
      <w:r>
        <w:rPr>
          <w:lang w:eastAsia="zh-CN"/>
        </w:rPr>
        <w:t xml:space="preserve">     - </w:t>
      </w:r>
      <w:r>
        <w:rPr>
          <w:lang w:eastAsia="zh-CN"/>
        </w:rPr>
        <w:t>查看项目</w:t>
      </w:r>
      <w:r>
        <w:rPr>
          <w:lang w:eastAsia="zh-CN"/>
        </w:rPr>
        <w:t>“</w:t>
      </w:r>
      <w:r>
        <w:rPr>
          <w:lang w:eastAsia="zh-CN"/>
        </w:rPr>
        <w:t>小鼠体内蛋白酶活性的在体扩散光学层析分子成像</w:t>
      </w:r>
      <w:r>
        <w:rPr>
          <w:lang w:eastAsia="zh-CN"/>
        </w:rPr>
        <w:t>”</w:t>
      </w:r>
      <w:r>
        <w:rPr>
          <w:lang w:eastAsia="zh-CN"/>
        </w:rPr>
        <w:t>的成果：</w:t>
      </w:r>
    </w:p>
    <w:p w14:paraId="7A1B44BC" w14:textId="77777777" w:rsidR="00A73E44" w:rsidRDefault="00000000">
      <w:pPr>
        <w:rPr>
          <w:lang w:eastAsia="zh-CN"/>
        </w:rPr>
      </w:pPr>
      <w:r>
        <w:rPr>
          <w:lang w:eastAsia="zh-CN"/>
        </w:rPr>
        <w:t xml:space="preserve">       - </w:t>
      </w:r>
      <w:r>
        <w:rPr>
          <w:lang w:eastAsia="zh-CN"/>
        </w:rPr>
        <w:t>找到该项目，点击</w:t>
      </w:r>
      <w:r>
        <w:rPr>
          <w:lang w:eastAsia="zh-CN"/>
        </w:rPr>
        <w:t>“</w:t>
      </w:r>
      <w:r>
        <w:rPr>
          <w:lang w:eastAsia="zh-CN"/>
        </w:rPr>
        <w:t>成果展示</w:t>
      </w:r>
      <w:r>
        <w:rPr>
          <w:lang w:eastAsia="zh-CN"/>
        </w:rPr>
        <w:t>”</w:t>
      </w:r>
      <w:r>
        <w:rPr>
          <w:lang w:eastAsia="zh-CN"/>
        </w:rPr>
        <w:t>按钮。</w:t>
      </w:r>
    </w:p>
    <w:p w14:paraId="0328DBC8" w14:textId="77777777" w:rsidR="00A73E44" w:rsidRDefault="00000000">
      <w:pPr>
        <w:rPr>
          <w:lang w:eastAsia="zh-CN"/>
        </w:rPr>
      </w:pPr>
      <w:r>
        <w:rPr>
          <w:lang w:eastAsia="zh-CN"/>
        </w:rPr>
        <w:t xml:space="preserve">       - </w:t>
      </w:r>
      <w:r>
        <w:rPr>
          <w:lang w:eastAsia="zh-CN"/>
        </w:rPr>
        <w:t>查看成果名称、成果形式、成果等级等信息，并下载相关论文。</w:t>
      </w:r>
    </w:p>
    <w:p w14:paraId="51844852" w14:textId="77777777" w:rsidR="00A73E44" w:rsidRDefault="00A73E44">
      <w:pPr>
        <w:rPr>
          <w:lang w:eastAsia="zh-CN"/>
        </w:rPr>
      </w:pPr>
    </w:p>
    <w:p w14:paraId="5AD74243" w14:textId="77777777" w:rsidR="00A73E44" w:rsidRDefault="00000000">
      <w:pPr>
        <w:rPr>
          <w:lang w:eastAsia="zh-CN"/>
        </w:rPr>
      </w:pPr>
      <w:r>
        <w:rPr>
          <w:lang w:eastAsia="zh-CN"/>
        </w:rPr>
        <w:t>5. **</w:t>
      </w:r>
      <w:r>
        <w:rPr>
          <w:lang w:eastAsia="zh-CN"/>
        </w:rPr>
        <w:t>科研人员信息</w:t>
      </w:r>
      <w:r>
        <w:rPr>
          <w:lang w:eastAsia="zh-CN"/>
        </w:rPr>
        <w:t>**</w:t>
      </w:r>
    </w:p>
    <w:p w14:paraId="0F15F855"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58E48F3F" w14:textId="77777777" w:rsidR="00A73E44" w:rsidRDefault="00000000">
      <w:pPr>
        <w:rPr>
          <w:lang w:eastAsia="zh-CN"/>
        </w:rPr>
      </w:pPr>
      <w:r>
        <w:rPr>
          <w:lang w:eastAsia="zh-CN"/>
        </w:rPr>
        <w:t xml:space="preserve">     1. </w:t>
      </w:r>
      <w:r>
        <w:rPr>
          <w:lang w:eastAsia="zh-CN"/>
        </w:rPr>
        <w:t>在首页的</w:t>
      </w:r>
      <w:r>
        <w:rPr>
          <w:lang w:eastAsia="zh-CN"/>
        </w:rPr>
        <w:t>“</w:t>
      </w:r>
      <w:r>
        <w:rPr>
          <w:lang w:eastAsia="zh-CN"/>
        </w:rPr>
        <w:t>科研人员信息</w:t>
      </w:r>
      <w:r>
        <w:rPr>
          <w:lang w:eastAsia="zh-CN"/>
        </w:rPr>
        <w:t>”</w:t>
      </w:r>
      <w:r>
        <w:rPr>
          <w:lang w:eastAsia="zh-CN"/>
        </w:rPr>
        <w:t>模块中输入科研人员姓名或选择相关条件。</w:t>
      </w:r>
    </w:p>
    <w:p w14:paraId="535850D5" w14:textId="77777777" w:rsidR="00A73E44" w:rsidRDefault="00000000">
      <w:pPr>
        <w:rPr>
          <w:lang w:eastAsia="zh-CN"/>
        </w:rPr>
      </w:pPr>
      <w:r>
        <w:rPr>
          <w:lang w:eastAsia="zh-CN"/>
        </w:rPr>
        <w:t xml:space="preserve">     2. </w:t>
      </w:r>
      <w:r>
        <w:rPr>
          <w:lang w:eastAsia="zh-CN"/>
        </w:rPr>
        <w:t>点击</w:t>
      </w:r>
      <w:r>
        <w:rPr>
          <w:lang w:eastAsia="zh-CN"/>
        </w:rPr>
        <w:t>“</w:t>
      </w:r>
      <w:r>
        <w:rPr>
          <w:lang w:eastAsia="zh-CN"/>
        </w:rPr>
        <w:t>检索</w:t>
      </w:r>
      <w:r>
        <w:rPr>
          <w:lang w:eastAsia="zh-CN"/>
        </w:rPr>
        <w:t>”</w:t>
      </w:r>
      <w:r>
        <w:rPr>
          <w:lang w:eastAsia="zh-CN"/>
        </w:rPr>
        <w:t>按钮，查看科研人员的详细信息。</w:t>
      </w:r>
    </w:p>
    <w:p w14:paraId="7E21D943"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7398D007" w14:textId="77777777" w:rsidR="00A73E44" w:rsidRDefault="00000000">
      <w:pPr>
        <w:rPr>
          <w:lang w:eastAsia="zh-CN"/>
        </w:rPr>
      </w:pPr>
      <w:r>
        <w:rPr>
          <w:lang w:eastAsia="zh-CN"/>
        </w:rPr>
        <w:t xml:space="preserve">     - </w:t>
      </w:r>
      <w:r>
        <w:rPr>
          <w:lang w:eastAsia="zh-CN"/>
        </w:rPr>
        <w:t>查看</w:t>
      </w:r>
      <w:r>
        <w:rPr>
          <w:lang w:eastAsia="zh-CN"/>
        </w:rPr>
        <w:t>“</w:t>
      </w:r>
      <w:r>
        <w:rPr>
          <w:lang w:eastAsia="zh-CN"/>
        </w:rPr>
        <w:t>骆清铭</w:t>
      </w:r>
      <w:r>
        <w:rPr>
          <w:lang w:eastAsia="zh-CN"/>
        </w:rPr>
        <w:t>”</w:t>
      </w:r>
      <w:r>
        <w:rPr>
          <w:lang w:eastAsia="zh-CN"/>
        </w:rPr>
        <w:t>教授的详细信息：</w:t>
      </w:r>
    </w:p>
    <w:p w14:paraId="4871A3F0" w14:textId="77777777" w:rsidR="00A73E44" w:rsidRDefault="00000000">
      <w:pPr>
        <w:rPr>
          <w:lang w:eastAsia="zh-CN"/>
        </w:rPr>
      </w:pPr>
      <w:r>
        <w:rPr>
          <w:lang w:eastAsia="zh-CN"/>
        </w:rPr>
        <w:t xml:space="preserve">       - </w:t>
      </w:r>
      <w:r>
        <w:rPr>
          <w:lang w:eastAsia="zh-CN"/>
        </w:rPr>
        <w:t>在</w:t>
      </w:r>
      <w:r>
        <w:rPr>
          <w:lang w:eastAsia="zh-CN"/>
        </w:rPr>
        <w:t>“</w:t>
      </w:r>
      <w:r>
        <w:rPr>
          <w:lang w:eastAsia="zh-CN"/>
        </w:rPr>
        <w:t>科研人员信息</w:t>
      </w:r>
      <w:r>
        <w:rPr>
          <w:lang w:eastAsia="zh-CN"/>
        </w:rPr>
        <w:t>”</w:t>
      </w:r>
      <w:r>
        <w:rPr>
          <w:lang w:eastAsia="zh-CN"/>
        </w:rPr>
        <w:t>模块中输入</w:t>
      </w:r>
      <w:r>
        <w:rPr>
          <w:lang w:eastAsia="zh-CN"/>
        </w:rPr>
        <w:t>“</w:t>
      </w:r>
      <w:r>
        <w:rPr>
          <w:lang w:eastAsia="zh-CN"/>
        </w:rPr>
        <w:t>骆清铭</w:t>
      </w:r>
      <w:r>
        <w:rPr>
          <w:lang w:eastAsia="zh-CN"/>
        </w:rPr>
        <w:t>”</w:t>
      </w:r>
      <w:r>
        <w:rPr>
          <w:lang w:eastAsia="zh-CN"/>
        </w:rPr>
        <w:t>。</w:t>
      </w:r>
    </w:p>
    <w:p w14:paraId="4AAB10B8" w14:textId="77777777" w:rsidR="00A73E44" w:rsidRDefault="00000000">
      <w:pPr>
        <w:rPr>
          <w:lang w:eastAsia="zh-CN"/>
        </w:rPr>
      </w:pPr>
      <w:r>
        <w:rPr>
          <w:lang w:eastAsia="zh-CN"/>
        </w:rPr>
        <w:t xml:space="preserve">       - </w:t>
      </w:r>
      <w:r>
        <w:rPr>
          <w:lang w:eastAsia="zh-CN"/>
        </w:rPr>
        <w:t>点击</w:t>
      </w:r>
      <w:r>
        <w:rPr>
          <w:lang w:eastAsia="zh-CN"/>
        </w:rPr>
        <w:t>“</w:t>
      </w:r>
      <w:r>
        <w:rPr>
          <w:lang w:eastAsia="zh-CN"/>
        </w:rPr>
        <w:t>检索</w:t>
      </w:r>
      <w:r>
        <w:rPr>
          <w:lang w:eastAsia="zh-CN"/>
        </w:rPr>
        <w:t>”</w:t>
      </w:r>
      <w:r>
        <w:rPr>
          <w:lang w:eastAsia="zh-CN"/>
        </w:rPr>
        <w:t>，查看骆清铭教授的单位、职称、主持项目和个人成果等信息。</w:t>
      </w:r>
    </w:p>
    <w:p w14:paraId="1FAD3737" w14:textId="77777777" w:rsidR="00A73E44" w:rsidRDefault="00A73E44">
      <w:pPr>
        <w:rPr>
          <w:lang w:eastAsia="zh-CN"/>
        </w:rPr>
      </w:pPr>
    </w:p>
    <w:p w14:paraId="532C00B0" w14:textId="77777777" w:rsidR="00A73E44" w:rsidRDefault="00000000">
      <w:pPr>
        <w:rPr>
          <w:lang w:eastAsia="zh-CN"/>
        </w:rPr>
      </w:pPr>
      <w:r>
        <w:rPr>
          <w:lang w:eastAsia="zh-CN"/>
        </w:rPr>
        <w:t xml:space="preserve">### </w:t>
      </w:r>
      <w:r>
        <w:rPr>
          <w:lang w:eastAsia="zh-CN"/>
        </w:rPr>
        <w:t>网站简介总结：</w:t>
      </w:r>
    </w:p>
    <w:p w14:paraId="5A233342" w14:textId="77777777" w:rsidR="00A73E44" w:rsidRDefault="00000000">
      <w:pPr>
        <w:rPr>
          <w:lang w:eastAsia="zh-CN"/>
        </w:rPr>
      </w:pPr>
      <w:r>
        <w:rPr>
          <w:lang w:eastAsia="zh-CN"/>
        </w:rPr>
        <w:t>国</w:t>
      </w:r>
      <w:proofErr w:type="gramStart"/>
      <w:r>
        <w:rPr>
          <w:lang w:eastAsia="zh-CN"/>
        </w:rPr>
        <w:t>科基金</w:t>
      </w:r>
      <w:proofErr w:type="gramEnd"/>
      <w:r>
        <w:rPr>
          <w:lang w:eastAsia="zh-CN"/>
        </w:rPr>
        <w:t>大数据服务门户是一个提供国家自然科学基金项目信息和服务的在线平台。用户可以通过该网站检索和查看基金项目的详细信息，包括项目名称、负责人、单位、学科分</w:t>
      </w:r>
      <w:r>
        <w:rPr>
          <w:lang w:eastAsia="zh-CN"/>
        </w:rPr>
        <w:lastRenderedPageBreak/>
        <w:t>类等。网站还提供数据统计功能，展示资助项目的各类统计数据，帮助用户了解基金的整体情况。此外，用户可以登录个人中心，查看个人参与的项目和成果。网站还提供科研人员信息查询功能，方便用户了解科研人员的背景和研究方向。通过该平台，用户可以高效地获取和管理国家自然科学基金的相关信息，促进科研工作的开展。</w:t>
      </w:r>
    </w:p>
    <w:p w14:paraId="13724438" w14:textId="77777777" w:rsidR="00A73E44" w:rsidRDefault="00000000">
      <w:pPr>
        <w:rPr>
          <w:lang w:eastAsia="zh-CN"/>
        </w:rPr>
      </w:pPr>
      <w:r>
        <w:rPr>
          <w:lang w:eastAsia="zh-CN"/>
        </w:rPr>
        <w:br/>
      </w:r>
    </w:p>
    <w:p w14:paraId="21AFD8A2" w14:textId="77777777" w:rsidR="00A73E44" w:rsidRDefault="00000000">
      <w:pPr>
        <w:rPr>
          <w:lang w:eastAsia="zh-CN"/>
        </w:rPr>
      </w:pPr>
      <w:r>
        <w:rPr>
          <w:lang w:eastAsia="zh-CN"/>
        </w:rPr>
        <w:t xml:space="preserve">### </w:t>
      </w:r>
      <w:r>
        <w:rPr>
          <w:lang w:eastAsia="zh-CN"/>
        </w:rPr>
        <w:t>网站名称：</w:t>
      </w:r>
      <w:r>
        <w:rPr>
          <w:lang w:eastAsia="zh-CN"/>
        </w:rPr>
        <w:t>60s</w:t>
      </w:r>
      <w:r>
        <w:rPr>
          <w:lang w:eastAsia="zh-CN"/>
        </w:rPr>
        <w:t>读懂世界</w:t>
      </w:r>
      <w:r>
        <w:rPr>
          <w:lang w:eastAsia="zh-CN"/>
        </w:rPr>
        <w:t xml:space="preserve"> </w:t>
      </w:r>
    </w:p>
    <w:p w14:paraId="721692D8" w14:textId="77777777" w:rsidR="00A73E44" w:rsidRDefault="00000000">
      <w:pPr>
        <w:rPr>
          <w:lang w:eastAsia="zh-CN"/>
        </w:rPr>
      </w:pPr>
      <w:r>
        <w:rPr>
          <w:lang w:eastAsia="zh-CN"/>
        </w:rPr>
        <w:t xml:space="preserve">### </w:t>
      </w:r>
      <w:r>
        <w:rPr>
          <w:lang w:eastAsia="zh-CN"/>
        </w:rPr>
        <w:t>功能名称及描述：</w:t>
      </w:r>
    </w:p>
    <w:p w14:paraId="670C5A0F" w14:textId="77777777" w:rsidR="00A73E44" w:rsidRDefault="00000000">
      <w:pPr>
        <w:rPr>
          <w:lang w:eastAsia="zh-CN"/>
        </w:rPr>
      </w:pPr>
      <w:r>
        <w:rPr>
          <w:lang w:eastAsia="zh-CN"/>
        </w:rPr>
        <w:t>1. **</w:t>
      </w:r>
      <w:r>
        <w:rPr>
          <w:lang w:eastAsia="zh-CN"/>
        </w:rPr>
        <w:t>每日一语</w:t>
      </w:r>
      <w:r>
        <w:rPr>
          <w:lang w:eastAsia="zh-CN"/>
        </w:rPr>
        <w:t>**</w:t>
      </w:r>
    </w:p>
    <w:p w14:paraId="5FE7D960"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：提供每日一句励志或哲理性的语录，帮助用户快速获取正能量，启发思考。</w:t>
      </w:r>
    </w:p>
    <w:p w14:paraId="5C8B0F3D" w14:textId="77777777" w:rsidR="00A73E44" w:rsidRDefault="00000000">
      <w:pPr>
        <w:rPr>
          <w:lang w:eastAsia="zh-CN"/>
        </w:rPr>
      </w:pPr>
      <w:r>
        <w:rPr>
          <w:lang w:eastAsia="zh-CN"/>
        </w:rPr>
        <w:t>2. **60</w:t>
      </w:r>
      <w:r>
        <w:rPr>
          <w:lang w:eastAsia="zh-CN"/>
        </w:rPr>
        <w:t>秒读懂世界</w:t>
      </w:r>
      <w:r>
        <w:rPr>
          <w:lang w:eastAsia="zh-CN"/>
        </w:rPr>
        <w:t>**</w:t>
      </w:r>
    </w:p>
    <w:p w14:paraId="5DD48F6B" w14:textId="77777777" w:rsidR="00A73E44" w:rsidRDefault="00000000">
      <w:pPr>
        <w:rPr>
          <w:lang w:eastAsia="zh-CN"/>
        </w:rPr>
      </w:pPr>
      <w:r>
        <w:rPr>
          <w:lang w:eastAsia="zh-CN"/>
        </w:rPr>
        <w:t xml:space="preserve">   - **</w:t>
      </w:r>
      <w:r>
        <w:rPr>
          <w:lang w:eastAsia="zh-CN"/>
        </w:rPr>
        <w:t>描述</w:t>
      </w:r>
      <w:r>
        <w:rPr>
          <w:lang w:eastAsia="zh-CN"/>
        </w:rPr>
        <w:t>**</w:t>
      </w:r>
      <w:r>
        <w:rPr>
          <w:lang w:eastAsia="zh-CN"/>
        </w:rPr>
        <w:t>：通过简洁的文字和图表，帮助用户在</w:t>
      </w:r>
      <w:r>
        <w:rPr>
          <w:lang w:eastAsia="zh-CN"/>
        </w:rPr>
        <w:t>60</w:t>
      </w:r>
      <w:r>
        <w:rPr>
          <w:lang w:eastAsia="zh-CN"/>
        </w:rPr>
        <w:t>秒内了解当天的重要新闻和热点事件。</w:t>
      </w:r>
    </w:p>
    <w:p w14:paraId="3E8EEA2A" w14:textId="77777777" w:rsidR="00A73E44" w:rsidRDefault="00000000">
      <w:pPr>
        <w:rPr>
          <w:lang w:eastAsia="zh-CN"/>
        </w:rPr>
      </w:pPr>
      <w:r>
        <w:rPr>
          <w:lang w:eastAsia="zh-CN"/>
        </w:rPr>
        <w:t>3. **</w:t>
      </w:r>
      <w:r>
        <w:rPr>
          <w:lang w:eastAsia="zh-CN"/>
        </w:rPr>
        <w:t>科研导航</w:t>
      </w:r>
      <w:r>
        <w:rPr>
          <w:lang w:eastAsia="zh-CN"/>
        </w:rPr>
        <w:t>**</w:t>
      </w:r>
    </w:p>
    <w:p w14:paraId="0BBA357D" w14:textId="77777777" w:rsidR="00A73E44" w:rsidRDefault="00000000">
      <w:pPr>
        <w:rPr>
          <w:lang w:eastAsia="zh-CN"/>
        </w:rPr>
      </w:pPr>
      <w:r>
        <w:rPr>
          <w:lang w:eastAsia="zh-CN"/>
        </w:rPr>
        <w:t xml:space="preserve">   - **</w:t>
      </w:r>
      <w:r>
        <w:rPr>
          <w:lang w:eastAsia="zh-CN"/>
        </w:rPr>
        <w:t>描述</w:t>
      </w:r>
      <w:r>
        <w:rPr>
          <w:lang w:eastAsia="zh-CN"/>
        </w:rPr>
        <w:t>**</w:t>
      </w:r>
      <w:r>
        <w:rPr>
          <w:lang w:eastAsia="zh-CN"/>
        </w:rPr>
        <w:t>：为科研人员提供科研资源的导航链接，帮助用户快速找到相关的科研工具、数据库和学术资源。</w:t>
      </w:r>
    </w:p>
    <w:p w14:paraId="01A2A2ED" w14:textId="77777777" w:rsidR="00A73E44" w:rsidRDefault="00A73E44">
      <w:pPr>
        <w:rPr>
          <w:lang w:eastAsia="zh-CN"/>
        </w:rPr>
      </w:pPr>
    </w:p>
    <w:p w14:paraId="57511F82" w14:textId="77777777" w:rsidR="00A73E44" w:rsidRDefault="00000000">
      <w:pPr>
        <w:rPr>
          <w:lang w:eastAsia="zh-CN"/>
        </w:rPr>
      </w:pPr>
      <w:r>
        <w:rPr>
          <w:lang w:eastAsia="zh-CN"/>
        </w:rPr>
        <w:t xml:space="preserve">### </w:t>
      </w:r>
      <w:r>
        <w:rPr>
          <w:lang w:eastAsia="zh-CN"/>
        </w:rPr>
        <w:t>操作步骤：</w:t>
      </w:r>
    </w:p>
    <w:p w14:paraId="5E32AE05" w14:textId="77777777" w:rsidR="00A73E44" w:rsidRDefault="00000000">
      <w:pPr>
        <w:rPr>
          <w:lang w:eastAsia="zh-CN"/>
        </w:rPr>
      </w:pPr>
      <w:r>
        <w:rPr>
          <w:lang w:eastAsia="zh-CN"/>
        </w:rPr>
        <w:t>1. **</w:t>
      </w:r>
      <w:r>
        <w:rPr>
          <w:lang w:eastAsia="zh-CN"/>
        </w:rPr>
        <w:t>查看每日一语</w:t>
      </w:r>
      <w:r>
        <w:rPr>
          <w:lang w:eastAsia="zh-CN"/>
        </w:rPr>
        <w:t>**</w:t>
      </w:r>
    </w:p>
    <w:p w14:paraId="594ADB6B"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27D07D67" w14:textId="77777777" w:rsidR="00A73E44" w:rsidRDefault="00000000">
      <w:pPr>
        <w:rPr>
          <w:lang w:eastAsia="zh-CN"/>
        </w:rPr>
      </w:pPr>
      <w:r>
        <w:rPr>
          <w:lang w:eastAsia="zh-CN"/>
        </w:rPr>
        <w:t xml:space="preserve">     1. </w:t>
      </w:r>
      <w:r>
        <w:rPr>
          <w:lang w:eastAsia="zh-CN"/>
        </w:rPr>
        <w:t>访问网站</w:t>
      </w:r>
      <w:r>
        <w:rPr>
          <w:lang w:eastAsia="zh-CN"/>
        </w:rPr>
        <w:t xml:space="preserve"> [https://www.yanweb.top/joy/60s/](https://www.yanweb.top/joy/60s/)</w:t>
      </w:r>
      <w:r>
        <w:rPr>
          <w:lang w:eastAsia="zh-CN"/>
        </w:rPr>
        <w:t>。</w:t>
      </w:r>
    </w:p>
    <w:p w14:paraId="0467909E" w14:textId="77777777" w:rsidR="00A73E44" w:rsidRDefault="00000000">
      <w:pPr>
        <w:rPr>
          <w:lang w:eastAsia="zh-CN"/>
        </w:rPr>
      </w:pPr>
      <w:r>
        <w:rPr>
          <w:lang w:eastAsia="zh-CN"/>
        </w:rPr>
        <w:t xml:space="preserve">     2. </w:t>
      </w:r>
      <w:r>
        <w:rPr>
          <w:lang w:eastAsia="zh-CN"/>
        </w:rPr>
        <w:t>在页面顶部找到</w:t>
      </w:r>
      <w:r>
        <w:rPr>
          <w:lang w:eastAsia="zh-CN"/>
        </w:rPr>
        <w:t>“</w:t>
      </w:r>
      <w:r>
        <w:rPr>
          <w:lang w:eastAsia="zh-CN"/>
        </w:rPr>
        <w:t>每日一语</w:t>
      </w:r>
      <w:r>
        <w:rPr>
          <w:lang w:eastAsia="zh-CN"/>
        </w:rPr>
        <w:t>”</w:t>
      </w:r>
      <w:r>
        <w:rPr>
          <w:lang w:eastAsia="zh-CN"/>
        </w:rPr>
        <w:t>模块。</w:t>
      </w:r>
    </w:p>
    <w:p w14:paraId="1423B9B8" w14:textId="77777777" w:rsidR="00A73E44" w:rsidRDefault="00000000">
      <w:pPr>
        <w:rPr>
          <w:lang w:eastAsia="zh-CN"/>
        </w:rPr>
      </w:pPr>
      <w:r>
        <w:rPr>
          <w:lang w:eastAsia="zh-CN"/>
        </w:rPr>
        <w:t xml:space="preserve">     3. </w:t>
      </w:r>
      <w:r>
        <w:rPr>
          <w:lang w:eastAsia="zh-CN"/>
        </w:rPr>
        <w:t>阅读当天的励志语录。</w:t>
      </w:r>
    </w:p>
    <w:p w14:paraId="399883C9" w14:textId="77777777" w:rsidR="00A73E44" w:rsidRDefault="00000000">
      <w:pPr>
        <w:rPr>
          <w:lang w:eastAsia="zh-CN"/>
        </w:rPr>
      </w:pPr>
      <w:r>
        <w:rPr>
          <w:lang w:eastAsia="zh-CN"/>
        </w:rPr>
        <w:lastRenderedPageBreak/>
        <w:t xml:space="preserve">   - **</w:t>
      </w:r>
      <w:r>
        <w:rPr>
          <w:lang w:eastAsia="zh-CN"/>
        </w:rPr>
        <w:t>示例</w:t>
      </w:r>
      <w:r>
        <w:rPr>
          <w:lang w:eastAsia="zh-CN"/>
        </w:rPr>
        <w:t>**</w:t>
      </w:r>
      <w:r>
        <w:rPr>
          <w:lang w:eastAsia="zh-CN"/>
        </w:rPr>
        <w:t>：</w:t>
      </w:r>
    </w:p>
    <w:p w14:paraId="2B049BD9" w14:textId="77777777" w:rsidR="00A73E44" w:rsidRDefault="00000000">
      <w:pPr>
        <w:rPr>
          <w:lang w:eastAsia="zh-CN"/>
        </w:rPr>
      </w:pPr>
      <w:r>
        <w:rPr>
          <w:lang w:eastAsia="zh-CN"/>
        </w:rPr>
        <w:t xml:space="preserve">     - </w:t>
      </w:r>
      <w:r>
        <w:rPr>
          <w:lang w:eastAsia="zh-CN"/>
        </w:rPr>
        <w:t>查看当天的每日一语：</w:t>
      </w:r>
    </w:p>
    <w:p w14:paraId="6ADBA7E6" w14:textId="77777777" w:rsidR="00A73E44" w:rsidRDefault="00000000">
      <w:pPr>
        <w:rPr>
          <w:lang w:eastAsia="zh-CN"/>
        </w:rPr>
      </w:pPr>
      <w:r>
        <w:rPr>
          <w:lang w:eastAsia="zh-CN"/>
        </w:rPr>
        <w:t xml:space="preserve">       - </w:t>
      </w:r>
      <w:r>
        <w:rPr>
          <w:lang w:eastAsia="zh-CN"/>
        </w:rPr>
        <w:t>访问网站后，在页面顶部找到</w:t>
      </w:r>
      <w:r>
        <w:rPr>
          <w:lang w:eastAsia="zh-CN"/>
        </w:rPr>
        <w:t>“</w:t>
      </w:r>
      <w:r>
        <w:rPr>
          <w:lang w:eastAsia="zh-CN"/>
        </w:rPr>
        <w:t>每日一语</w:t>
      </w:r>
      <w:r>
        <w:rPr>
          <w:lang w:eastAsia="zh-CN"/>
        </w:rPr>
        <w:t>”</w:t>
      </w:r>
      <w:r>
        <w:rPr>
          <w:lang w:eastAsia="zh-CN"/>
        </w:rPr>
        <w:t>模块，阅读当天的语录：</w:t>
      </w:r>
      <w:r>
        <w:rPr>
          <w:lang w:eastAsia="zh-CN"/>
        </w:rPr>
        <w:t>“</w:t>
      </w:r>
      <w:r>
        <w:rPr>
          <w:lang w:eastAsia="zh-CN"/>
        </w:rPr>
        <w:t>人生的成败得失，不在于挫折坎坷荣辱，而在于正确的定位；人生的许多辉煌，不在于一时的喜乐，而在于人生的正能量。</w:t>
      </w:r>
      <w:r>
        <w:rPr>
          <w:lang w:eastAsia="zh-CN"/>
        </w:rPr>
        <w:t>”</w:t>
      </w:r>
    </w:p>
    <w:p w14:paraId="07C51B1E" w14:textId="77777777" w:rsidR="00A73E44" w:rsidRDefault="00A73E44">
      <w:pPr>
        <w:rPr>
          <w:lang w:eastAsia="zh-CN"/>
        </w:rPr>
      </w:pPr>
    </w:p>
    <w:p w14:paraId="2FAE0B6A" w14:textId="77777777" w:rsidR="00A73E44" w:rsidRDefault="00000000">
      <w:pPr>
        <w:rPr>
          <w:lang w:eastAsia="zh-CN"/>
        </w:rPr>
      </w:pPr>
      <w:r>
        <w:rPr>
          <w:lang w:eastAsia="zh-CN"/>
        </w:rPr>
        <w:t>2. **60</w:t>
      </w:r>
      <w:r>
        <w:rPr>
          <w:lang w:eastAsia="zh-CN"/>
        </w:rPr>
        <w:t>秒读懂世界</w:t>
      </w:r>
      <w:r>
        <w:rPr>
          <w:lang w:eastAsia="zh-CN"/>
        </w:rPr>
        <w:t>**</w:t>
      </w:r>
    </w:p>
    <w:p w14:paraId="42F8C038"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5BF2EE99" w14:textId="77777777" w:rsidR="00A73E44" w:rsidRDefault="00000000">
      <w:pPr>
        <w:rPr>
          <w:lang w:eastAsia="zh-CN"/>
        </w:rPr>
      </w:pPr>
      <w:r>
        <w:rPr>
          <w:lang w:eastAsia="zh-CN"/>
        </w:rPr>
        <w:t xml:space="preserve">     1. </w:t>
      </w:r>
      <w:r>
        <w:rPr>
          <w:lang w:eastAsia="zh-CN"/>
        </w:rPr>
        <w:t>访问网站</w:t>
      </w:r>
      <w:r>
        <w:rPr>
          <w:lang w:eastAsia="zh-CN"/>
        </w:rPr>
        <w:t xml:space="preserve"> [https://www.yanweb.top/joy/60s/](https://www.yanweb.top/joy/60s/)</w:t>
      </w:r>
      <w:r>
        <w:rPr>
          <w:lang w:eastAsia="zh-CN"/>
        </w:rPr>
        <w:t>。</w:t>
      </w:r>
    </w:p>
    <w:p w14:paraId="11B83DA6" w14:textId="77777777" w:rsidR="00A73E44" w:rsidRDefault="00000000">
      <w:pPr>
        <w:rPr>
          <w:lang w:eastAsia="zh-CN"/>
        </w:rPr>
      </w:pPr>
      <w:r>
        <w:rPr>
          <w:lang w:eastAsia="zh-CN"/>
        </w:rPr>
        <w:t xml:space="preserve">     2. </w:t>
      </w:r>
      <w:r>
        <w:rPr>
          <w:lang w:eastAsia="zh-CN"/>
        </w:rPr>
        <w:t>在页面中间部分找到</w:t>
      </w:r>
      <w:r>
        <w:rPr>
          <w:lang w:eastAsia="zh-CN"/>
        </w:rPr>
        <w:t>“60</w:t>
      </w:r>
      <w:r>
        <w:rPr>
          <w:lang w:eastAsia="zh-CN"/>
        </w:rPr>
        <w:t>秒读懂世界</w:t>
      </w:r>
      <w:r>
        <w:rPr>
          <w:lang w:eastAsia="zh-CN"/>
        </w:rPr>
        <w:t>”</w:t>
      </w:r>
      <w:r>
        <w:rPr>
          <w:lang w:eastAsia="zh-CN"/>
        </w:rPr>
        <w:t>模块。</w:t>
      </w:r>
    </w:p>
    <w:p w14:paraId="6421C984" w14:textId="77777777" w:rsidR="00A73E44" w:rsidRDefault="00000000">
      <w:pPr>
        <w:rPr>
          <w:lang w:eastAsia="zh-CN"/>
        </w:rPr>
      </w:pPr>
      <w:r>
        <w:rPr>
          <w:lang w:eastAsia="zh-CN"/>
        </w:rPr>
        <w:t xml:space="preserve">     3. </w:t>
      </w:r>
      <w:r>
        <w:rPr>
          <w:lang w:eastAsia="zh-CN"/>
        </w:rPr>
        <w:t>浏览当天的重要新闻和热点事件，快速获取信息。</w:t>
      </w:r>
    </w:p>
    <w:p w14:paraId="7F3CC057"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58ABBF51" w14:textId="77777777" w:rsidR="00A73E44" w:rsidRDefault="00000000">
      <w:pPr>
        <w:rPr>
          <w:lang w:eastAsia="zh-CN"/>
        </w:rPr>
      </w:pPr>
      <w:r>
        <w:rPr>
          <w:lang w:eastAsia="zh-CN"/>
        </w:rPr>
        <w:t xml:space="preserve">     - </w:t>
      </w:r>
      <w:r>
        <w:rPr>
          <w:lang w:eastAsia="zh-CN"/>
        </w:rPr>
        <w:t>查看当天的重要新闻：</w:t>
      </w:r>
    </w:p>
    <w:p w14:paraId="4FD76E0D" w14:textId="77777777" w:rsidR="00A73E44" w:rsidRDefault="00000000">
      <w:pPr>
        <w:rPr>
          <w:lang w:eastAsia="zh-CN"/>
        </w:rPr>
      </w:pPr>
      <w:r>
        <w:rPr>
          <w:lang w:eastAsia="zh-CN"/>
        </w:rPr>
        <w:t xml:space="preserve">       - </w:t>
      </w:r>
      <w:r>
        <w:rPr>
          <w:lang w:eastAsia="zh-CN"/>
        </w:rPr>
        <w:t>在</w:t>
      </w:r>
      <w:r>
        <w:rPr>
          <w:lang w:eastAsia="zh-CN"/>
        </w:rPr>
        <w:t>“60</w:t>
      </w:r>
      <w:r>
        <w:rPr>
          <w:lang w:eastAsia="zh-CN"/>
        </w:rPr>
        <w:t>秒读懂世界</w:t>
      </w:r>
      <w:r>
        <w:rPr>
          <w:lang w:eastAsia="zh-CN"/>
        </w:rPr>
        <w:t>”</w:t>
      </w:r>
      <w:r>
        <w:rPr>
          <w:lang w:eastAsia="zh-CN"/>
        </w:rPr>
        <w:t>模块中，快速浏览当天的热点事件和新闻摘要。</w:t>
      </w:r>
    </w:p>
    <w:p w14:paraId="16A5CA95" w14:textId="77777777" w:rsidR="00A73E44" w:rsidRDefault="00000000">
      <w:pPr>
        <w:rPr>
          <w:lang w:eastAsia="zh-CN"/>
        </w:rPr>
      </w:pPr>
      <w:r>
        <w:rPr>
          <w:lang w:eastAsia="zh-CN"/>
        </w:rPr>
        <w:t xml:space="preserve">### </w:t>
      </w:r>
      <w:r>
        <w:rPr>
          <w:lang w:eastAsia="zh-CN"/>
        </w:rPr>
        <w:t>网站简介总结：</w:t>
      </w:r>
      <w:r>
        <w:rPr>
          <w:lang w:eastAsia="zh-CN"/>
        </w:rPr>
        <w:t>60s</w:t>
      </w:r>
      <w:r>
        <w:rPr>
          <w:lang w:eastAsia="zh-CN"/>
        </w:rPr>
        <w:t>读懂世界是一个集信息速递和科研资源导航于一体的网站。它通过</w:t>
      </w:r>
      <w:r>
        <w:rPr>
          <w:lang w:eastAsia="zh-CN"/>
        </w:rPr>
        <w:t>“</w:t>
      </w:r>
      <w:r>
        <w:rPr>
          <w:lang w:eastAsia="zh-CN"/>
        </w:rPr>
        <w:t>每日一语</w:t>
      </w:r>
      <w:r>
        <w:rPr>
          <w:lang w:eastAsia="zh-CN"/>
        </w:rPr>
        <w:t>”</w:t>
      </w:r>
      <w:r>
        <w:rPr>
          <w:lang w:eastAsia="zh-CN"/>
        </w:rPr>
        <w:t>模块为用户提供励志语录，帮助用户在忙碌的生活中获取正能量；通过</w:t>
      </w:r>
      <w:r>
        <w:rPr>
          <w:lang w:eastAsia="zh-CN"/>
        </w:rPr>
        <w:t>“60</w:t>
      </w:r>
      <w:r>
        <w:rPr>
          <w:lang w:eastAsia="zh-CN"/>
        </w:rPr>
        <w:t>秒读懂世界</w:t>
      </w:r>
      <w:r>
        <w:rPr>
          <w:lang w:eastAsia="zh-CN"/>
        </w:rPr>
        <w:t>”</w:t>
      </w:r>
      <w:r>
        <w:rPr>
          <w:lang w:eastAsia="zh-CN"/>
        </w:rPr>
        <w:t>模块，帮助用户快速了解当天的重要新闻和热点事件；通过</w:t>
      </w:r>
      <w:r>
        <w:rPr>
          <w:lang w:eastAsia="zh-CN"/>
        </w:rPr>
        <w:t>“</w:t>
      </w:r>
      <w:r>
        <w:rPr>
          <w:lang w:eastAsia="zh-CN"/>
        </w:rPr>
        <w:t>科研导航</w:t>
      </w:r>
      <w:r>
        <w:rPr>
          <w:lang w:eastAsia="zh-CN"/>
        </w:rPr>
        <w:t>”</w:t>
      </w:r>
      <w:r>
        <w:rPr>
          <w:lang w:eastAsia="zh-CN"/>
        </w:rPr>
        <w:t>模块，为科研人员提供丰富的科研资源链接，方便用户查找和使用相关的科研工具和学术资源。该网站适合希望快速获取信息和科研资源的用户，尤其是科研人员和学生。</w:t>
      </w:r>
    </w:p>
    <w:p w14:paraId="71597225" w14:textId="77777777" w:rsidR="00A73E44" w:rsidRDefault="00000000">
      <w:pPr>
        <w:rPr>
          <w:lang w:eastAsia="zh-CN"/>
        </w:rPr>
      </w:pPr>
      <w:r>
        <w:rPr>
          <w:lang w:eastAsia="zh-CN"/>
        </w:rPr>
        <w:br/>
      </w:r>
    </w:p>
    <w:p w14:paraId="0F7CE23E" w14:textId="77777777" w:rsidR="00A73E44" w:rsidRDefault="00000000">
      <w:pPr>
        <w:rPr>
          <w:lang w:eastAsia="zh-CN"/>
        </w:rPr>
      </w:pPr>
      <w:r>
        <w:rPr>
          <w:lang w:eastAsia="zh-CN"/>
        </w:rPr>
        <w:t xml:space="preserve">### </w:t>
      </w:r>
      <w:r>
        <w:rPr>
          <w:lang w:eastAsia="zh-CN"/>
        </w:rPr>
        <w:t>网站名称：今天吃什么</w:t>
      </w:r>
      <w:r>
        <w:rPr>
          <w:lang w:eastAsia="zh-CN"/>
        </w:rPr>
        <w:t xml:space="preserve"> </w:t>
      </w:r>
    </w:p>
    <w:p w14:paraId="45000E1C" w14:textId="77777777" w:rsidR="00A73E44" w:rsidRDefault="00000000">
      <w:pPr>
        <w:rPr>
          <w:lang w:eastAsia="zh-CN"/>
        </w:rPr>
      </w:pPr>
      <w:r>
        <w:rPr>
          <w:lang w:eastAsia="zh-CN"/>
        </w:rPr>
        <w:t xml:space="preserve">### </w:t>
      </w:r>
      <w:r>
        <w:rPr>
          <w:lang w:eastAsia="zh-CN"/>
        </w:rPr>
        <w:t>功能名称及描述：</w:t>
      </w:r>
    </w:p>
    <w:p w14:paraId="2E2A1ABF" w14:textId="77777777" w:rsidR="00A73E44" w:rsidRDefault="00000000">
      <w:pPr>
        <w:rPr>
          <w:lang w:eastAsia="zh-CN"/>
        </w:rPr>
      </w:pPr>
      <w:r>
        <w:rPr>
          <w:lang w:eastAsia="zh-CN"/>
        </w:rPr>
        <w:t>1. **“</w:t>
      </w:r>
      <w:r>
        <w:rPr>
          <w:lang w:eastAsia="zh-CN"/>
        </w:rPr>
        <w:t>今天吃什么</w:t>
      </w:r>
      <w:r>
        <w:rPr>
          <w:lang w:eastAsia="zh-CN"/>
        </w:rPr>
        <w:t>”</w:t>
      </w:r>
      <w:r>
        <w:rPr>
          <w:lang w:eastAsia="zh-CN"/>
        </w:rPr>
        <w:t>推荐</w:t>
      </w:r>
      <w:r>
        <w:rPr>
          <w:lang w:eastAsia="zh-CN"/>
        </w:rPr>
        <w:t>**</w:t>
      </w:r>
    </w:p>
    <w:p w14:paraId="2050CB4F" w14:textId="77777777" w:rsidR="00A73E44" w:rsidRDefault="00000000">
      <w:pPr>
        <w:rPr>
          <w:lang w:eastAsia="zh-CN"/>
        </w:rPr>
      </w:pPr>
      <w:r>
        <w:rPr>
          <w:lang w:eastAsia="zh-CN"/>
        </w:rPr>
        <w:lastRenderedPageBreak/>
        <w:t xml:space="preserve">   - **</w:t>
      </w:r>
      <w:r>
        <w:rPr>
          <w:lang w:eastAsia="zh-CN"/>
        </w:rPr>
        <w:t>描述</w:t>
      </w:r>
      <w:r>
        <w:rPr>
          <w:lang w:eastAsia="zh-CN"/>
        </w:rPr>
        <w:t>**</w:t>
      </w:r>
      <w:r>
        <w:rPr>
          <w:lang w:eastAsia="zh-CN"/>
        </w:rPr>
        <w:t>：为用户提供随机的饮食建议，帮助用户快速决定当天的饮食选择，解决</w:t>
      </w:r>
      <w:r>
        <w:rPr>
          <w:lang w:eastAsia="zh-CN"/>
        </w:rPr>
        <w:t>“</w:t>
      </w:r>
      <w:r>
        <w:rPr>
          <w:lang w:eastAsia="zh-CN"/>
        </w:rPr>
        <w:t>今天吃什么</w:t>
      </w:r>
      <w:r>
        <w:rPr>
          <w:lang w:eastAsia="zh-CN"/>
        </w:rPr>
        <w:t>”</w:t>
      </w:r>
      <w:r>
        <w:rPr>
          <w:lang w:eastAsia="zh-CN"/>
        </w:rPr>
        <w:t>的困扰。</w:t>
      </w:r>
    </w:p>
    <w:p w14:paraId="569458D5" w14:textId="77777777" w:rsidR="00A73E44" w:rsidRDefault="00000000">
      <w:pPr>
        <w:rPr>
          <w:lang w:eastAsia="zh-CN"/>
        </w:rPr>
      </w:pPr>
      <w:r>
        <w:rPr>
          <w:lang w:eastAsia="zh-CN"/>
        </w:rPr>
        <w:t xml:space="preserve">### </w:t>
      </w:r>
      <w:r>
        <w:rPr>
          <w:lang w:eastAsia="zh-CN"/>
        </w:rPr>
        <w:t>操作步骤：</w:t>
      </w:r>
    </w:p>
    <w:p w14:paraId="1420D9FE" w14:textId="77777777" w:rsidR="00A73E44" w:rsidRDefault="00000000">
      <w:pPr>
        <w:rPr>
          <w:lang w:eastAsia="zh-CN"/>
        </w:rPr>
      </w:pPr>
      <w:r>
        <w:rPr>
          <w:lang w:eastAsia="zh-CN"/>
        </w:rPr>
        <w:t>1. **</w:t>
      </w:r>
      <w:r>
        <w:rPr>
          <w:lang w:eastAsia="zh-CN"/>
        </w:rPr>
        <w:t>使用</w:t>
      </w:r>
      <w:r>
        <w:rPr>
          <w:lang w:eastAsia="zh-CN"/>
        </w:rPr>
        <w:t>“</w:t>
      </w:r>
      <w:r>
        <w:rPr>
          <w:lang w:eastAsia="zh-CN"/>
        </w:rPr>
        <w:t>今天吃什么</w:t>
      </w:r>
      <w:r>
        <w:rPr>
          <w:lang w:eastAsia="zh-CN"/>
        </w:rPr>
        <w:t>”</w:t>
      </w:r>
      <w:r>
        <w:rPr>
          <w:lang w:eastAsia="zh-CN"/>
        </w:rPr>
        <w:t>推荐功能</w:t>
      </w:r>
      <w:r>
        <w:rPr>
          <w:lang w:eastAsia="zh-CN"/>
        </w:rPr>
        <w:t>**</w:t>
      </w:r>
    </w:p>
    <w:p w14:paraId="4B57AD5B"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7DA24BDB" w14:textId="77777777" w:rsidR="00A73E44" w:rsidRDefault="00000000">
      <w:pPr>
        <w:rPr>
          <w:lang w:eastAsia="zh-CN"/>
        </w:rPr>
      </w:pPr>
      <w:r>
        <w:rPr>
          <w:lang w:eastAsia="zh-CN"/>
        </w:rPr>
        <w:t xml:space="preserve">     1. </w:t>
      </w:r>
      <w:r>
        <w:rPr>
          <w:lang w:eastAsia="zh-CN"/>
        </w:rPr>
        <w:t>访问网站</w:t>
      </w:r>
      <w:r>
        <w:rPr>
          <w:lang w:eastAsia="zh-CN"/>
        </w:rPr>
        <w:t xml:space="preserve"> [https://www.yanweb.top/joy/eat/](https://www.yanweb.top/joy/eat/)</w:t>
      </w:r>
      <w:r>
        <w:rPr>
          <w:lang w:eastAsia="zh-CN"/>
        </w:rPr>
        <w:t>。</w:t>
      </w:r>
    </w:p>
    <w:p w14:paraId="5644FB8E" w14:textId="77777777" w:rsidR="00A73E44" w:rsidRDefault="00000000">
      <w:pPr>
        <w:rPr>
          <w:lang w:eastAsia="zh-CN"/>
        </w:rPr>
      </w:pPr>
      <w:r>
        <w:rPr>
          <w:lang w:eastAsia="zh-CN"/>
        </w:rPr>
        <w:t xml:space="preserve">     2. </w:t>
      </w:r>
      <w:r>
        <w:rPr>
          <w:lang w:eastAsia="zh-CN"/>
        </w:rPr>
        <w:t>在页面上找到</w:t>
      </w:r>
      <w:r>
        <w:rPr>
          <w:lang w:eastAsia="zh-CN"/>
        </w:rPr>
        <w:t>“</w:t>
      </w:r>
      <w:r>
        <w:rPr>
          <w:lang w:eastAsia="zh-CN"/>
        </w:rPr>
        <w:t>今天吃什么</w:t>
      </w:r>
      <w:r>
        <w:rPr>
          <w:lang w:eastAsia="zh-CN"/>
        </w:rPr>
        <w:t>”</w:t>
      </w:r>
      <w:r>
        <w:rPr>
          <w:lang w:eastAsia="zh-CN"/>
        </w:rPr>
        <w:t>推荐功能的按钮或区域。</w:t>
      </w:r>
    </w:p>
    <w:p w14:paraId="2F735F1D" w14:textId="77777777" w:rsidR="00A73E44" w:rsidRDefault="00000000">
      <w:pPr>
        <w:rPr>
          <w:lang w:eastAsia="zh-CN"/>
        </w:rPr>
      </w:pPr>
      <w:r>
        <w:rPr>
          <w:lang w:eastAsia="zh-CN"/>
        </w:rPr>
        <w:t xml:space="preserve">     3. </w:t>
      </w:r>
      <w:r>
        <w:rPr>
          <w:lang w:eastAsia="zh-CN"/>
        </w:rPr>
        <w:t>点击按钮或刷新页面，获取随机的饮食建议。</w:t>
      </w:r>
    </w:p>
    <w:p w14:paraId="78149DEB"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49FB3E07" w14:textId="77777777" w:rsidR="00A73E44" w:rsidRDefault="00000000">
      <w:pPr>
        <w:rPr>
          <w:lang w:eastAsia="zh-CN"/>
        </w:rPr>
      </w:pPr>
      <w:r>
        <w:rPr>
          <w:lang w:eastAsia="zh-CN"/>
        </w:rPr>
        <w:t xml:space="preserve">     - </w:t>
      </w:r>
      <w:r>
        <w:rPr>
          <w:lang w:eastAsia="zh-CN"/>
        </w:rPr>
        <w:t>获取饮食建议：</w:t>
      </w:r>
    </w:p>
    <w:p w14:paraId="46875D8C" w14:textId="77777777" w:rsidR="00A73E44" w:rsidRDefault="00000000">
      <w:pPr>
        <w:rPr>
          <w:lang w:eastAsia="zh-CN"/>
        </w:rPr>
      </w:pPr>
      <w:r>
        <w:rPr>
          <w:lang w:eastAsia="zh-CN"/>
        </w:rPr>
        <w:t xml:space="preserve">       - </w:t>
      </w:r>
      <w:r>
        <w:rPr>
          <w:lang w:eastAsia="zh-CN"/>
        </w:rPr>
        <w:t>访问网站后，点击页面上的</w:t>
      </w:r>
      <w:r>
        <w:rPr>
          <w:lang w:eastAsia="zh-CN"/>
        </w:rPr>
        <w:t>“</w:t>
      </w:r>
      <w:r>
        <w:rPr>
          <w:lang w:eastAsia="zh-CN"/>
        </w:rPr>
        <w:t>今天吃什么</w:t>
      </w:r>
      <w:r>
        <w:rPr>
          <w:lang w:eastAsia="zh-CN"/>
        </w:rPr>
        <w:t>”</w:t>
      </w:r>
      <w:r>
        <w:rPr>
          <w:lang w:eastAsia="zh-CN"/>
        </w:rPr>
        <w:t>按钮，页面会随机显示一道菜品名称，如</w:t>
      </w:r>
      <w:r>
        <w:rPr>
          <w:lang w:eastAsia="zh-CN"/>
        </w:rPr>
        <w:t>“</w:t>
      </w:r>
      <w:r>
        <w:rPr>
          <w:lang w:eastAsia="zh-CN"/>
        </w:rPr>
        <w:t>红烧排骨</w:t>
      </w:r>
      <w:r>
        <w:rPr>
          <w:lang w:eastAsia="zh-CN"/>
        </w:rPr>
        <w:t>”</w:t>
      </w:r>
      <w:r>
        <w:rPr>
          <w:lang w:eastAsia="zh-CN"/>
        </w:rPr>
        <w:t>。</w:t>
      </w:r>
    </w:p>
    <w:p w14:paraId="521C96E1" w14:textId="77777777" w:rsidR="00A73E44" w:rsidRDefault="00000000">
      <w:pPr>
        <w:rPr>
          <w:lang w:eastAsia="zh-CN"/>
        </w:rPr>
      </w:pPr>
      <w:r>
        <w:rPr>
          <w:lang w:eastAsia="zh-CN"/>
        </w:rPr>
        <w:t xml:space="preserve">### </w:t>
      </w:r>
      <w:r>
        <w:rPr>
          <w:lang w:eastAsia="zh-CN"/>
        </w:rPr>
        <w:t>网站简介总结：</w:t>
      </w:r>
    </w:p>
    <w:p w14:paraId="2DD51978" w14:textId="77777777" w:rsidR="00A73E44" w:rsidRDefault="00000000">
      <w:pPr>
        <w:rPr>
          <w:lang w:eastAsia="zh-CN"/>
        </w:rPr>
      </w:pPr>
      <w:r>
        <w:rPr>
          <w:lang w:eastAsia="zh-CN"/>
        </w:rPr>
        <w:t>今天吃什么是一个兼具生活小助手和科研资源导航功能的网站。它通过</w:t>
      </w:r>
      <w:r>
        <w:rPr>
          <w:lang w:eastAsia="zh-CN"/>
        </w:rPr>
        <w:t>“</w:t>
      </w:r>
      <w:r>
        <w:rPr>
          <w:lang w:eastAsia="zh-CN"/>
        </w:rPr>
        <w:t>今天吃什么</w:t>
      </w:r>
      <w:r>
        <w:rPr>
          <w:lang w:eastAsia="zh-CN"/>
        </w:rPr>
        <w:t>”</w:t>
      </w:r>
      <w:r>
        <w:rPr>
          <w:lang w:eastAsia="zh-CN"/>
        </w:rPr>
        <w:t>功能，为用户提供随机的饮食建议，帮助解决日常饮食选择的困扰，适合那些不知道吃什么的人。同时，网站还提供科研导航链接，方便科研人员快速找到有用的科研工具和学术资源。该网站适合普通用户和科研人员使用，既可以帮助解决生活中的小问题，也能提升科研工作的效率。</w:t>
      </w:r>
    </w:p>
    <w:p w14:paraId="633EE15D" w14:textId="77777777" w:rsidR="00A73E44" w:rsidRDefault="00000000">
      <w:pPr>
        <w:rPr>
          <w:lang w:eastAsia="zh-CN"/>
        </w:rPr>
      </w:pPr>
      <w:r>
        <w:rPr>
          <w:lang w:eastAsia="zh-CN"/>
        </w:rPr>
        <w:br/>
      </w:r>
    </w:p>
    <w:p w14:paraId="7E58A5A4" w14:textId="77777777" w:rsidR="00A73E44" w:rsidRDefault="00000000">
      <w:pPr>
        <w:rPr>
          <w:lang w:eastAsia="zh-CN"/>
        </w:rPr>
      </w:pPr>
      <w:r>
        <w:rPr>
          <w:lang w:eastAsia="zh-CN"/>
        </w:rPr>
        <w:t xml:space="preserve">### </w:t>
      </w:r>
      <w:r>
        <w:rPr>
          <w:lang w:eastAsia="zh-CN"/>
        </w:rPr>
        <w:t>网站名称：放个烟花</w:t>
      </w:r>
    </w:p>
    <w:p w14:paraId="29D78442" w14:textId="77777777" w:rsidR="00A73E44" w:rsidRDefault="00000000">
      <w:pPr>
        <w:rPr>
          <w:lang w:eastAsia="zh-CN"/>
        </w:rPr>
      </w:pPr>
      <w:r>
        <w:rPr>
          <w:lang w:eastAsia="zh-CN"/>
        </w:rPr>
        <w:t xml:space="preserve">### </w:t>
      </w:r>
      <w:r>
        <w:rPr>
          <w:lang w:eastAsia="zh-CN"/>
        </w:rPr>
        <w:t>功能名称及描述：</w:t>
      </w:r>
    </w:p>
    <w:p w14:paraId="4BF99F3C" w14:textId="77777777" w:rsidR="00A73E44" w:rsidRDefault="00000000">
      <w:pPr>
        <w:rPr>
          <w:lang w:eastAsia="zh-CN"/>
        </w:rPr>
      </w:pPr>
      <w:r>
        <w:rPr>
          <w:lang w:eastAsia="zh-CN"/>
        </w:rPr>
        <w:t>1. **</w:t>
      </w:r>
      <w:r>
        <w:rPr>
          <w:lang w:eastAsia="zh-CN"/>
        </w:rPr>
        <w:t>烟花展示</w:t>
      </w:r>
      <w:r>
        <w:rPr>
          <w:lang w:eastAsia="zh-CN"/>
        </w:rPr>
        <w:t>**</w:t>
      </w:r>
    </w:p>
    <w:p w14:paraId="425E90AC" w14:textId="77777777" w:rsidR="00A73E44" w:rsidRDefault="00000000">
      <w:pPr>
        <w:rPr>
          <w:lang w:eastAsia="zh-CN"/>
        </w:rPr>
      </w:pPr>
      <w:r>
        <w:rPr>
          <w:lang w:eastAsia="zh-CN"/>
        </w:rPr>
        <w:lastRenderedPageBreak/>
        <w:t xml:space="preserve">   - **</w:t>
      </w:r>
      <w:r>
        <w:rPr>
          <w:lang w:eastAsia="zh-CN"/>
        </w:rPr>
        <w:t>描述</w:t>
      </w:r>
      <w:r>
        <w:rPr>
          <w:lang w:eastAsia="zh-CN"/>
        </w:rPr>
        <w:t>**</w:t>
      </w:r>
      <w:r>
        <w:rPr>
          <w:lang w:eastAsia="zh-CN"/>
        </w:rPr>
        <w:t>：提供一个在线烟花展示平台，用户可以通过调整各种参数来观看不同效果的烟花动画，适合庆祝节日或放松心情。</w:t>
      </w:r>
    </w:p>
    <w:p w14:paraId="40E0E216" w14:textId="77777777" w:rsidR="00A73E44" w:rsidRDefault="00000000">
      <w:pPr>
        <w:rPr>
          <w:lang w:eastAsia="zh-CN"/>
        </w:rPr>
      </w:pPr>
      <w:r>
        <w:rPr>
          <w:lang w:eastAsia="zh-CN"/>
        </w:rPr>
        <w:t>2. **</w:t>
      </w:r>
      <w:r>
        <w:rPr>
          <w:lang w:eastAsia="zh-CN"/>
        </w:rPr>
        <w:t>自定义设置</w:t>
      </w:r>
      <w:r>
        <w:rPr>
          <w:lang w:eastAsia="zh-CN"/>
        </w:rPr>
        <w:t>**</w:t>
      </w:r>
    </w:p>
    <w:p w14:paraId="0E4E4A66" w14:textId="77777777" w:rsidR="00A73E44" w:rsidRDefault="00000000">
      <w:pPr>
        <w:rPr>
          <w:lang w:eastAsia="zh-CN"/>
        </w:rPr>
      </w:pPr>
      <w:r>
        <w:rPr>
          <w:lang w:eastAsia="zh-CN"/>
        </w:rPr>
        <w:t xml:space="preserve">   - **</w:t>
      </w:r>
      <w:r>
        <w:rPr>
          <w:lang w:eastAsia="zh-CN"/>
        </w:rPr>
        <w:t>描述</w:t>
      </w:r>
      <w:r>
        <w:rPr>
          <w:lang w:eastAsia="zh-CN"/>
        </w:rPr>
        <w:t>**</w:t>
      </w:r>
      <w:r>
        <w:rPr>
          <w:lang w:eastAsia="zh-CN"/>
        </w:rPr>
        <w:t>：用户可以通过调整</w:t>
      </w:r>
      <w:r>
        <w:rPr>
          <w:lang w:eastAsia="zh-CN"/>
        </w:rPr>
        <w:t>“</w:t>
      </w:r>
      <w:r>
        <w:rPr>
          <w:lang w:eastAsia="zh-CN"/>
        </w:rPr>
        <w:t>烟花类型</w:t>
      </w:r>
      <w:r>
        <w:rPr>
          <w:lang w:eastAsia="zh-CN"/>
        </w:rPr>
        <w:t>”“</w:t>
      </w:r>
      <w:r>
        <w:rPr>
          <w:lang w:eastAsia="zh-CN"/>
        </w:rPr>
        <w:t>烟花大小</w:t>
      </w:r>
      <w:r>
        <w:rPr>
          <w:lang w:eastAsia="zh-CN"/>
        </w:rPr>
        <w:t>”“</w:t>
      </w:r>
      <w:r>
        <w:rPr>
          <w:lang w:eastAsia="zh-CN"/>
        </w:rPr>
        <w:t>质量</w:t>
      </w:r>
      <w:r>
        <w:rPr>
          <w:lang w:eastAsia="zh-CN"/>
        </w:rPr>
        <w:t>”“</w:t>
      </w:r>
      <w:r>
        <w:rPr>
          <w:lang w:eastAsia="zh-CN"/>
        </w:rPr>
        <w:t>天空亮度</w:t>
      </w:r>
      <w:r>
        <w:rPr>
          <w:lang w:eastAsia="zh-CN"/>
        </w:rPr>
        <w:t>”“</w:t>
      </w:r>
      <w:r>
        <w:rPr>
          <w:lang w:eastAsia="zh-CN"/>
        </w:rPr>
        <w:t>缩放比例</w:t>
      </w:r>
      <w:r>
        <w:rPr>
          <w:lang w:eastAsia="zh-CN"/>
        </w:rPr>
        <w:t>”“</w:t>
      </w:r>
      <w:r>
        <w:rPr>
          <w:lang w:eastAsia="zh-CN"/>
        </w:rPr>
        <w:t>自动播放</w:t>
      </w:r>
      <w:r>
        <w:rPr>
          <w:lang w:eastAsia="zh-CN"/>
        </w:rPr>
        <w:t>”“</w:t>
      </w:r>
      <w:r>
        <w:rPr>
          <w:lang w:eastAsia="zh-CN"/>
        </w:rPr>
        <w:t>终章模式</w:t>
      </w:r>
      <w:r>
        <w:rPr>
          <w:lang w:eastAsia="zh-CN"/>
        </w:rPr>
        <w:t>”</w:t>
      </w:r>
      <w:r>
        <w:rPr>
          <w:lang w:eastAsia="zh-CN"/>
        </w:rPr>
        <w:t>等参数，自定义烟花的展示效果。</w:t>
      </w:r>
    </w:p>
    <w:p w14:paraId="6C88EDD0" w14:textId="77777777" w:rsidR="00A73E44" w:rsidRDefault="00000000">
      <w:pPr>
        <w:rPr>
          <w:lang w:eastAsia="zh-CN"/>
        </w:rPr>
      </w:pPr>
      <w:r>
        <w:rPr>
          <w:lang w:eastAsia="zh-CN"/>
        </w:rPr>
        <w:t>3. **</w:t>
      </w:r>
      <w:r>
        <w:rPr>
          <w:lang w:eastAsia="zh-CN"/>
        </w:rPr>
        <w:t>科研导航链接</w:t>
      </w:r>
      <w:r>
        <w:rPr>
          <w:lang w:eastAsia="zh-CN"/>
        </w:rPr>
        <w:t>**</w:t>
      </w:r>
    </w:p>
    <w:p w14:paraId="5C183EB2"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：提供科研相关资源的导航链接，帮助科研人员快速找到有用的工具、数据库和学术资源，提升科研效率。</w:t>
      </w:r>
    </w:p>
    <w:p w14:paraId="292A0F80" w14:textId="77777777" w:rsidR="00A73E44" w:rsidRDefault="00A73E44">
      <w:pPr>
        <w:rPr>
          <w:lang w:eastAsia="zh-CN"/>
        </w:rPr>
      </w:pPr>
    </w:p>
    <w:p w14:paraId="4DA17D5D" w14:textId="77777777" w:rsidR="00A73E44" w:rsidRDefault="00000000">
      <w:pPr>
        <w:rPr>
          <w:lang w:eastAsia="zh-CN"/>
        </w:rPr>
      </w:pPr>
      <w:r>
        <w:rPr>
          <w:lang w:eastAsia="zh-CN"/>
        </w:rPr>
        <w:t xml:space="preserve">### </w:t>
      </w:r>
      <w:r>
        <w:rPr>
          <w:lang w:eastAsia="zh-CN"/>
        </w:rPr>
        <w:t>操作步骤：</w:t>
      </w:r>
    </w:p>
    <w:p w14:paraId="475326C9" w14:textId="77777777" w:rsidR="00A73E44" w:rsidRDefault="00000000">
      <w:pPr>
        <w:rPr>
          <w:lang w:eastAsia="zh-CN"/>
        </w:rPr>
      </w:pPr>
      <w:r>
        <w:rPr>
          <w:lang w:eastAsia="zh-CN"/>
        </w:rPr>
        <w:t>1. **</w:t>
      </w:r>
      <w:r>
        <w:rPr>
          <w:lang w:eastAsia="zh-CN"/>
        </w:rPr>
        <w:t>观看烟花展示</w:t>
      </w:r>
      <w:r>
        <w:rPr>
          <w:lang w:eastAsia="zh-CN"/>
        </w:rPr>
        <w:t>**</w:t>
      </w:r>
    </w:p>
    <w:p w14:paraId="5C03CA3B"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187211C7" w14:textId="77777777" w:rsidR="00A73E44" w:rsidRDefault="00000000">
      <w:pPr>
        <w:rPr>
          <w:lang w:eastAsia="zh-CN"/>
        </w:rPr>
      </w:pPr>
      <w:r>
        <w:rPr>
          <w:lang w:eastAsia="zh-CN"/>
        </w:rPr>
        <w:t xml:space="preserve">     1. </w:t>
      </w:r>
      <w:r>
        <w:rPr>
          <w:lang w:eastAsia="zh-CN"/>
        </w:rPr>
        <w:t>访问网站</w:t>
      </w:r>
      <w:r>
        <w:rPr>
          <w:lang w:eastAsia="zh-CN"/>
        </w:rPr>
        <w:t xml:space="preserve"> [https://www.yanweb.top/joy/firework/](https://www.yanweb.top/joy/firework/)</w:t>
      </w:r>
      <w:r>
        <w:rPr>
          <w:lang w:eastAsia="zh-CN"/>
        </w:rPr>
        <w:t>。</w:t>
      </w:r>
    </w:p>
    <w:p w14:paraId="6B20B8B0" w14:textId="77777777" w:rsidR="00A73E44" w:rsidRDefault="00000000">
      <w:pPr>
        <w:rPr>
          <w:lang w:eastAsia="zh-CN"/>
        </w:rPr>
      </w:pPr>
      <w:r>
        <w:rPr>
          <w:lang w:eastAsia="zh-CN"/>
        </w:rPr>
        <w:t xml:space="preserve">     2. </w:t>
      </w:r>
      <w:r>
        <w:rPr>
          <w:lang w:eastAsia="zh-CN"/>
        </w:rPr>
        <w:t>页面加载完成后，烟花动画将自动播放。</w:t>
      </w:r>
    </w:p>
    <w:p w14:paraId="615A1705" w14:textId="77777777" w:rsidR="00A73E44" w:rsidRDefault="00000000">
      <w:pPr>
        <w:rPr>
          <w:lang w:eastAsia="zh-CN"/>
        </w:rPr>
      </w:pPr>
      <w:r>
        <w:rPr>
          <w:lang w:eastAsia="zh-CN"/>
        </w:rPr>
        <w:t xml:space="preserve">     3. </w:t>
      </w:r>
      <w:r>
        <w:rPr>
          <w:lang w:eastAsia="zh-CN"/>
        </w:rPr>
        <w:t>用户可以欣赏烟花动画，也可以通过调整设置来改变烟花效果。</w:t>
      </w:r>
    </w:p>
    <w:p w14:paraId="583207FC"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12694157" w14:textId="77777777" w:rsidR="00A73E44" w:rsidRDefault="00000000">
      <w:pPr>
        <w:rPr>
          <w:lang w:eastAsia="zh-CN"/>
        </w:rPr>
      </w:pPr>
      <w:r>
        <w:rPr>
          <w:lang w:eastAsia="zh-CN"/>
        </w:rPr>
        <w:t xml:space="preserve">     - </w:t>
      </w:r>
      <w:r>
        <w:rPr>
          <w:lang w:eastAsia="zh-CN"/>
        </w:rPr>
        <w:t>观看默认烟花效果：</w:t>
      </w:r>
    </w:p>
    <w:p w14:paraId="6AFC6492" w14:textId="77777777" w:rsidR="00A73E44" w:rsidRDefault="00000000">
      <w:pPr>
        <w:rPr>
          <w:lang w:eastAsia="zh-CN"/>
        </w:rPr>
      </w:pPr>
      <w:r>
        <w:rPr>
          <w:lang w:eastAsia="zh-CN"/>
        </w:rPr>
        <w:t xml:space="preserve">       - </w:t>
      </w:r>
      <w:r>
        <w:rPr>
          <w:lang w:eastAsia="zh-CN"/>
        </w:rPr>
        <w:t>访问网站后，页面会自动播放烟花动画，用户可以直接欣赏。</w:t>
      </w:r>
    </w:p>
    <w:p w14:paraId="6FAB1731" w14:textId="77777777" w:rsidR="00A73E44" w:rsidRDefault="00A73E44">
      <w:pPr>
        <w:rPr>
          <w:lang w:eastAsia="zh-CN"/>
        </w:rPr>
      </w:pPr>
    </w:p>
    <w:p w14:paraId="11A5B135" w14:textId="77777777" w:rsidR="00A73E44" w:rsidRDefault="00000000">
      <w:pPr>
        <w:rPr>
          <w:lang w:eastAsia="zh-CN"/>
        </w:rPr>
      </w:pPr>
      <w:r>
        <w:rPr>
          <w:lang w:eastAsia="zh-CN"/>
        </w:rPr>
        <w:t>2. **</w:t>
      </w:r>
      <w:r>
        <w:rPr>
          <w:lang w:eastAsia="zh-CN"/>
        </w:rPr>
        <w:t>自定义烟花效果</w:t>
      </w:r>
      <w:r>
        <w:rPr>
          <w:lang w:eastAsia="zh-CN"/>
        </w:rPr>
        <w:t>**</w:t>
      </w:r>
    </w:p>
    <w:p w14:paraId="1C8C0237"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423DC827" w14:textId="77777777" w:rsidR="00A73E44" w:rsidRDefault="00000000">
      <w:pPr>
        <w:rPr>
          <w:lang w:eastAsia="zh-CN"/>
        </w:rPr>
      </w:pPr>
      <w:r>
        <w:rPr>
          <w:lang w:eastAsia="zh-CN"/>
        </w:rPr>
        <w:lastRenderedPageBreak/>
        <w:t xml:space="preserve">     1. </w:t>
      </w:r>
      <w:r>
        <w:rPr>
          <w:lang w:eastAsia="zh-CN"/>
        </w:rPr>
        <w:t>访问网站</w:t>
      </w:r>
      <w:r>
        <w:rPr>
          <w:lang w:eastAsia="zh-CN"/>
        </w:rPr>
        <w:t xml:space="preserve"> [https://www.yanweb.top/joy/firework/](https://www.yanweb.top/joy/firework/)</w:t>
      </w:r>
      <w:r>
        <w:rPr>
          <w:lang w:eastAsia="zh-CN"/>
        </w:rPr>
        <w:t>。</w:t>
      </w:r>
    </w:p>
    <w:p w14:paraId="573467A5" w14:textId="77777777" w:rsidR="00A73E44" w:rsidRDefault="00000000">
      <w:pPr>
        <w:rPr>
          <w:lang w:eastAsia="zh-CN"/>
        </w:rPr>
      </w:pPr>
      <w:r>
        <w:rPr>
          <w:lang w:eastAsia="zh-CN"/>
        </w:rPr>
        <w:t xml:space="preserve">     2. </w:t>
      </w:r>
      <w:r>
        <w:rPr>
          <w:lang w:eastAsia="zh-CN"/>
        </w:rPr>
        <w:t>在页面右侧找到</w:t>
      </w:r>
      <w:r>
        <w:rPr>
          <w:lang w:eastAsia="zh-CN"/>
        </w:rPr>
        <w:t>“Settings”</w:t>
      </w:r>
      <w:r>
        <w:rPr>
          <w:lang w:eastAsia="zh-CN"/>
        </w:rPr>
        <w:t>（设置）区域。</w:t>
      </w:r>
    </w:p>
    <w:p w14:paraId="1078F8DD" w14:textId="77777777" w:rsidR="00A73E44" w:rsidRDefault="00000000">
      <w:pPr>
        <w:rPr>
          <w:lang w:eastAsia="zh-CN"/>
        </w:rPr>
      </w:pPr>
      <w:r>
        <w:rPr>
          <w:lang w:eastAsia="zh-CN"/>
        </w:rPr>
        <w:t xml:space="preserve">     3. </w:t>
      </w:r>
      <w:r>
        <w:rPr>
          <w:lang w:eastAsia="zh-CN"/>
        </w:rPr>
        <w:t>调整以下参数来自定义烟花效果：</w:t>
      </w:r>
    </w:p>
    <w:p w14:paraId="0BEFFA8C" w14:textId="77777777" w:rsidR="00A73E44" w:rsidRDefault="00000000">
      <w:r>
        <w:rPr>
          <w:lang w:eastAsia="zh-CN"/>
        </w:rPr>
        <w:t xml:space="preserve">        </w:t>
      </w:r>
      <w:r>
        <w:t>- **Shell Type**</w:t>
      </w:r>
      <w:r>
        <w:t>（</w:t>
      </w:r>
      <w:proofErr w:type="spellStart"/>
      <w:r>
        <w:t>烟花类型</w:t>
      </w:r>
      <w:proofErr w:type="spellEnd"/>
      <w:r>
        <w:t>）：</w:t>
      </w:r>
      <w:proofErr w:type="spellStart"/>
      <w:r>
        <w:t>选择不同的烟花形状</w:t>
      </w:r>
      <w:proofErr w:type="spellEnd"/>
      <w:r>
        <w:t>。</w:t>
      </w:r>
    </w:p>
    <w:p w14:paraId="106B928C" w14:textId="77777777" w:rsidR="00A73E44" w:rsidRDefault="00000000">
      <w:r>
        <w:t xml:space="preserve">        - **Shell Size**</w:t>
      </w:r>
      <w:r>
        <w:t>（烟花大小）：调整烟花的大小。</w:t>
      </w:r>
    </w:p>
    <w:p w14:paraId="09E1B57E" w14:textId="77777777" w:rsidR="00A73E44" w:rsidRDefault="00000000">
      <w:r>
        <w:t xml:space="preserve">        - **Quality**</w:t>
      </w:r>
      <w:r>
        <w:t>（质量）：调整烟花动画的清晰度。</w:t>
      </w:r>
    </w:p>
    <w:p w14:paraId="32FC51D4" w14:textId="77777777" w:rsidR="00A73E44" w:rsidRDefault="00000000">
      <w:r>
        <w:t xml:space="preserve">        - **Sky Lighting**</w:t>
      </w:r>
      <w:r>
        <w:t>（天空亮度）：调整背景亮度。</w:t>
      </w:r>
    </w:p>
    <w:p w14:paraId="14DC0E8E" w14:textId="77777777" w:rsidR="00A73E44" w:rsidRDefault="00000000">
      <w:r>
        <w:t xml:space="preserve">        - **Scale**</w:t>
      </w:r>
      <w:r>
        <w:t>（缩放比例）：调整烟花的缩放比例。</w:t>
      </w:r>
    </w:p>
    <w:p w14:paraId="59271D93" w14:textId="77777777" w:rsidR="00A73E44" w:rsidRDefault="00000000">
      <w:r>
        <w:t xml:space="preserve">        - **Auto Fire**</w:t>
      </w:r>
      <w:r>
        <w:t>（自动播放）：开启或关闭自动播放烟花。</w:t>
      </w:r>
    </w:p>
    <w:p w14:paraId="4CA66EE3" w14:textId="77777777" w:rsidR="00A73E44" w:rsidRDefault="00000000">
      <w:r>
        <w:t xml:space="preserve">        - **Finale Mode**</w:t>
      </w:r>
      <w:r>
        <w:t>（终章模式）：开启后会播放更壮观的烟花效果。</w:t>
      </w:r>
    </w:p>
    <w:p w14:paraId="27F8D62E" w14:textId="77777777" w:rsidR="00A73E44" w:rsidRDefault="00000000">
      <w:r>
        <w:t xml:space="preserve">        - **Hide Controls**</w:t>
      </w:r>
      <w:r>
        <w:t>（隐藏控制）：隐藏设置面板。</w:t>
      </w:r>
    </w:p>
    <w:p w14:paraId="103D62C7" w14:textId="77777777" w:rsidR="00A73E44" w:rsidRDefault="00000000">
      <w:r>
        <w:t xml:space="preserve">        - **Fullscreen**</w:t>
      </w:r>
      <w:r>
        <w:t>（全屏）：切换到全屏模式观看烟花。</w:t>
      </w:r>
    </w:p>
    <w:p w14:paraId="1E032B63" w14:textId="77777777" w:rsidR="00A73E44" w:rsidRDefault="00000000">
      <w:r>
        <w:t xml:space="preserve">        - **Open Shutter**</w:t>
      </w:r>
      <w:r>
        <w:t>（打开快门）：调整动画的流畅度。</w:t>
      </w:r>
    </w:p>
    <w:p w14:paraId="7AA42631" w14:textId="77777777" w:rsidR="00A73E44" w:rsidRDefault="00000000">
      <w:r>
        <w:t xml:space="preserve">   - **</w:t>
      </w:r>
      <w:r>
        <w:t>示例</w:t>
      </w:r>
      <w:r>
        <w:t>**</w:t>
      </w:r>
      <w:r>
        <w:t>：</w:t>
      </w:r>
    </w:p>
    <w:p w14:paraId="065A0C9B" w14:textId="77777777" w:rsidR="00A73E44" w:rsidRDefault="00000000">
      <w:r>
        <w:t xml:space="preserve">     - </w:t>
      </w:r>
      <w:r>
        <w:t>调整烟花效果：</w:t>
      </w:r>
    </w:p>
    <w:p w14:paraId="47A251E0" w14:textId="77777777" w:rsidR="00A73E44" w:rsidRDefault="00000000">
      <w:r>
        <w:t xml:space="preserve">       - </w:t>
      </w:r>
      <w:r>
        <w:t>将</w:t>
      </w:r>
      <w:r>
        <w:t>“Shell Type”</w:t>
      </w:r>
      <w:r>
        <w:t>设置为</w:t>
      </w:r>
      <w:r>
        <w:t>“</w:t>
      </w:r>
      <w:r>
        <w:t>圆形</w:t>
      </w:r>
      <w:r>
        <w:t>”</w:t>
      </w:r>
      <w:r>
        <w:t>，</w:t>
      </w:r>
      <w:r>
        <w:t>“Shell Size”</w:t>
      </w:r>
      <w:r>
        <w:t>调至较大，</w:t>
      </w:r>
      <w:r>
        <w:t>“Quality”</w:t>
      </w:r>
      <w:r>
        <w:t>调至最高，</w:t>
      </w:r>
      <w:r>
        <w:t>“Sky Lighting”</w:t>
      </w:r>
      <w:r>
        <w:t>调暗，</w:t>
      </w:r>
      <w:r>
        <w:t>“Scale”</w:t>
      </w:r>
      <w:r>
        <w:t>调至</w:t>
      </w:r>
      <w:r>
        <w:t>1.5</w:t>
      </w:r>
      <w:r>
        <w:t>倍，开启</w:t>
      </w:r>
      <w:r>
        <w:t>“Finale Mode”</w:t>
      </w:r>
      <w:r>
        <w:t>。</w:t>
      </w:r>
    </w:p>
    <w:p w14:paraId="392BE7BA" w14:textId="77777777" w:rsidR="00A73E44" w:rsidRDefault="00000000">
      <w:pPr>
        <w:rPr>
          <w:lang w:eastAsia="zh-CN"/>
        </w:rPr>
      </w:pPr>
      <w:r>
        <w:t xml:space="preserve">       </w:t>
      </w:r>
      <w:r>
        <w:rPr>
          <w:lang w:eastAsia="zh-CN"/>
        </w:rPr>
        <w:t xml:space="preserve">- </w:t>
      </w:r>
      <w:r>
        <w:rPr>
          <w:lang w:eastAsia="zh-CN"/>
        </w:rPr>
        <w:t>点击</w:t>
      </w:r>
      <w:r>
        <w:rPr>
          <w:lang w:eastAsia="zh-CN"/>
        </w:rPr>
        <w:t>“Fullscreen”</w:t>
      </w:r>
      <w:r>
        <w:rPr>
          <w:lang w:eastAsia="zh-CN"/>
        </w:rPr>
        <w:t>进入全屏模式，观看更震撼的烟花效果。</w:t>
      </w:r>
    </w:p>
    <w:p w14:paraId="64658CE1" w14:textId="77777777" w:rsidR="00A73E44" w:rsidRDefault="00A73E44">
      <w:pPr>
        <w:rPr>
          <w:lang w:eastAsia="zh-CN"/>
        </w:rPr>
      </w:pPr>
    </w:p>
    <w:p w14:paraId="26DA8A6D" w14:textId="77777777" w:rsidR="00A73E44" w:rsidRDefault="00000000">
      <w:pPr>
        <w:rPr>
          <w:lang w:eastAsia="zh-CN"/>
        </w:rPr>
      </w:pPr>
      <w:r>
        <w:rPr>
          <w:lang w:eastAsia="zh-CN"/>
        </w:rPr>
        <w:t xml:space="preserve">### </w:t>
      </w:r>
      <w:r>
        <w:rPr>
          <w:lang w:eastAsia="zh-CN"/>
        </w:rPr>
        <w:t>网站简介总结：</w:t>
      </w:r>
    </w:p>
    <w:p w14:paraId="28FD46A6" w14:textId="77777777" w:rsidR="00A73E44" w:rsidRDefault="00000000">
      <w:pPr>
        <w:rPr>
          <w:lang w:eastAsia="zh-CN"/>
        </w:rPr>
      </w:pPr>
      <w:r>
        <w:rPr>
          <w:lang w:eastAsia="zh-CN"/>
        </w:rPr>
        <w:lastRenderedPageBreak/>
        <w:t>“</w:t>
      </w:r>
      <w:r>
        <w:rPr>
          <w:lang w:eastAsia="zh-CN"/>
        </w:rPr>
        <w:t>放个烟花</w:t>
      </w:r>
      <w:r>
        <w:rPr>
          <w:lang w:eastAsia="zh-CN"/>
        </w:rPr>
        <w:t>”</w:t>
      </w:r>
      <w:r>
        <w:rPr>
          <w:lang w:eastAsia="zh-CN"/>
        </w:rPr>
        <w:t>是一个兼具娱乐功能的网站。它通过烟花展示功能，为用户提供了一个在线观看烟花动画的平台，用户可以通过调整各种参数来自定义烟花效果，适合庆祝节日或放松心情。</w:t>
      </w:r>
    </w:p>
    <w:p w14:paraId="178C19FC" w14:textId="77777777" w:rsidR="00A73E44" w:rsidRDefault="00000000">
      <w:pPr>
        <w:rPr>
          <w:lang w:eastAsia="zh-CN"/>
        </w:rPr>
      </w:pPr>
      <w:r>
        <w:rPr>
          <w:lang w:eastAsia="zh-CN"/>
        </w:rPr>
        <w:br/>
      </w:r>
    </w:p>
    <w:p w14:paraId="74CD9D8E" w14:textId="77777777" w:rsidR="00A73E44" w:rsidRDefault="00000000">
      <w:pPr>
        <w:rPr>
          <w:lang w:eastAsia="zh-CN"/>
        </w:rPr>
      </w:pPr>
      <w:r>
        <w:rPr>
          <w:lang w:eastAsia="zh-CN"/>
        </w:rPr>
        <w:t xml:space="preserve">### </w:t>
      </w:r>
      <w:r>
        <w:rPr>
          <w:lang w:eastAsia="zh-CN"/>
        </w:rPr>
        <w:t>网站名称：电子木鱼</w:t>
      </w:r>
      <w:r>
        <w:rPr>
          <w:lang w:eastAsia="zh-CN"/>
        </w:rPr>
        <w:t xml:space="preserve"> </w:t>
      </w:r>
    </w:p>
    <w:p w14:paraId="0F223598" w14:textId="77777777" w:rsidR="00A73E44" w:rsidRDefault="00000000">
      <w:pPr>
        <w:rPr>
          <w:lang w:eastAsia="zh-CN"/>
        </w:rPr>
      </w:pPr>
      <w:r>
        <w:rPr>
          <w:lang w:eastAsia="zh-CN"/>
        </w:rPr>
        <w:t xml:space="preserve">### </w:t>
      </w:r>
      <w:r>
        <w:rPr>
          <w:lang w:eastAsia="zh-CN"/>
        </w:rPr>
        <w:t>功能名称及描述：</w:t>
      </w:r>
    </w:p>
    <w:p w14:paraId="2E6EB600" w14:textId="77777777" w:rsidR="00A73E44" w:rsidRDefault="00000000">
      <w:pPr>
        <w:rPr>
          <w:lang w:eastAsia="zh-CN"/>
        </w:rPr>
      </w:pPr>
      <w:r>
        <w:rPr>
          <w:lang w:eastAsia="zh-CN"/>
        </w:rPr>
        <w:t>1. **</w:t>
      </w:r>
      <w:r>
        <w:rPr>
          <w:lang w:eastAsia="zh-CN"/>
        </w:rPr>
        <w:t>电子木鱼模拟</w:t>
      </w:r>
      <w:r>
        <w:rPr>
          <w:lang w:eastAsia="zh-CN"/>
        </w:rPr>
        <w:t>**</w:t>
      </w:r>
    </w:p>
    <w:p w14:paraId="6848F72A"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：模拟传统木鱼的声音和敲击效果，用户可以通过点击或按键来</w:t>
      </w:r>
      <w:r>
        <w:rPr>
          <w:lang w:eastAsia="zh-CN"/>
        </w:rPr>
        <w:t>“</w:t>
      </w:r>
      <w:r>
        <w:rPr>
          <w:lang w:eastAsia="zh-CN"/>
        </w:rPr>
        <w:t>敲击</w:t>
      </w:r>
      <w:r>
        <w:rPr>
          <w:lang w:eastAsia="zh-CN"/>
        </w:rPr>
        <w:t>”</w:t>
      </w:r>
      <w:r>
        <w:rPr>
          <w:lang w:eastAsia="zh-CN"/>
        </w:rPr>
        <w:t>木鱼，同时记录</w:t>
      </w:r>
      <w:r>
        <w:rPr>
          <w:lang w:eastAsia="zh-CN"/>
        </w:rPr>
        <w:t>“</w:t>
      </w:r>
      <w:r>
        <w:rPr>
          <w:lang w:eastAsia="zh-CN"/>
        </w:rPr>
        <w:t>功德</w:t>
      </w:r>
      <w:r>
        <w:rPr>
          <w:lang w:eastAsia="zh-CN"/>
        </w:rPr>
        <w:t>”</w:t>
      </w:r>
      <w:r>
        <w:rPr>
          <w:lang w:eastAsia="zh-CN"/>
        </w:rPr>
        <w:t>次数，具有一定的放松和冥想功能。</w:t>
      </w:r>
    </w:p>
    <w:p w14:paraId="523EE5F1" w14:textId="77777777" w:rsidR="00A73E44" w:rsidRDefault="00000000">
      <w:pPr>
        <w:rPr>
          <w:lang w:eastAsia="zh-CN"/>
        </w:rPr>
      </w:pPr>
      <w:r>
        <w:rPr>
          <w:lang w:eastAsia="zh-CN"/>
        </w:rPr>
        <w:t>2. **</w:t>
      </w:r>
      <w:r>
        <w:rPr>
          <w:lang w:eastAsia="zh-CN"/>
        </w:rPr>
        <w:t>沉浸模式切换</w:t>
      </w:r>
      <w:r>
        <w:rPr>
          <w:lang w:eastAsia="zh-CN"/>
        </w:rPr>
        <w:t>**</w:t>
      </w:r>
    </w:p>
    <w:p w14:paraId="520826AA" w14:textId="77777777" w:rsidR="00A73E44" w:rsidRDefault="00000000">
      <w:pPr>
        <w:rPr>
          <w:lang w:eastAsia="zh-CN"/>
        </w:rPr>
      </w:pPr>
      <w:r>
        <w:rPr>
          <w:lang w:eastAsia="zh-CN"/>
        </w:rPr>
        <w:t xml:space="preserve">   - **</w:t>
      </w:r>
      <w:r>
        <w:rPr>
          <w:lang w:eastAsia="zh-CN"/>
        </w:rPr>
        <w:t>描述</w:t>
      </w:r>
      <w:r>
        <w:rPr>
          <w:lang w:eastAsia="zh-CN"/>
        </w:rPr>
        <w:t>**</w:t>
      </w:r>
      <w:r>
        <w:rPr>
          <w:lang w:eastAsia="zh-CN"/>
        </w:rPr>
        <w:t>：提供沉浸模式，用户可以通过点击左上角的</w:t>
      </w:r>
      <w:r>
        <w:rPr>
          <w:lang w:eastAsia="zh-CN"/>
        </w:rPr>
        <w:t>Logo</w:t>
      </w:r>
      <w:r>
        <w:rPr>
          <w:lang w:eastAsia="zh-CN"/>
        </w:rPr>
        <w:t>切换到沉浸模式，隐藏页面上的其他元素，专注于敲击木鱼的操作。</w:t>
      </w:r>
    </w:p>
    <w:p w14:paraId="1DC038FA" w14:textId="77777777" w:rsidR="00A73E44" w:rsidRDefault="00000000">
      <w:pPr>
        <w:rPr>
          <w:lang w:eastAsia="zh-CN"/>
        </w:rPr>
      </w:pPr>
      <w:r>
        <w:rPr>
          <w:lang w:eastAsia="zh-CN"/>
        </w:rPr>
        <w:t xml:space="preserve">### </w:t>
      </w:r>
      <w:r>
        <w:rPr>
          <w:lang w:eastAsia="zh-CN"/>
        </w:rPr>
        <w:t>操作步骤：</w:t>
      </w:r>
    </w:p>
    <w:p w14:paraId="725693E7" w14:textId="77777777" w:rsidR="00A73E44" w:rsidRDefault="00000000">
      <w:pPr>
        <w:rPr>
          <w:lang w:eastAsia="zh-CN"/>
        </w:rPr>
      </w:pPr>
      <w:r>
        <w:rPr>
          <w:lang w:eastAsia="zh-CN"/>
        </w:rPr>
        <w:t>1. **</w:t>
      </w:r>
      <w:r>
        <w:rPr>
          <w:lang w:eastAsia="zh-CN"/>
        </w:rPr>
        <w:t>使用电子木鱼模拟功能</w:t>
      </w:r>
      <w:r>
        <w:rPr>
          <w:lang w:eastAsia="zh-CN"/>
        </w:rPr>
        <w:t>**</w:t>
      </w:r>
    </w:p>
    <w:p w14:paraId="7E74F0E3"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674A2AED" w14:textId="77777777" w:rsidR="00A73E44" w:rsidRDefault="00000000">
      <w:pPr>
        <w:rPr>
          <w:lang w:eastAsia="zh-CN"/>
        </w:rPr>
      </w:pPr>
      <w:r>
        <w:rPr>
          <w:lang w:eastAsia="zh-CN"/>
        </w:rPr>
        <w:t xml:space="preserve">     1. </w:t>
      </w:r>
      <w:r>
        <w:rPr>
          <w:lang w:eastAsia="zh-CN"/>
        </w:rPr>
        <w:t>访问网站</w:t>
      </w:r>
      <w:r>
        <w:rPr>
          <w:lang w:eastAsia="zh-CN"/>
        </w:rPr>
        <w:t xml:space="preserve"> [https://www.yanweb.top/joy/muyu/](https://www.yanweb.top/joy/muyu/)</w:t>
      </w:r>
      <w:r>
        <w:rPr>
          <w:lang w:eastAsia="zh-CN"/>
        </w:rPr>
        <w:t>。</w:t>
      </w:r>
    </w:p>
    <w:p w14:paraId="235DA6AF" w14:textId="77777777" w:rsidR="00A73E44" w:rsidRDefault="00000000">
      <w:pPr>
        <w:rPr>
          <w:lang w:eastAsia="zh-CN"/>
        </w:rPr>
      </w:pPr>
      <w:r>
        <w:rPr>
          <w:lang w:eastAsia="zh-CN"/>
        </w:rPr>
        <w:t xml:space="preserve">     2. </w:t>
      </w:r>
      <w:r>
        <w:rPr>
          <w:lang w:eastAsia="zh-CN"/>
        </w:rPr>
        <w:t>在页面上找到</w:t>
      </w:r>
      <w:r>
        <w:rPr>
          <w:lang w:eastAsia="zh-CN"/>
        </w:rPr>
        <w:t>“</w:t>
      </w:r>
      <w:r>
        <w:rPr>
          <w:lang w:eastAsia="zh-CN"/>
        </w:rPr>
        <w:t>积攒功德</w:t>
      </w:r>
      <w:r>
        <w:rPr>
          <w:lang w:eastAsia="zh-CN"/>
        </w:rPr>
        <w:t>”</w:t>
      </w:r>
      <w:r>
        <w:rPr>
          <w:lang w:eastAsia="zh-CN"/>
        </w:rPr>
        <w:t>的按钮或区域。</w:t>
      </w:r>
    </w:p>
    <w:p w14:paraId="5AD04038" w14:textId="77777777" w:rsidR="00A73E44" w:rsidRDefault="00000000">
      <w:pPr>
        <w:rPr>
          <w:lang w:eastAsia="zh-CN"/>
        </w:rPr>
      </w:pPr>
      <w:r>
        <w:rPr>
          <w:lang w:eastAsia="zh-CN"/>
        </w:rPr>
        <w:t xml:space="preserve">     3. </w:t>
      </w:r>
      <w:r>
        <w:rPr>
          <w:lang w:eastAsia="zh-CN"/>
        </w:rPr>
        <w:t>点击按钮或按下空格键，模拟敲击木鱼，每次敲击会增加</w:t>
      </w:r>
      <w:r>
        <w:rPr>
          <w:lang w:eastAsia="zh-CN"/>
        </w:rPr>
        <w:t>“</w:t>
      </w:r>
      <w:r>
        <w:rPr>
          <w:lang w:eastAsia="zh-CN"/>
        </w:rPr>
        <w:t>功德</w:t>
      </w:r>
      <w:r>
        <w:rPr>
          <w:lang w:eastAsia="zh-CN"/>
        </w:rPr>
        <w:t>”</w:t>
      </w:r>
      <w:r>
        <w:rPr>
          <w:lang w:eastAsia="zh-CN"/>
        </w:rPr>
        <w:t>次数。</w:t>
      </w:r>
    </w:p>
    <w:p w14:paraId="023C8A7A"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67990D89" w14:textId="77777777" w:rsidR="00A73E44" w:rsidRDefault="00000000">
      <w:pPr>
        <w:rPr>
          <w:lang w:eastAsia="zh-CN"/>
        </w:rPr>
      </w:pPr>
      <w:r>
        <w:rPr>
          <w:lang w:eastAsia="zh-CN"/>
        </w:rPr>
        <w:t xml:space="preserve">     - </w:t>
      </w:r>
      <w:r>
        <w:rPr>
          <w:lang w:eastAsia="zh-CN"/>
        </w:rPr>
        <w:t>开始敲击木鱼：</w:t>
      </w:r>
    </w:p>
    <w:p w14:paraId="75A928D8" w14:textId="77777777" w:rsidR="00A73E44" w:rsidRDefault="00000000">
      <w:pPr>
        <w:rPr>
          <w:lang w:eastAsia="zh-CN"/>
        </w:rPr>
      </w:pPr>
      <w:r>
        <w:rPr>
          <w:lang w:eastAsia="zh-CN"/>
        </w:rPr>
        <w:t xml:space="preserve">       - </w:t>
      </w:r>
      <w:r>
        <w:rPr>
          <w:lang w:eastAsia="zh-CN"/>
        </w:rPr>
        <w:t>访问网站后，点击页面上的</w:t>
      </w:r>
      <w:r>
        <w:rPr>
          <w:lang w:eastAsia="zh-CN"/>
        </w:rPr>
        <w:t>“</w:t>
      </w:r>
      <w:r>
        <w:rPr>
          <w:lang w:eastAsia="zh-CN"/>
        </w:rPr>
        <w:t>积攒功德</w:t>
      </w:r>
      <w:r>
        <w:rPr>
          <w:lang w:eastAsia="zh-CN"/>
        </w:rPr>
        <w:t>”</w:t>
      </w:r>
      <w:r>
        <w:rPr>
          <w:lang w:eastAsia="zh-CN"/>
        </w:rPr>
        <w:t>按钮，或者直接按下键盘的空格键，听到木鱼的声音并看到</w:t>
      </w:r>
      <w:r>
        <w:rPr>
          <w:lang w:eastAsia="zh-CN"/>
        </w:rPr>
        <w:t>“</w:t>
      </w:r>
      <w:r>
        <w:rPr>
          <w:lang w:eastAsia="zh-CN"/>
        </w:rPr>
        <w:t>功德</w:t>
      </w:r>
      <w:r>
        <w:rPr>
          <w:lang w:eastAsia="zh-CN"/>
        </w:rPr>
        <w:t>”</w:t>
      </w:r>
      <w:r>
        <w:rPr>
          <w:lang w:eastAsia="zh-CN"/>
        </w:rPr>
        <w:t>次数增加。</w:t>
      </w:r>
    </w:p>
    <w:p w14:paraId="7590E2C6" w14:textId="77777777" w:rsidR="00A73E44" w:rsidRDefault="00A73E44">
      <w:pPr>
        <w:rPr>
          <w:lang w:eastAsia="zh-CN"/>
        </w:rPr>
      </w:pPr>
    </w:p>
    <w:p w14:paraId="5258ACF5" w14:textId="77777777" w:rsidR="00A73E44" w:rsidRDefault="00000000">
      <w:pPr>
        <w:rPr>
          <w:lang w:eastAsia="zh-CN"/>
        </w:rPr>
      </w:pPr>
      <w:r>
        <w:rPr>
          <w:lang w:eastAsia="zh-CN"/>
        </w:rPr>
        <w:t>2. **</w:t>
      </w:r>
      <w:r>
        <w:rPr>
          <w:lang w:eastAsia="zh-CN"/>
        </w:rPr>
        <w:t>切换沉浸模式</w:t>
      </w:r>
      <w:r>
        <w:rPr>
          <w:lang w:eastAsia="zh-CN"/>
        </w:rPr>
        <w:t>**</w:t>
      </w:r>
    </w:p>
    <w:p w14:paraId="2EF0038E"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48C51C2D" w14:textId="77777777" w:rsidR="00A73E44" w:rsidRDefault="00000000">
      <w:pPr>
        <w:rPr>
          <w:lang w:eastAsia="zh-CN"/>
        </w:rPr>
      </w:pPr>
      <w:r>
        <w:rPr>
          <w:lang w:eastAsia="zh-CN"/>
        </w:rPr>
        <w:t xml:space="preserve">     1. </w:t>
      </w:r>
      <w:r>
        <w:rPr>
          <w:lang w:eastAsia="zh-CN"/>
        </w:rPr>
        <w:t>访问网站</w:t>
      </w:r>
      <w:r>
        <w:rPr>
          <w:lang w:eastAsia="zh-CN"/>
        </w:rPr>
        <w:t xml:space="preserve"> [https://www.yanweb.top/joy/muyu/](https://www.yanweb.top/joy/muyu/)</w:t>
      </w:r>
      <w:r>
        <w:rPr>
          <w:lang w:eastAsia="zh-CN"/>
        </w:rPr>
        <w:t>。</w:t>
      </w:r>
    </w:p>
    <w:p w14:paraId="4CD6D006" w14:textId="77777777" w:rsidR="00A73E44" w:rsidRDefault="00000000">
      <w:pPr>
        <w:rPr>
          <w:lang w:eastAsia="zh-CN"/>
        </w:rPr>
      </w:pPr>
      <w:r>
        <w:rPr>
          <w:lang w:eastAsia="zh-CN"/>
        </w:rPr>
        <w:t xml:space="preserve">     2. </w:t>
      </w:r>
      <w:r>
        <w:rPr>
          <w:lang w:eastAsia="zh-CN"/>
        </w:rPr>
        <w:t>点击页面左上角的</w:t>
      </w:r>
      <w:r>
        <w:rPr>
          <w:lang w:eastAsia="zh-CN"/>
        </w:rPr>
        <w:t>Logo</w:t>
      </w:r>
      <w:r>
        <w:rPr>
          <w:lang w:eastAsia="zh-CN"/>
        </w:rPr>
        <w:t>。</w:t>
      </w:r>
    </w:p>
    <w:p w14:paraId="67F762AC" w14:textId="77777777" w:rsidR="00A73E44" w:rsidRDefault="00000000">
      <w:pPr>
        <w:rPr>
          <w:lang w:eastAsia="zh-CN"/>
        </w:rPr>
      </w:pPr>
      <w:r>
        <w:rPr>
          <w:lang w:eastAsia="zh-CN"/>
        </w:rPr>
        <w:t xml:space="preserve">     3. </w:t>
      </w:r>
      <w:r>
        <w:rPr>
          <w:lang w:eastAsia="zh-CN"/>
        </w:rPr>
        <w:t>页面将切换到沉浸模式，隐藏其他元素，只保留木鱼和</w:t>
      </w:r>
      <w:r>
        <w:rPr>
          <w:lang w:eastAsia="zh-CN"/>
        </w:rPr>
        <w:t>“</w:t>
      </w:r>
      <w:r>
        <w:rPr>
          <w:lang w:eastAsia="zh-CN"/>
        </w:rPr>
        <w:t>功德</w:t>
      </w:r>
      <w:r>
        <w:rPr>
          <w:lang w:eastAsia="zh-CN"/>
        </w:rPr>
        <w:t>”</w:t>
      </w:r>
      <w:r>
        <w:rPr>
          <w:lang w:eastAsia="zh-CN"/>
        </w:rPr>
        <w:t>计数器。</w:t>
      </w:r>
    </w:p>
    <w:p w14:paraId="1891614A"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1C4E1094" w14:textId="77777777" w:rsidR="00A73E44" w:rsidRDefault="00000000">
      <w:pPr>
        <w:rPr>
          <w:lang w:eastAsia="zh-CN"/>
        </w:rPr>
      </w:pPr>
      <w:r>
        <w:rPr>
          <w:lang w:eastAsia="zh-CN"/>
        </w:rPr>
        <w:t xml:space="preserve">     - </w:t>
      </w:r>
      <w:r>
        <w:rPr>
          <w:lang w:eastAsia="zh-CN"/>
        </w:rPr>
        <w:t>切换到沉浸模式：</w:t>
      </w:r>
    </w:p>
    <w:p w14:paraId="79DEB62F" w14:textId="77777777" w:rsidR="00A73E44" w:rsidRDefault="00000000">
      <w:pPr>
        <w:rPr>
          <w:lang w:eastAsia="zh-CN"/>
        </w:rPr>
      </w:pPr>
      <w:r>
        <w:rPr>
          <w:lang w:eastAsia="zh-CN"/>
        </w:rPr>
        <w:t xml:space="preserve">       - </w:t>
      </w:r>
      <w:r>
        <w:rPr>
          <w:lang w:eastAsia="zh-CN"/>
        </w:rPr>
        <w:t>访问网站后，点击左上角的</w:t>
      </w:r>
      <w:r>
        <w:rPr>
          <w:lang w:eastAsia="zh-CN"/>
        </w:rPr>
        <w:t>Logo</w:t>
      </w:r>
      <w:r>
        <w:rPr>
          <w:lang w:eastAsia="zh-CN"/>
        </w:rPr>
        <w:t>，页面切换到沉浸模式，用户可以更专注地敲击木鱼。</w:t>
      </w:r>
    </w:p>
    <w:p w14:paraId="700020A8" w14:textId="77777777" w:rsidR="00A73E44" w:rsidRDefault="00A73E44">
      <w:pPr>
        <w:rPr>
          <w:lang w:eastAsia="zh-CN"/>
        </w:rPr>
      </w:pPr>
    </w:p>
    <w:p w14:paraId="4FF1C956" w14:textId="77777777" w:rsidR="00A73E44" w:rsidRDefault="00000000">
      <w:pPr>
        <w:rPr>
          <w:lang w:eastAsia="zh-CN"/>
        </w:rPr>
      </w:pPr>
      <w:r>
        <w:rPr>
          <w:lang w:eastAsia="zh-CN"/>
        </w:rPr>
        <w:t xml:space="preserve">### </w:t>
      </w:r>
      <w:r>
        <w:rPr>
          <w:lang w:eastAsia="zh-CN"/>
        </w:rPr>
        <w:t>网站简介总结：</w:t>
      </w:r>
    </w:p>
    <w:p w14:paraId="09C5CF46" w14:textId="77777777" w:rsidR="00A73E44" w:rsidRDefault="00000000">
      <w:pPr>
        <w:rPr>
          <w:lang w:eastAsia="zh-CN"/>
        </w:rPr>
      </w:pPr>
      <w:r>
        <w:rPr>
          <w:lang w:eastAsia="zh-CN"/>
        </w:rPr>
        <w:t>“</w:t>
      </w:r>
      <w:r>
        <w:rPr>
          <w:lang w:eastAsia="zh-CN"/>
        </w:rPr>
        <w:t>电子木鱼</w:t>
      </w:r>
      <w:r>
        <w:rPr>
          <w:lang w:eastAsia="zh-CN"/>
        </w:rPr>
        <w:t>”</w:t>
      </w:r>
      <w:r>
        <w:rPr>
          <w:lang w:eastAsia="zh-CN"/>
        </w:rPr>
        <w:t>是一个兼具放松冥想功能的网站。它通过电子木鱼模拟功能，为用户提供了一个简单的放松工具，用户可以通过点击或按键来</w:t>
      </w:r>
      <w:r>
        <w:rPr>
          <w:lang w:eastAsia="zh-CN"/>
        </w:rPr>
        <w:t>“</w:t>
      </w:r>
      <w:r>
        <w:rPr>
          <w:lang w:eastAsia="zh-CN"/>
        </w:rPr>
        <w:t>敲击</w:t>
      </w:r>
      <w:r>
        <w:rPr>
          <w:lang w:eastAsia="zh-CN"/>
        </w:rPr>
        <w:t>”</w:t>
      </w:r>
      <w:r>
        <w:rPr>
          <w:lang w:eastAsia="zh-CN"/>
        </w:rPr>
        <w:t>木鱼，同时记录</w:t>
      </w:r>
      <w:r>
        <w:rPr>
          <w:lang w:eastAsia="zh-CN"/>
        </w:rPr>
        <w:t>“</w:t>
      </w:r>
      <w:r>
        <w:rPr>
          <w:lang w:eastAsia="zh-CN"/>
        </w:rPr>
        <w:t>功德</w:t>
      </w:r>
      <w:r>
        <w:rPr>
          <w:lang w:eastAsia="zh-CN"/>
        </w:rPr>
        <w:t>”</w:t>
      </w:r>
      <w:r>
        <w:rPr>
          <w:lang w:eastAsia="zh-CN"/>
        </w:rPr>
        <w:t>次数，帮助缓解压力和冥想。此外，网站还提供沉浸模式，用户可以切换到沉浸模式，专注于敲击木鱼的操作。</w:t>
      </w:r>
    </w:p>
    <w:p w14:paraId="04AD5A8B" w14:textId="77777777" w:rsidR="00A73E44" w:rsidRDefault="00000000">
      <w:pPr>
        <w:rPr>
          <w:lang w:eastAsia="zh-CN"/>
        </w:rPr>
      </w:pPr>
      <w:r>
        <w:rPr>
          <w:lang w:eastAsia="zh-CN"/>
        </w:rPr>
        <w:br/>
      </w:r>
    </w:p>
    <w:p w14:paraId="09773D1F" w14:textId="77777777" w:rsidR="00A73E44" w:rsidRDefault="00000000">
      <w:pPr>
        <w:rPr>
          <w:lang w:eastAsia="zh-CN"/>
        </w:rPr>
      </w:pPr>
      <w:r>
        <w:rPr>
          <w:lang w:eastAsia="zh-CN"/>
        </w:rPr>
        <w:t xml:space="preserve">### </w:t>
      </w:r>
      <w:r>
        <w:rPr>
          <w:lang w:eastAsia="zh-CN"/>
        </w:rPr>
        <w:t>网站名称：挑战十秒整</w:t>
      </w:r>
    </w:p>
    <w:p w14:paraId="3E7091B3" w14:textId="77777777" w:rsidR="00A73E44" w:rsidRDefault="00A73E44">
      <w:pPr>
        <w:rPr>
          <w:lang w:eastAsia="zh-CN"/>
        </w:rPr>
      </w:pPr>
    </w:p>
    <w:p w14:paraId="7F9245C8" w14:textId="77777777" w:rsidR="00A73E44" w:rsidRDefault="00000000">
      <w:pPr>
        <w:rPr>
          <w:lang w:eastAsia="zh-CN"/>
        </w:rPr>
      </w:pPr>
      <w:r>
        <w:rPr>
          <w:lang w:eastAsia="zh-CN"/>
        </w:rPr>
        <w:t xml:space="preserve">### </w:t>
      </w:r>
      <w:r>
        <w:rPr>
          <w:lang w:eastAsia="zh-CN"/>
        </w:rPr>
        <w:t>功能名称及描述：</w:t>
      </w:r>
    </w:p>
    <w:p w14:paraId="298C0DFB" w14:textId="77777777" w:rsidR="00A73E44" w:rsidRDefault="00000000">
      <w:pPr>
        <w:rPr>
          <w:lang w:eastAsia="zh-CN"/>
        </w:rPr>
      </w:pPr>
      <w:r>
        <w:rPr>
          <w:lang w:eastAsia="zh-CN"/>
        </w:rPr>
        <w:t>1. **</w:t>
      </w:r>
      <w:r>
        <w:rPr>
          <w:lang w:eastAsia="zh-CN"/>
        </w:rPr>
        <w:t>时间挑战功能</w:t>
      </w:r>
      <w:r>
        <w:rPr>
          <w:lang w:eastAsia="zh-CN"/>
        </w:rPr>
        <w:t>**</w:t>
      </w:r>
    </w:p>
    <w:p w14:paraId="7D0127A1" w14:textId="77777777" w:rsidR="00A73E44" w:rsidRDefault="00000000">
      <w:pPr>
        <w:rPr>
          <w:lang w:eastAsia="zh-CN"/>
        </w:rPr>
      </w:pPr>
      <w:r>
        <w:rPr>
          <w:lang w:eastAsia="zh-CN"/>
        </w:rPr>
        <w:lastRenderedPageBreak/>
        <w:t xml:space="preserve">   - **</w:t>
      </w:r>
      <w:r>
        <w:rPr>
          <w:lang w:eastAsia="zh-CN"/>
        </w:rPr>
        <w:t>描述</w:t>
      </w:r>
      <w:r>
        <w:rPr>
          <w:lang w:eastAsia="zh-CN"/>
        </w:rPr>
        <w:t>**</w:t>
      </w:r>
      <w:r>
        <w:rPr>
          <w:lang w:eastAsia="zh-CN"/>
        </w:rPr>
        <w:t>：提供一个简单的时间挑战游戏，用户的目标是尽可能精准地在</w:t>
      </w:r>
      <w:r>
        <w:rPr>
          <w:lang w:eastAsia="zh-CN"/>
        </w:rPr>
        <w:t>10</w:t>
      </w:r>
      <w:r>
        <w:rPr>
          <w:lang w:eastAsia="zh-CN"/>
        </w:rPr>
        <w:t>秒时按下按钮，游戏会记录用户按下按钮的时间与</w:t>
      </w:r>
      <w:r>
        <w:rPr>
          <w:lang w:eastAsia="zh-CN"/>
        </w:rPr>
        <w:t>10</w:t>
      </w:r>
      <w:r>
        <w:rPr>
          <w:lang w:eastAsia="zh-CN"/>
        </w:rPr>
        <w:t>秒的误差，帮助用户锻炼时间感知能力。</w:t>
      </w:r>
    </w:p>
    <w:p w14:paraId="305A3656" w14:textId="77777777" w:rsidR="00A73E44" w:rsidRDefault="00A73E44">
      <w:pPr>
        <w:rPr>
          <w:lang w:eastAsia="zh-CN"/>
        </w:rPr>
      </w:pPr>
    </w:p>
    <w:p w14:paraId="0FE35BFC" w14:textId="77777777" w:rsidR="00A73E44" w:rsidRDefault="00000000">
      <w:pPr>
        <w:rPr>
          <w:lang w:eastAsia="zh-CN"/>
        </w:rPr>
      </w:pPr>
      <w:r>
        <w:rPr>
          <w:lang w:eastAsia="zh-CN"/>
        </w:rPr>
        <w:t xml:space="preserve">### </w:t>
      </w:r>
      <w:r>
        <w:rPr>
          <w:lang w:eastAsia="zh-CN"/>
        </w:rPr>
        <w:t>操作步骤：</w:t>
      </w:r>
    </w:p>
    <w:p w14:paraId="204C84C0" w14:textId="77777777" w:rsidR="00A73E44" w:rsidRDefault="00000000">
      <w:pPr>
        <w:rPr>
          <w:lang w:eastAsia="zh-CN"/>
        </w:rPr>
      </w:pPr>
      <w:r>
        <w:rPr>
          <w:lang w:eastAsia="zh-CN"/>
        </w:rPr>
        <w:t>1. **</w:t>
      </w:r>
      <w:r>
        <w:rPr>
          <w:lang w:eastAsia="zh-CN"/>
        </w:rPr>
        <w:t>开始挑战</w:t>
      </w:r>
      <w:r>
        <w:rPr>
          <w:lang w:eastAsia="zh-CN"/>
        </w:rPr>
        <w:t>**</w:t>
      </w:r>
    </w:p>
    <w:p w14:paraId="328D880D" w14:textId="77777777" w:rsidR="00A73E44" w:rsidRDefault="00000000">
      <w:pPr>
        <w:rPr>
          <w:lang w:eastAsia="zh-CN"/>
        </w:rPr>
      </w:pPr>
      <w:r>
        <w:rPr>
          <w:lang w:eastAsia="zh-CN"/>
        </w:rPr>
        <w:t xml:space="preserve">   - **</w:t>
      </w:r>
      <w:r>
        <w:rPr>
          <w:lang w:eastAsia="zh-CN"/>
        </w:rPr>
        <w:t>步骤</w:t>
      </w:r>
      <w:r>
        <w:rPr>
          <w:lang w:eastAsia="zh-CN"/>
        </w:rPr>
        <w:t>**</w:t>
      </w:r>
      <w:r>
        <w:rPr>
          <w:lang w:eastAsia="zh-CN"/>
        </w:rPr>
        <w:t>：</w:t>
      </w:r>
    </w:p>
    <w:p w14:paraId="7AA92D71" w14:textId="77777777" w:rsidR="00A73E44" w:rsidRDefault="00000000">
      <w:pPr>
        <w:rPr>
          <w:lang w:eastAsia="zh-CN"/>
        </w:rPr>
      </w:pPr>
      <w:r>
        <w:rPr>
          <w:lang w:eastAsia="zh-CN"/>
        </w:rPr>
        <w:t xml:space="preserve">     1. </w:t>
      </w:r>
      <w:r>
        <w:rPr>
          <w:lang w:eastAsia="zh-CN"/>
        </w:rPr>
        <w:t>访问网站</w:t>
      </w:r>
      <w:r>
        <w:rPr>
          <w:lang w:eastAsia="zh-CN"/>
        </w:rPr>
        <w:t xml:space="preserve"> [https://www.yanweb.top/joy/ten-seconds/](https://www.yanweb.top/joy/ten-seconds/)</w:t>
      </w:r>
      <w:r>
        <w:rPr>
          <w:lang w:eastAsia="zh-CN"/>
        </w:rPr>
        <w:t>。</w:t>
      </w:r>
    </w:p>
    <w:p w14:paraId="47413645" w14:textId="77777777" w:rsidR="00A73E44" w:rsidRDefault="00000000">
      <w:pPr>
        <w:rPr>
          <w:lang w:eastAsia="zh-CN"/>
        </w:rPr>
      </w:pPr>
      <w:r>
        <w:rPr>
          <w:lang w:eastAsia="zh-CN"/>
        </w:rPr>
        <w:t xml:space="preserve">     2. </w:t>
      </w:r>
      <w:r>
        <w:rPr>
          <w:lang w:eastAsia="zh-CN"/>
        </w:rPr>
        <w:t>在页面上找到</w:t>
      </w:r>
      <w:r>
        <w:rPr>
          <w:lang w:eastAsia="zh-CN"/>
        </w:rPr>
        <w:t>“</w:t>
      </w:r>
      <w:r>
        <w:rPr>
          <w:lang w:eastAsia="zh-CN"/>
        </w:rPr>
        <w:t>开始</w:t>
      </w:r>
      <w:r>
        <w:rPr>
          <w:lang w:eastAsia="zh-CN"/>
        </w:rPr>
        <w:t>”</w:t>
      </w:r>
      <w:r>
        <w:rPr>
          <w:lang w:eastAsia="zh-CN"/>
        </w:rPr>
        <w:t>按钮。</w:t>
      </w:r>
    </w:p>
    <w:p w14:paraId="2BCBD666" w14:textId="77777777" w:rsidR="00A73E44" w:rsidRDefault="00000000">
      <w:pPr>
        <w:rPr>
          <w:lang w:eastAsia="zh-CN"/>
        </w:rPr>
      </w:pPr>
      <w:r>
        <w:rPr>
          <w:lang w:eastAsia="zh-CN"/>
        </w:rPr>
        <w:t xml:space="preserve">     3. </w:t>
      </w:r>
      <w:r>
        <w:rPr>
          <w:lang w:eastAsia="zh-CN"/>
        </w:rPr>
        <w:t>点击</w:t>
      </w:r>
      <w:r>
        <w:rPr>
          <w:lang w:eastAsia="zh-CN"/>
        </w:rPr>
        <w:t>“</w:t>
      </w:r>
      <w:r>
        <w:rPr>
          <w:lang w:eastAsia="zh-CN"/>
        </w:rPr>
        <w:t>开始</w:t>
      </w:r>
      <w:r>
        <w:rPr>
          <w:lang w:eastAsia="zh-CN"/>
        </w:rPr>
        <w:t>”</w:t>
      </w:r>
      <w:r>
        <w:rPr>
          <w:lang w:eastAsia="zh-CN"/>
        </w:rPr>
        <w:t>按钮，游戏开始计时。</w:t>
      </w:r>
    </w:p>
    <w:p w14:paraId="45ECDF05" w14:textId="77777777" w:rsidR="00A73E44" w:rsidRDefault="00000000">
      <w:pPr>
        <w:rPr>
          <w:lang w:eastAsia="zh-CN"/>
        </w:rPr>
      </w:pPr>
      <w:r>
        <w:rPr>
          <w:lang w:eastAsia="zh-CN"/>
        </w:rPr>
        <w:t xml:space="preserve">     4. </w:t>
      </w:r>
      <w:r>
        <w:rPr>
          <w:lang w:eastAsia="zh-CN"/>
        </w:rPr>
        <w:t>观察计时器，尽量在计时器显示</w:t>
      </w:r>
      <w:r>
        <w:rPr>
          <w:lang w:eastAsia="zh-CN"/>
        </w:rPr>
        <w:t>10</w:t>
      </w:r>
      <w:r>
        <w:rPr>
          <w:lang w:eastAsia="zh-CN"/>
        </w:rPr>
        <w:t>秒时按下按钮。</w:t>
      </w:r>
    </w:p>
    <w:p w14:paraId="2B34A619" w14:textId="77777777" w:rsidR="00A73E44" w:rsidRDefault="00000000">
      <w:pPr>
        <w:rPr>
          <w:lang w:eastAsia="zh-CN"/>
        </w:rPr>
      </w:pPr>
      <w:r>
        <w:rPr>
          <w:lang w:eastAsia="zh-CN"/>
        </w:rPr>
        <w:t xml:space="preserve">     5. </w:t>
      </w:r>
      <w:r>
        <w:rPr>
          <w:lang w:eastAsia="zh-CN"/>
        </w:rPr>
        <w:t>游戏会显示用户按下按钮的时间与</w:t>
      </w:r>
      <w:r>
        <w:rPr>
          <w:lang w:eastAsia="zh-CN"/>
        </w:rPr>
        <w:t>10</w:t>
      </w:r>
      <w:r>
        <w:rPr>
          <w:lang w:eastAsia="zh-CN"/>
        </w:rPr>
        <w:t>秒的误差，用户可以根据误差调整策略，重新挑战以提高精准度。</w:t>
      </w:r>
    </w:p>
    <w:p w14:paraId="1DD4DA69" w14:textId="77777777" w:rsidR="00A73E44" w:rsidRDefault="00000000">
      <w:pPr>
        <w:rPr>
          <w:lang w:eastAsia="zh-CN"/>
        </w:rPr>
      </w:pPr>
      <w:r>
        <w:rPr>
          <w:lang w:eastAsia="zh-CN"/>
        </w:rPr>
        <w:t xml:space="preserve">   - **</w:t>
      </w:r>
      <w:r>
        <w:rPr>
          <w:lang w:eastAsia="zh-CN"/>
        </w:rPr>
        <w:t>示例</w:t>
      </w:r>
      <w:r>
        <w:rPr>
          <w:lang w:eastAsia="zh-CN"/>
        </w:rPr>
        <w:t>**</w:t>
      </w:r>
      <w:r>
        <w:rPr>
          <w:lang w:eastAsia="zh-CN"/>
        </w:rPr>
        <w:t>：</w:t>
      </w:r>
    </w:p>
    <w:p w14:paraId="09CBB302" w14:textId="77777777" w:rsidR="00A73E44" w:rsidRDefault="00000000">
      <w:pPr>
        <w:rPr>
          <w:lang w:eastAsia="zh-CN"/>
        </w:rPr>
      </w:pPr>
      <w:r>
        <w:rPr>
          <w:lang w:eastAsia="zh-CN"/>
        </w:rPr>
        <w:t xml:space="preserve">     - </w:t>
      </w:r>
      <w:r>
        <w:rPr>
          <w:lang w:eastAsia="zh-CN"/>
        </w:rPr>
        <w:t>开始挑战：</w:t>
      </w:r>
    </w:p>
    <w:p w14:paraId="669F046E" w14:textId="77777777" w:rsidR="00A73E44" w:rsidRDefault="00000000">
      <w:pPr>
        <w:rPr>
          <w:lang w:eastAsia="zh-CN"/>
        </w:rPr>
      </w:pPr>
      <w:r>
        <w:rPr>
          <w:lang w:eastAsia="zh-CN"/>
        </w:rPr>
        <w:t xml:space="preserve">       - </w:t>
      </w:r>
      <w:r>
        <w:rPr>
          <w:lang w:eastAsia="zh-CN"/>
        </w:rPr>
        <w:t>访问网站后，点击</w:t>
      </w:r>
      <w:r>
        <w:rPr>
          <w:lang w:eastAsia="zh-CN"/>
        </w:rPr>
        <w:t>“</w:t>
      </w:r>
      <w:r>
        <w:rPr>
          <w:lang w:eastAsia="zh-CN"/>
        </w:rPr>
        <w:t>开始</w:t>
      </w:r>
      <w:r>
        <w:rPr>
          <w:lang w:eastAsia="zh-CN"/>
        </w:rPr>
        <w:t>”</w:t>
      </w:r>
      <w:r>
        <w:rPr>
          <w:lang w:eastAsia="zh-CN"/>
        </w:rPr>
        <w:t>按钮，计时器开始计时。当计时器接近</w:t>
      </w:r>
      <w:r>
        <w:rPr>
          <w:lang w:eastAsia="zh-CN"/>
        </w:rPr>
        <w:t>10</w:t>
      </w:r>
      <w:r>
        <w:rPr>
          <w:lang w:eastAsia="zh-CN"/>
        </w:rPr>
        <w:t>秒时，按下按钮，游戏显示</w:t>
      </w:r>
      <w:r>
        <w:rPr>
          <w:lang w:eastAsia="zh-CN"/>
        </w:rPr>
        <w:t>“00.0000”</w:t>
      </w:r>
      <w:r>
        <w:rPr>
          <w:lang w:eastAsia="zh-CN"/>
        </w:rPr>
        <w:t>（误差时间），例如</w:t>
      </w:r>
      <w:r>
        <w:rPr>
          <w:lang w:eastAsia="zh-CN"/>
        </w:rPr>
        <w:t>“00.0023”</w:t>
      </w:r>
      <w:r>
        <w:rPr>
          <w:lang w:eastAsia="zh-CN"/>
        </w:rPr>
        <w:t>，表示用户在</w:t>
      </w:r>
      <w:r>
        <w:rPr>
          <w:lang w:eastAsia="zh-CN"/>
        </w:rPr>
        <w:t>10</w:t>
      </w:r>
      <w:r>
        <w:rPr>
          <w:lang w:eastAsia="zh-CN"/>
        </w:rPr>
        <w:t>秒后</w:t>
      </w:r>
      <w:r>
        <w:rPr>
          <w:lang w:eastAsia="zh-CN"/>
        </w:rPr>
        <w:t>0.0023</w:t>
      </w:r>
      <w:r>
        <w:rPr>
          <w:lang w:eastAsia="zh-CN"/>
        </w:rPr>
        <w:t>秒按下按钮。</w:t>
      </w:r>
    </w:p>
    <w:p w14:paraId="7D79CC58" w14:textId="77777777" w:rsidR="00A73E44" w:rsidRDefault="00A73E44">
      <w:pPr>
        <w:rPr>
          <w:lang w:eastAsia="zh-CN"/>
        </w:rPr>
      </w:pPr>
    </w:p>
    <w:p w14:paraId="44A14ABF" w14:textId="77777777" w:rsidR="00A73E44" w:rsidRDefault="00000000">
      <w:pPr>
        <w:rPr>
          <w:lang w:eastAsia="zh-CN"/>
        </w:rPr>
      </w:pPr>
      <w:r>
        <w:rPr>
          <w:lang w:eastAsia="zh-CN"/>
        </w:rPr>
        <w:t xml:space="preserve">### </w:t>
      </w:r>
      <w:r>
        <w:rPr>
          <w:lang w:eastAsia="zh-CN"/>
        </w:rPr>
        <w:t>网站简介总结：</w:t>
      </w:r>
    </w:p>
    <w:p w14:paraId="7ABD681C" w14:textId="77777777" w:rsidR="00A73E44" w:rsidRDefault="00000000">
      <w:pPr>
        <w:rPr>
          <w:lang w:eastAsia="zh-CN"/>
        </w:rPr>
      </w:pPr>
      <w:r>
        <w:rPr>
          <w:lang w:eastAsia="zh-CN"/>
        </w:rPr>
        <w:t>“</w:t>
      </w:r>
      <w:r>
        <w:rPr>
          <w:lang w:eastAsia="zh-CN"/>
        </w:rPr>
        <w:t>挑战十秒整</w:t>
      </w:r>
      <w:r>
        <w:rPr>
          <w:lang w:eastAsia="zh-CN"/>
        </w:rPr>
        <w:t>”</w:t>
      </w:r>
      <w:r>
        <w:rPr>
          <w:lang w:eastAsia="zh-CN"/>
        </w:rPr>
        <w:t>是一个简单而有趣的时间感知游戏网站。用户可以通过点击</w:t>
      </w:r>
      <w:r>
        <w:rPr>
          <w:lang w:eastAsia="zh-CN"/>
        </w:rPr>
        <w:t>“</w:t>
      </w:r>
      <w:r>
        <w:rPr>
          <w:lang w:eastAsia="zh-CN"/>
        </w:rPr>
        <w:t>开始</w:t>
      </w:r>
      <w:r>
        <w:rPr>
          <w:lang w:eastAsia="zh-CN"/>
        </w:rPr>
        <w:t>”</w:t>
      </w:r>
      <w:r>
        <w:rPr>
          <w:lang w:eastAsia="zh-CN"/>
        </w:rPr>
        <w:t>按钮开始计时，并尝试在计时器显示</w:t>
      </w:r>
      <w:r>
        <w:rPr>
          <w:lang w:eastAsia="zh-CN"/>
        </w:rPr>
        <w:t>10</w:t>
      </w:r>
      <w:r>
        <w:rPr>
          <w:lang w:eastAsia="zh-CN"/>
        </w:rPr>
        <w:t>秒时按下按钮。游戏会记录用户按下按钮的时间与</w:t>
      </w:r>
      <w:r>
        <w:rPr>
          <w:lang w:eastAsia="zh-CN"/>
        </w:rPr>
        <w:t>10</w:t>
      </w:r>
      <w:r>
        <w:rPr>
          <w:lang w:eastAsia="zh-CN"/>
        </w:rPr>
        <w:t>秒的误差，帮助用户锻炼对时间的感知能力。该网站适合在闲暇时间进行快速游戏，既能打发时间，又能锻炼反应和时间感知能力。</w:t>
      </w:r>
    </w:p>
    <w:p w14:paraId="4F4FFB7F" w14:textId="77777777" w:rsidR="00A73E44" w:rsidRDefault="00000000">
      <w:pPr>
        <w:rPr>
          <w:lang w:eastAsia="zh-CN"/>
        </w:rPr>
      </w:pPr>
      <w:r>
        <w:rPr>
          <w:lang w:eastAsia="zh-CN"/>
        </w:rPr>
        <w:lastRenderedPageBreak/>
        <w:br/>
      </w:r>
    </w:p>
    <w:p w14:paraId="4A7024C2" w14:textId="77777777" w:rsidR="00A73E44" w:rsidRDefault="00000000">
      <w:pPr>
        <w:rPr>
          <w:lang w:eastAsia="zh-CN"/>
        </w:rPr>
      </w:pPr>
      <w:r>
        <w:rPr>
          <w:lang w:eastAsia="zh-CN"/>
        </w:rPr>
        <w:t>网站名称：</w:t>
      </w:r>
      <w:r>
        <w:rPr>
          <w:lang w:eastAsia="zh-CN"/>
        </w:rPr>
        <w:t>2048</w:t>
      </w:r>
      <w:r>
        <w:rPr>
          <w:lang w:eastAsia="zh-CN"/>
        </w:rPr>
        <w:t>小游戏</w:t>
      </w:r>
      <w:r>
        <w:rPr>
          <w:lang w:eastAsia="zh-CN"/>
        </w:rPr>
        <w:br/>
      </w:r>
      <w:r>
        <w:rPr>
          <w:lang w:eastAsia="zh-CN"/>
        </w:rPr>
        <w:br/>
      </w:r>
      <w:r>
        <w:rPr>
          <w:lang w:eastAsia="zh-CN"/>
        </w:rPr>
        <w:t>功能名称及描述：</w:t>
      </w:r>
      <w:r>
        <w:rPr>
          <w:lang w:eastAsia="zh-CN"/>
        </w:rPr>
        <w:br/>
        <w:t xml:space="preserve">1. </w:t>
      </w:r>
      <w:r>
        <w:rPr>
          <w:lang w:eastAsia="zh-CN"/>
        </w:rPr>
        <w:t>游戏界面：提供</w:t>
      </w:r>
      <w:r>
        <w:rPr>
          <w:lang w:eastAsia="zh-CN"/>
        </w:rPr>
        <w:t>2048</w:t>
      </w:r>
      <w:r>
        <w:rPr>
          <w:lang w:eastAsia="zh-CN"/>
        </w:rPr>
        <w:t>游戏的主界面，玩家可以在这里进行游戏。</w:t>
      </w:r>
      <w:r>
        <w:rPr>
          <w:lang w:eastAsia="zh-CN"/>
        </w:rPr>
        <w:br/>
      </w:r>
      <w:r>
        <w:rPr>
          <w:lang w:eastAsia="zh-CN"/>
        </w:rPr>
        <w:t>操作步骤：</w:t>
      </w:r>
      <w:r>
        <w:rPr>
          <w:lang w:eastAsia="zh-CN"/>
        </w:rPr>
        <w:br/>
        <w:t xml:space="preserve">   a. </w:t>
      </w:r>
      <w:r>
        <w:rPr>
          <w:lang w:eastAsia="zh-CN"/>
        </w:rPr>
        <w:t>打开网站，</w:t>
      </w:r>
      <w:proofErr w:type="gramStart"/>
      <w:r>
        <w:rPr>
          <w:lang w:eastAsia="zh-CN"/>
        </w:rPr>
        <w:t>点击</w:t>
      </w:r>
      <w:r>
        <w:rPr>
          <w:lang w:eastAsia="zh-CN"/>
        </w:rPr>
        <w:t>“</w:t>
      </w:r>
      <w:proofErr w:type="gramEnd"/>
      <w:r>
        <w:rPr>
          <w:lang w:eastAsia="zh-CN"/>
        </w:rPr>
        <w:t>开始游戏</w:t>
      </w:r>
      <w:r>
        <w:rPr>
          <w:lang w:eastAsia="zh-CN"/>
        </w:rPr>
        <w:t>”</w:t>
      </w:r>
      <w:r>
        <w:rPr>
          <w:lang w:eastAsia="zh-CN"/>
        </w:rPr>
        <w:t>按钮。</w:t>
      </w:r>
      <w:r>
        <w:rPr>
          <w:lang w:eastAsia="zh-CN"/>
        </w:rPr>
        <w:br/>
        <w:t xml:space="preserve">   b. </w:t>
      </w:r>
      <w:r>
        <w:rPr>
          <w:lang w:eastAsia="zh-CN"/>
        </w:rPr>
        <w:t>使用键盘上的箭头键控制方块移动，合并相同数字的方块。</w:t>
      </w:r>
      <w:r>
        <w:rPr>
          <w:lang w:eastAsia="zh-CN"/>
        </w:rPr>
        <w:br/>
        <w:t xml:space="preserve">   c. </w:t>
      </w:r>
      <w:r>
        <w:rPr>
          <w:lang w:eastAsia="zh-CN"/>
        </w:rPr>
        <w:t>当两个相同数字的方块相遇时，它们会合并成一个数字更大的方块。</w:t>
      </w:r>
      <w:r>
        <w:rPr>
          <w:lang w:eastAsia="zh-CN"/>
        </w:rPr>
        <w:br/>
        <w:t xml:space="preserve">   d. </w:t>
      </w:r>
      <w:r>
        <w:rPr>
          <w:lang w:eastAsia="zh-CN"/>
        </w:rPr>
        <w:t>继续操作，直到达到</w:t>
      </w:r>
      <w:r>
        <w:rPr>
          <w:lang w:eastAsia="zh-CN"/>
        </w:rPr>
        <w:t>2048</w:t>
      </w:r>
      <w:r>
        <w:rPr>
          <w:lang w:eastAsia="zh-CN"/>
        </w:rPr>
        <w:t>或无法继续合并为止。</w:t>
      </w:r>
      <w:r>
        <w:rPr>
          <w:lang w:eastAsia="zh-CN"/>
        </w:rPr>
        <w:br/>
      </w:r>
      <w:r>
        <w:rPr>
          <w:lang w:eastAsia="zh-CN"/>
        </w:rPr>
        <w:br/>
        <w:t xml:space="preserve">2. </w:t>
      </w:r>
      <w:r>
        <w:rPr>
          <w:lang w:eastAsia="zh-CN"/>
        </w:rPr>
        <w:t>游戏规则说明：介绍</w:t>
      </w:r>
      <w:r>
        <w:rPr>
          <w:lang w:eastAsia="zh-CN"/>
        </w:rPr>
        <w:t>2048</w:t>
      </w:r>
      <w:r>
        <w:rPr>
          <w:lang w:eastAsia="zh-CN"/>
        </w:rPr>
        <w:t>游戏的基本规则和玩法。</w:t>
      </w:r>
      <w:r>
        <w:rPr>
          <w:lang w:eastAsia="zh-CN"/>
        </w:rPr>
        <w:br/>
      </w:r>
      <w:r>
        <w:rPr>
          <w:lang w:eastAsia="zh-CN"/>
        </w:rPr>
        <w:t>操作步骤：</w:t>
      </w:r>
      <w:r>
        <w:rPr>
          <w:lang w:eastAsia="zh-CN"/>
        </w:rPr>
        <w:br/>
        <w:t xml:space="preserve">   a. </w:t>
      </w:r>
      <w:proofErr w:type="gramStart"/>
      <w:r>
        <w:rPr>
          <w:lang w:eastAsia="zh-CN"/>
        </w:rPr>
        <w:t>点击网站顶部的</w:t>
      </w:r>
      <w:r>
        <w:rPr>
          <w:lang w:eastAsia="zh-CN"/>
        </w:rPr>
        <w:t>“</w:t>
      </w:r>
      <w:proofErr w:type="gramEnd"/>
      <w:r>
        <w:rPr>
          <w:lang w:eastAsia="zh-CN"/>
        </w:rPr>
        <w:t>游戏规则</w:t>
      </w:r>
      <w:r>
        <w:rPr>
          <w:lang w:eastAsia="zh-CN"/>
        </w:rPr>
        <w:t>”</w:t>
      </w:r>
      <w:r>
        <w:rPr>
          <w:lang w:eastAsia="zh-CN"/>
        </w:rPr>
        <w:t>选项。</w:t>
      </w:r>
      <w:r>
        <w:rPr>
          <w:lang w:eastAsia="zh-CN"/>
        </w:rPr>
        <w:br/>
        <w:t xml:space="preserve">   b. </w:t>
      </w:r>
      <w:r>
        <w:rPr>
          <w:lang w:eastAsia="zh-CN"/>
        </w:rPr>
        <w:t>阅读页面上的规则说明，了解游戏的基本玩法和目标。</w:t>
      </w:r>
      <w:r>
        <w:rPr>
          <w:lang w:eastAsia="zh-CN"/>
        </w:rPr>
        <w:br/>
      </w:r>
      <w:r>
        <w:rPr>
          <w:lang w:eastAsia="zh-CN"/>
        </w:rPr>
        <w:br/>
        <w:t xml:space="preserve">3. </w:t>
      </w:r>
      <w:r>
        <w:rPr>
          <w:lang w:eastAsia="zh-CN"/>
        </w:rPr>
        <w:t>排行榜：展示玩家在游戏中获得的最高分数和排名。</w:t>
      </w:r>
      <w:r>
        <w:rPr>
          <w:lang w:eastAsia="zh-CN"/>
        </w:rPr>
        <w:br/>
      </w:r>
      <w:r>
        <w:rPr>
          <w:lang w:eastAsia="zh-CN"/>
        </w:rPr>
        <w:t>操作步骤：</w:t>
      </w:r>
      <w:r>
        <w:rPr>
          <w:lang w:eastAsia="zh-CN"/>
        </w:rPr>
        <w:br/>
        <w:t xml:space="preserve">   a. </w:t>
      </w:r>
      <w:proofErr w:type="gramStart"/>
      <w:r>
        <w:rPr>
          <w:lang w:eastAsia="zh-CN"/>
        </w:rPr>
        <w:t>点击网站顶部的</w:t>
      </w:r>
      <w:r>
        <w:rPr>
          <w:lang w:eastAsia="zh-CN"/>
        </w:rPr>
        <w:t>“</w:t>
      </w:r>
      <w:proofErr w:type="gramEnd"/>
      <w:r>
        <w:rPr>
          <w:lang w:eastAsia="zh-CN"/>
        </w:rPr>
        <w:t>排行榜</w:t>
      </w:r>
      <w:r>
        <w:rPr>
          <w:lang w:eastAsia="zh-CN"/>
        </w:rPr>
        <w:t>”</w:t>
      </w:r>
      <w:r>
        <w:rPr>
          <w:lang w:eastAsia="zh-CN"/>
        </w:rPr>
        <w:t>选项。</w:t>
      </w:r>
      <w:r>
        <w:rPr>
          <w:lang w:eastAsia="zh-CN"/>
        </w:rPr>
        <w:br/>
        <w:t xml:space="preserve">   b. </w:t>
      </w:r>
      <w:r>
        <w:rPr>
          <w:lang w:eastAsia="zh-CN"/>
        </w:rPr>
        <w:t>查看页面上展示的玩家分数和排名，了解自己在游戏中的表现。</w:t>
      </w:r>
      <w:r>
        <w:rPr>
          <w:lang w:eastAsia="zh-CN"/>
        </w:rPr>
        <w:br/>
      </w:r>
      <w:r>
        <w:rPr>
          <w:lang w:eastAsia="zh-CN"/>
        </w:rPr>
        <w:br/>
        <w:t xml:space="preserve">4. </w:t>
      </w:r>
      <w:r>
        <w:rPr>
          <w:lang w:eastAsia="zh-CN"/>
        </w:rPr>
        <w:t>设置：允许玩家自定义游戏的一些选项，如主题、字体等。</w:t>
      </w:r>
      <w:r>
        <w:rPr>
          <w:lang w:eastAsia="zh-CN"/>
        </w:rPr>
        <w:br/>
      </w:r>
      <w:r>
        <w:rPr>
          <w:lang w:eastAsia="zh-CN"/>
        </w:rPr>
        <w:t>操作步骤：</w:t>
      </w:r>
      <w:r>
        <w:rPr>
          <w:lang w:eastAsia="zh-CN"/>
        </w:rPr>
        <w:br/>
        <w:t xml:space="preserve">   a. </w:t>
      </w:r>
      <w:proofErr w:type="gramStart"/>
      <w:r>
        <w:rPr>
          <w:lang w:eastAsia="zh-CN"/>
        </w:rPr>
        <w:t>点击网站右上角的</w:t>
      </w:r>
      <w:r>
        <w:rPr>
          <w:lang w:eastAsia="zh-CN"/>
        </w:rPr>
        <w:t>“</w:t>
      </w:r>
      <w:proofErr w:type="gramEnd"/>
      <w:r>
        <w:rPr>
          <w:lang w:eastAsia="zh-CN"/>
        </w:rPr>
        <w:t>设置</w:t>
      </w:r>
      <w:r>
        <w:rPr>
          <w:lang w:eastAsia="zh-CN"/>
        </w:rPr>
        <w:t>”</w:t>
      </w:r>
      <w:r>
        <w:rPr>
          <w:lang w:eastAsia="zh-CN"/>
        </w:rPr>
        <w:t>按钮。</w:t>
      </w:r>
      <w:r>
        <w:rPr>
          <w:lang w:eastAsia="zh-CN"/>
        </w:rPr>
        <w:br/>
        <w:t xml:space="preserve">   b. </w:t>
      </w:r>
      <w:r>
        <w:rPr>
          <w:lang w:eastAsia="zh-CN"/>
        </w:rPr>
        <w:t>在设置页面中，选择喜欢的主题、字体等选项。</w:t>
      </w:r>
      <w:r>
        <w:rPr>
          <w:lang w:eastAsia="zh-CN"/>
        </w:rPr>
        <w:br/>
        <w:t xml:space="preserve">   c. </w:t>
      </w:r>
      <w:r>
        <w:rPr>
          <w:lang w:eastAsia="zh-CN"/>
        </w:rPr>
        <w:t>点击</w:t>
      </w:r>
      <w:r>
        <w:rPr>
          <w:lang w:eastAsia="zh-CN"/>
        </w:rPr>
        <w:t>“</w:t>
      </w:r>
      <w:r>
        <w:rPr>
          <w:lang w:eastAsia="zh-CN"/>
        </w:rPr>
        <w:t>保存设置</w:t>
      </w:r>
      <w:r>
        <w:rPr>
          <w:lang w:eastAsia="zh-CN"/>
        </w:rPr>
        <w:t>”</w:t>
      </w:r>
      <w:r>
        <w:rPr>
          <w:lang w:eastAsia="zh-CN"/>
        </w:rPr>
        <w:t>按钮，应用更改。</w:t>
      </w:r>
      <w:r>
        <w:rPr>
          <w:lang w:eastAsia="zh-CN"/>
        </w:rPr>
        <w:br/>
      </w:r>
      <w:r>
        <w:rPr>
          <w:lang w:eastAsia="zh-CN"/>
        </w:rPr>
        <w:br/>
      </w:r>
      <w:r>
        <w:rPr>
          <w:lang w:eastAsia="zh-CN"/>
        </w:rPr>
        <w:t>网站简介总结：</w:t>
      </w:r>
      <w:r>
        <w:rPr>
          <w:lang w:eastAsia="zh-CN"/>
        </w:rPr>
        <w:br/>
        <w:t>2048</w:t>
      </w:r>
      <w:r>
        <w:rPr>
          <w:lang w:eastAsia="zh-CN"/>
        </w:rPr>
        <w:t>小游戏是一个提供在线</w:t>
      </w:r>
      <w:r>
        <w:rPr>
          <w:lang w:eastAsia="zh-CN"/>
        </w:rPr>
        <w:t>2048</w:t>
      </w:r>
      <w:r>
        <w:rPr>
          <w:lang w:eastAsia="zh-CN"/>
        </w:rPr>
        <w:t>游戏的平台，玩家可以在这里进行游戏、查看游戏规</w:t>
      </w:r>
      <w:r>
        <w:rPr>
          <w:lang w:eastAsia="zh-CN"/>
        </w:rPr>
        <w:lastRenderedPageBreak/>
        <w:t>则、查看排行榜以及自定义游戏设置。网站界面简洁，操作方便，适合各个年龄段的玩家。通过不断挑战自己的极限，玩家可以在游戏中获得成就感和乐趣。</w:t>
      </w:r>
    </w:p>
    <w:p w14:paraId="4B3EF65A" w14:textId="77777777" w:rsidR="00A73E44" w:rsidRDefault="00000000">
      <w:pPr>
        <w:rPr>
          <w:lang w:eastAsia="zh-CN"/>
        </w:rPr>
      </w:pPr>
      <w:r>
        <w:rPr>
          <w:lang w:eastAsia="zh-CN"/>
        </w:rPr>
        <w:br/>
      </w:r>
    </w:p>
    <w:p w14:paraId="497DA64C" w14:textId="77777777" w:rsidR="00A73E44" w:rsidRDefault="00000000">
      <w:pPr>
        <w:rPr>
          <w:lang w:eastAsia="zh-CN"/>
        </w:rPr>
      </w:pPr>
      <w:r>
        <w:rPr>
          <w:lang w:eastAsia="zh-CN"/>
        </w:rPr>
        <w:t>网站名称：五子棋</w:t>
      </w:r>
    </w:p>
    <w:p w14:paraId="74619603" w14:textId="77777777" w:rsidR="00A73E44" w:rsidRDefault="00000000">
      <w:pPr>
        <w:rPr>
          <w:lang w:eastAsia="zh-CN"/>
        </w:rPr>
      </w:pPr>
      <w:r>
        <w:rPr>
          <w:lang w:eastAsia="zh-CN"/>
        </w:rPr>
        <w:t>五子棋是一种古老的棋类游戏，起源于中国古代，后传入日本并流行于欧美。它是一种两人对弈的纯策略型游戏，目标是先在棋盘上形成横向、纵向或斜向连续的五个相同颜色的棋子。五子棋规则简单，容易上手，但具有较高的策略性和技巧性。它不仅能锻炼思维能力，提高智力，还富含哲理，有助于修身养性。五子棋适合所有年龄段的人玩，是一种集科学、艺术、竞技、娱乐与教育为一体的棋类游戏。</w:t>
      </w:r>
    </w:p>
    <w:p w14:paraId="5EC4DA36" w14:textId="77777777" w:rsidR="00A73E44" w:rsidRDefault="00000000">
      <w:pPr>
        <w:rPr>
          <w:lang w:eastAsia="zh-CN"/>
        </w:rPr>
      </w:pPr>
      <w:r>
        <w:rPr>
          <w:lang w:eastAsia="zh-CN"/>
        </w:rPr>
        <w:br/>
      </w:r>
    </w:p>
    <w:p w14:paraId="40F443D3" w14:textId="77777777" w:rsidR="00A73E44" w:rsidRDefault="00000000">
      <w:pPr>
        <w:rPr>
          <w:lang w:eastAsia="zh-CN"/>
        </w:rPr>
      </w:pPr>
      <w:r>
        <w:rPr>
          <w:lang w:eastAsia="zh-CN"/>
        </w:rPr>
        <w:t>网站名称：俄罗斯方块</w:t>
      </w:r>
    </w:p>
    <w:p w14:paraId="75DAD94E" w14:textId="77777777" w:rsidR="00A73E44" w:rsidRDefault="00000000">
      <w:pPr>
        <w:rPr>
          <w:lang w:eastAsia="zh-CN"/>
        </w:rPr>
      </w:pPr>
      <w:r>
        <w:rPr>
          <w:lang w:eastAsia="zh-CN"/>
        </w:rPr>
        <w:t>网站简介总结：</w:t>
      </w:r>
    </w:p>
    <w:p w14:paraId="67CF7580" w14:textId="77777777" w:rsidR="00A73E44" w:rsidRDefault="00000000">
      <w:pPr>
        <w:rPr>
          <w:lang w:eastAsia="zh-CN"/>
        </w:rPr>
      </w:pPr>
      <w:r>
        <w:rPr>
          <w:lang w:eastAsia="zh-CN"/>
        </w:rPr>
        <w:t>俄罗斯方块是一款经典的益智游戏，玩家需要通过旋转、移动和放置不同形状的方块，使它们在游戏区域底部形成完整的横行，从而消除该行并获得分数。游戏的目标是尽可能长时间地保持游戏进行，避免方块堆叠到游戏区域顶部。俄罗斯方块规则简单，容易上手，但具有较高的策略性和趣味性。它不仅能锻炼玩家的空间想象力和反应能力，还能在休闲时间提供娱乐。俄罗斯方块适合所有年龄段的玩家，是一种集科学、艺术、竞技和娱乐为一体的益智游戏。</w:t>
      </w:r>
    </w:p>
    <w:p w14:paraId="1CDBAC8F" w14:textId="77777777" w:rsidR="00A73E44" w:rsidRDefault="00A73E44">
      <w:pPr>
        <w:rPr>
          <w:lang w:eastAsia="zh-CN"/>
        </w:rPr>
      </w:pPr>
    </w:p>
    <w:p w14:paraId="3277A37F" w14:textId="77777777" w:rsidR="00A73E44" w:rsidRDefault="00000000">
      <w:pPr>
        <w:rPr>
          <w:lang w:eastAsia="zh-CN"/>
        </w:rPr>
      </w:pPr>
      <w:r>
        <w:rPr>
          <w:lang w:eastAsia="zh-CN"/>
        </w:rPr>
        <w:br/>
      </w:r>
    </w:p>
    <w:p w14:paraId="32C805CC" w14:textId="77777777" w:rsidR="00A73E44" w:rsidRDefault="00000000">
      <w:pPr>
        <w:rPr>
          <w:lang w:eastAsia="zh-CN"/>
        </w:rPr>
      </w:pPr>
      <w:r>
        <w:rPr>
          <w:lang w:eastAsia="zh-CN"/>
        </w:rPr>
        <w:t>网站名称：圈小猫</w:t>
      </w:r>
    </w:p>
    <w:p w14:paraId="3E93219A" w14:textId="77777777" w:rsidR="00A73E44" w:rsidRDefault="00000000">
      <w:pPr>
        <w:rPr>
          <w:lang w:eastAsia="zh-CN"/>
        </w:rPr>
      </w:pPr>
      <w:r>
        <w:rPr>
          <w:lang w:eastAsia="zh-CN"/>
        </w:rPr>
        <w:t>网站简介：</w:t>
      </w:r>
      <w:r>
        <w:rPr>
          <w:lang w:eastAsia="zh-CN"/>
        </w:rPr>
        <w:br/>
      </w:r>
      <w:r>
        <w:rPr>
          <w:lang w:eastAsia="zh-CN"/>
        </w:rPr>
        <w:t>圈小猫是一款休闲益智类游戏，玩法类似五子棋。玩家需要在一个棋盘上放置障碍物，将小猫困在设定区域内。每放置一个障碍物，小猫就会移动一步，玩家需要提前规划好布局，</w:t>
      </w:r>
      <w:r>
        <w:rPr>
          <w:lang w:eastAsia="zh-CN"/>
        </w:rPr>
        <w:lastRenderedPageBreak/>
        <w:t>阻挡小猫的前进方向。游戏画面简约，操作简单易上手，但胜利并不容易，需要运用巧妙的策略。随着关卡的推进，小猫会变得更加机智，玩家需要不断提升自己的围堵技巧。</w:t>
      </w:r>
    </w:p>
    <w:p w14:paraId="2D7CD728" w14:textId="77777777" w:rsidR="00A73E44" w:rsidRDefault="00000000">
      <w:pPr>
        <w:rPr>
          <w:lang w:eastAsia="zh-CN"/>
        </w:rPr>
      </w:pPr>
      <w:r>
        <w:rPr>
          <w:lang w:eastAsia="zh-CN"/>
        </w:rPr>
        <w:br/>
      </w:r>
    </w:p>
    <w:p w14:paraId="2956D494" w14:textId="77777777" w:rsidR="00A73E44" w:rsidRDefault="00000000">
      <w:pPr>
        <w:rPr>
          <w:lang w:eastAsia="zh-CN"/>
        </w:rPr>
      </w:pPr>
      <w:r>
        <w:rPr>
          <w:lang w:eastAsia="zh-CN"/>
        </w:rPr>
        <w:t xml:space="preserve">### </w:t>
      </w:r>
      <w:r>
        <w:rPr>
          <w:lang w:eastAsia="zh-CN"/>
        </w:rPr>
        <w:t>网站名称：</w:t>
      </w:r>
      <w:proofErr w:type="gramStart"/>
      <w:r>
        <w:rPr>
          <w:lang w:eastAsia="zh-CN"/>
        </w:rPr>
        <w:t>聆</w:t>
      </w:r>
      <w:proofErr w:type="gramEnd"/>
      <w:r>
        <w:rPr>
          <w:lang w:eastAsia="zh-CN"/>
        </w:rPr>
        <w:t>音</w:t>
      </w:r>
    </w:p>
    <w:p w14:paraId="0325EA57" w14:textId="77777777" w:rsidR="00A73E44" w:rsidRDefault="00A73E44">
      <w:pPr>
        <w:rPr>
          <w:lang w:eastAsia="zh-CN"/>
        </w:rPr>
      </w:pPr>
    </w:p>
    <w:p w14:paraId="609BC466" w14:textId="77777777" w:rsidR="00A73E44" w:rsidRDefault="00000000">
      <w:pPr>
        <w:rPr>
          <w:lang w:eastAsia="zh-CN"/>
        </w:rPr>
      </w:pPr>
      <w:r>
        <w:rPr>
          <w:lang w:eastAsia="zh-CN"/>
        </w:rPr>
        <w:t xml:space="preserve">### </w:t>
      </w:r>
      <w:r>
        <w:rPr>
          <w:lang w:eastAsia="zh-CN"/>
        </w:rPr>
        <w:t>功能名称及描述：</w:t>
      </w:r>
    </w:p>
    <w:p w14:paraId="52CA711F" w14:textId="77777777" w:rsidR="00A73E44" w:rsidRDefault="00000000">
      <w:pPr>
        <w:rPr>
          <w:lang w:eastAsia="zh-CN"/>
        </w:rPr>
      </w:pPr>
      <w:r>
        <w:rPr>
          <w:lang w:eastAsia="zh-CN"/>
        </w:rPr>
        <w:t>该网站提供多种自然声音和场景音效，帮助用户放松心情、缓解压力或辅助睡眠。以下是主要功能及其详细用法操作：</w:t>
      </w:r>
    </w:p>
    <w:p w14:paraId="3B628A9A" w14:textId="77777777" w:rsidR="00A73E44" w:rsidRDefault="00A73E44">
      <w:pPr>
        <w:rPr>
          <w:lang w:eastAsia="zh-CN"/>
        </w:rPr>
      </w:pPr>
    </w:p>
    <w:p w14:paraId="4E6C15B4" w14:textId="77777777" w:rsidR="00A73E44" w:rsidRDefault="00000000">
      <w:pPr>
        <w:rPr>
          <w:lang w:eastAsia="zh-CN"/>
        </w:rPr>
      </w:pPr>
      <w:r>
        <w:rPr>
          <w:lang w:eastAsia="zh-CN"/>
        </w:rPr>
        <w:t xml:space="preserve">#### 1. </w:t>
      </w:r>
      <w:r>
        <w:rPr>
          <w:lang w:eastAsia="zh-CN"/>
        </w:rPr>
        <w:t>雨声（</w:t>
      </w:r>
      <w:r>
        <w:rPr>
          <w:lang w:eastAsia="zh-CN"/>
        </w:rPr>
        <w:t>Rain</w:t>
      </w:r>
      <w:r>
        <w:rPr>
          <w:lang w:eastAsia="zh-CN"/>
        </w:rPr>
        <w:t>）</w:t>
      </w:r>
    </w:p>
    <w:p w14:paraId="2389797A" w14:textId="77777777" w:rsidR="00A73E44" w:rsidRDefault="00000000">
      <w:pPr>
        <w:rPr>
          <w:lang w:eastAsia="zh-CN"/>
        </w:rPr>
      </w:pPr>
      <w:r>
        <w:rPr>
          <w:lang w:eastAsia="zh-CN"/>
        </w:rPr>
        <w:t>- **</w:t>
      </w:r>
      <w:r>
        <w:rPr>
          <w:lang w:eastAsia="zh-CN"/>
        </w:rPr>
        <w:t>功能描述</w:t>
      </w:r>
      <w:r>
        <w:rPr>
          <w:lang w:eastAsia="zh-CN"/>
        </w:rPr>
        <w:t>**</w:t>
      </w:r>
      <w:r>
        <w:rPr>
          <w:lang w:eastAsia="zh-CN"/>
        </w:rPr>
        <w:t>：播放自然的雨声，适合放松、冥想或助眠。</w:t>
      </w:r>
    </w:p>
    <w:p w14:paraId="6C06040D"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3DD6528C" w14:textId="77777777" w:rsidR="00A73E44" w:rsidRDefault="00000000">
      <w:pPr>
        <w:rPr>
          <w:lang w:eastAsia="zh-CN"/>
        </w:rPr>
      </w:pPr>
      <w:r>
        <w:rPr>
          <w:lang w:eastAsia="zh-CN"/>
        </w:rPr>
        <w:t xml:space="preserve">  1. </w:t>
      </w:r>
      <w:r>
        <w:rPr>
          <w:lang w:eastAsia="zh-CN"/>
        </w:rPr>
        <w:t>进入网站后，点击</w:t>
      </w:r>
      <w:r>
        <w:rPr>
          <w:lang w:eastAsia="zh-CN"/>
        </w:rPr>
        <w:t>“</w:t>
      </w:r>
      <w:r>
        <w:rPr>
          <w:lang w:eastAsia="zh-CN"/>
        </w:rPr>
        <w:t>雨声</w:t>
      </w:r>
      <w:r>
        <w:rPr>
          <w:lang w:eastAsia="zh-CN"/>
        </w:rPr>
        <w:t>”</w:t>
      </w:r>
      <w:r>
        <w:rPr>
          <w:lang w:eastAsia="zh-CN"/>
        </w:rPr>
        <w:t>选项。</w:t>
      </w:r>
    </w:p>
    <w:p w14:paraId="62298705" w14:textId="77777777" w:rsidR="00A73E44" w:rsidRDefault="00000000">
      <w:pPr>
        <w:rPr>
          <w:lang w:eastAsia="zh-CN"/>
        </w:rPr>
      </w:pPr>
      <w:r>
        <w:rPr>
          <w:lang w:eastAsia="zh-CN"/>
        </w:rPr>
        <w:t xml:space="preserve">  2. </w:t>
      </w:r>
      <w:r>
        <w:rPr>
          <w:lang w:eastAsia="zh-CN"/>
        </w:rPr>
        <w:t>页面会自动播放雨声，用户可以调节音量大小。</w:t>
      </w:r>
    </w:p>
    <w:p w14:paraId="6E2DB390" w14:textId="77777777" w:rsidR="00A73E44" w:rsidRDefault="00000000">
      <w:pPr>
        <w:rPr>
          <w:lang w:eastAsia="zh-CN"/>
        </w:rPr>
      </w:pPr>
      <w:r>
        <w:rPr>
          <w:lang w:eastAsia="zh-CN"/>
        </w:rPr>
        <w:t xml:space="preserve">  3. </w:t>
      </w:r>
      <w:r>
        <w:rPr>
          <w:lang w:eastAsia="zh-CN"/>
        </w:rPr>
        <w:t>点击暂停按钮可暂停播放，再次点击可继续播放。</w:t>
      </w:r>
    </w:p>
    <w:p w14:paraId="6A4E98F7" w14:textId="77777777" w:rsidR="00A73E44" w:rsidRDefault="00A73E44">
      <w:pPr>
        <w:rPr>
          <w:lang w:eastAsia="zh-CN"/>
        </w:rPr>
      </w:pPr>
    </w:p>
    <w:p w14:paraId="644F2D18" w14:textId="77777777" w:rsidR="00A73E44" w:rsidRDefault="00000000">
      <w:pPr>
        <w:rPr>
          <w:lang w:eastAsia="zh-CN"/>
        </w:rPr>
      </w:pPr>
      <w:r>
        <w:rPr>
          <w:lang w:eastAsia="zh-CN"/>
        </w:rPr>
        <w:t xml:space="preserve">#### 2. </w:t>
      </w:r>
      <w:r>
        <w:rPr>
          <w:lang w:eastAsia="zh-CN"/>
        </w:rPr>
        <w:t>雷声（</w:t>
      </w:r>
      <w:r>
        <w:rPr>
          <w:lang w:eastAsia="zh-CN"/>
        </w:rPr>
        <w:t>Thunder</w:t>
      </w:r>
      <w:r>
        <w:rPr>
          <w:lang w:eastAsia="zh-CN"/>
        </w:rPr>
        <w:t>）</w:t>
      </w:r>
    </w:p>
    <w:p w14:paraId="4C81EB1A" w14:textId="77777777" w:rsidR="00A73E44" w:rsidRDefault="00000000">
      <w:pPr>
        <w:rPr>
          <w:lang w:eastAsia="zh-CN"/>
        </w:rPr>
      </w:pPr>
      <w:r>
        <w:rPr>
          <w:lang w:eastAsia="zh-CN"/>
        </w:rPr>
        <w:t>- **</w:t>
      </w:r>
      <w:r>
        <w:rPr>
          <w:lang w:eastAsia="zh-CN"/>
        </w:rPr>
        <w:t>功能描述</w:t>
      </w:r>
      <w:r>
        <w:rPr>
          <w:lang w:eastAsia="zh-CN"/>
        </w:rPr>
        <w:t>**</w:t>
      </w:r>
      <w:r>
        <w:rPr>
          <w:lang w:eastAsia="zh-CN"/>
        </w:rPr>
        <w:t>：模拟真实的雷声效果，适合营造紧张或放松的氛围。</w:t>
      </w:r>
    </w:p>
    <w:p w14:paraId="2F25282D"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3F83171F" w14:textId="77777777" w:rsidR="00A73E44" w:rsidRDefault="00000000">
      <w:pPr>
        <w:rPr>
          <w:lang w:eastAsia="zh-CN"/>
        </w:rPr>
      </w:pPr>
      <w:r>
        <w:rPr>
          <w:lang w:eastAsia="zh-CN"/>
        </w:rPr>
        <w:t xml:space="preserve">  1. </w:t>
      </w:r>
      <w:r>
        <w:rPr>
          <w:lang w:eastAsia="zh-CN"/>
        </w:rPr>
        <w:t>点击</w:t>
      </w:r>
      <w:r>
        <w:rPr>
          <w:lang w:eastAsia="zh-CN"/>
        </w:rPr>
        <w:t>“</w:t>
      </w:r>
      <w:r>
        <w:rPr>
          <w:lang w:eastAsia="zh-CN"/>
        </w:rPr>
        <w:t>雷声</w:t>
      </w:r>
      <w:r>
        <w:rPr>
          <w:lang w:eastAsia="zh-CN"/>
        </w:rPr>
        <w:t>”</w:t>
      </w:r>
      <w:r>
        <w:rPr>
          <w:lang w:eastAsia="zh-CN"/>
        </w:rPr>
        <w:t>选项。</w:t>
      </w:r>
    </w:p>
    <w:p w14:paraId="231AD2C3" w14:textId="77777777" w:rsidR="00A73E44" w:rsidRDefault="00000000">
      <w:pPr>
        <w:rPr>
          <w:lang w:eastAsia="zh-CN"/>
        </w:rPr>
      </w:pPr>
      <w:r>
        <w:rPr>
          <w:lang w:eastAsia="zh-CN"/>
        </w:rPr>
        <w:t xml:space="preserve">  2. </w:t>
      </w:r>
      <w:r>
        <w:rPr>
          <w:lang w:eastAsia="zh-CN"/>
        </w:rPr>
        <w:t>页面自动播放雷声，用户可以根据需要调节音量。</w:t>
      </w:r>
    </w:p>
    <w:p w14:paraId="571435CA" w14:textId="77777777" w:rsidR="00A73E44" w:rsidRDefault="00000000">
      <w:pPr>
        <w:rPr>
          <w:lang w:eastAsia="zh-CN"/>
        </w:rPr>
      </w:pPr>
      <w:r>
        <w:rPr>
          <w:lang w:eastAsia="zh-CN"/>
        </w:rPr>
        <w:t xml:space="preserve">  3. </w:t>
      </w:r>
      <w:r>
        <w:rPr>
          <w:lang w:eastAsia="zh-CN"/>
        </w:rPr>
        <w:t>点击暂停按钮可暂停播放。</w:t>
      </w:r>
    </w:p>
    <w:p w14:paraId="3D607401" w14:textId="77777777" w:rsidR="00A73E44" w:rsidRDefault="00A73E44">
      <w:pPr>
        <w:rPr>
          <w:lang w:eastAsia="zh-CN"/>
        </w:rPr>
      </w:pPr>
    </w:p>
    <w:p w14:paraId="384F1A3D" w14:textId="77777777" w:rsidR="00A73E44" w:rsidRDefault="00000000">
      <w:pPr>
        <w:rPr>
          <w:lang w:eastAsia="zh-CN"/>
        </w:rPr>
      </w:pPr>
      <w:r>
        <w:rPr>
          <w:lang w:eastAsia="zh-CN"/>
        </w:rPr>
        <w:t xml:space="preserve">#### 3. </w:t>
      </w:r>
      <w:r>
        <w:rPr>
          <w:lang w:eastAsia="zh-CN"/>
        </w:rPr>
        <w:t>农场（</w:t>
      </w:r>
      <w:r>
        <w:rPr>
          <w:lang w:eastAsia="zh-CN"/>
        </w:rPr>
        <w:t>Farm</w:t>
      </w:r>
      <w:r>
        <w:rPr>
          <w:lang w:eastAsia="zh-CN"/>
        </w:rPr>
        <w:t>）</w:t>
      </w:r>
    </w:p>
    <w:p w14:paraId="4DAE61C3" w14:textId="77777777" w:rsidR="00A73E44" w:rsidRDefault="00000000">
      <w:pPr>
        <w:rPr>
          <w:lang w:eastAsia="zh-CN"/>
        </w:rPr>
      </w:pPr>
      <w:r>
        <w:rPr>
          <w:lang w:eastAsia="zh-CN"/>
        </w:rPr>
        <w:t>- **</w:t>
      </w:r>
      <w:r>
        <w:rPr>
          <w:lang w:eastAsia="zh-CN"/>
        </w:rPr>
        <w:t>功能描述</w:t>
      </w:r>
      <w:r>
        <w:rPr>
          <w:lang w:eastAsia="zh-CN"/>
        </w:rPr>
        <w:t>**</w:t>
      </w:r>
      <w:r>
        <w:rPr>
          <w:lang w:eastAsia="zh-CN"/>
        </w:rPr>
        <w:t>：播放农场的背景音效，包括动物叫声和自然环境声，适合放松或创作灵感。</w:t>
      </w:r>
    </w:p>
    <w:p w14:paraId="35E95A3F"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5437E5A6" w14:textId="77777777" w:rsidR="00A73E44" w:rsidRDefault="00000000">
      <w:pPr>
        <w:rPr>
          <w:lang w:eastAsia="zh-CN"/>
        </w:rPr>
      </w:pPr>
      <w:r>
        <w:rPr>
          <w:lang w:eastAsia="zh-CN"/>
        </w:rPr>
        <w:t xml:space="preserve">  1. </w:t>
      </w:r>
      <w:r>
        <w:rPr>
          <w:lang w:eastAsia="zh-CN"/>
        </w:rPr>
        <w:t>点击</w:t>
      </w:r>
      <w:r>
        <w:rPr>
          <w:lang w:eastAsia="zh-CN"/>
        </w:rPr>
        <w:t>“</w:t>
      </w:r>
      <w:r>
        <w:rPr>
          <w:lang w:eastAsia="zh-CN"/>
        </w:rPr>
        <w:t>农场</w:t>
      </w:r>
      <w:r>
        <w:rPr>
          <w:lang w:eastAsia="zh-CN"/>
        </w:rPr>
        <w:t>”</w:t>
      </w:r>
      <w:r>
        <w:rPr>
          <w:lang w:eastAsia="zh-CN"/>
        </w:rPr>
        <w:t>选项。</w:t>
      </w:r>
    </w:p>
    <w:p w14:paraId="7F71E512" w14:textId="77777777" w:rsidR="00A73E44" w:rsidRDefault="00000000">
      <w:pPr>
        <w:rPr>
          <w:lang w:eastAsia="zh-CN"/>
        </w:rPr>
      </w:pPr>
      <w:r>
        <w:rPr>
          <w:lang w:eastAsia="zh-CN"/>
        </w:rPr>
        <w:t xml:space="preserve">  2. </w:t>
      </w:r>
      <w:r>
        <w:rPr>
          <w:lang w:eastAsia="zh-CN"/>
        </w:rPr>
        <w:t>页面自动播放农场音效，用户可以根据需要调节音量。</w:t>
      </w:r>
    </w:p>
    <w:p w14:paraId="4F6DE697" w14:textId="77777777" w:rsidR="00A73E44" w:rsidRDefault="00000000">
      <w:pPr>
        <w:rPr>
          <w:lang w:eastAsia="zh-CN"/>
        </w:rPr>
      </w:pPr>
      <w:r>
        <w:rPr>
          <w:lang w:eastAsia="zh-CN"/>
        </w:rPr>
        <w:t xml:space="preserve">  3. </w:t>
      </w:r>
      <w:r>
        <w:rPr>
          <w:lang w:eastAsia="zh-CN"/>
        </w:rPr>
        <w:t>点击暂停按钮可暂停播放。</w:t>
      </w:r>
    </w:p>
    <w:p w14:paraId="4633FCDB" w14:textId="77777777" w:rsidR="00A73E44" w:rsidRDefault="00A73E44">
      <w:pPr>
        <w:rPr>
          <w:lang w:eastAsia="zh-CN"/>
        </w:rPr>
      </w:pPr>
    </w:p>
    <w:p w14:paraId="53783AC5" w14:textId="77777777" w:rsidR="00A73E44" w:rsidRDefault="00000000">
      <w:pPr>
        <w:rPr>
          <w:lang w:eastAsia="zh-CN"/>
        </w:rPr>
      </w:pPr>
      <w:r>
        <w:rPr>
          <w:lang w:eastAsia="zh-CN"/>
        </w:rPr>
        <w:t xml:space="preserve">#### 4. </w:t>
      </w:r>
      <w:r>
        <w:rPr>
          <w:lang w:eastAsia="zh-CN"/>
        </w:rPr>
        <w:t>夜晚（</w:t>
      </w:r>
      <w:r>
        <w:rPr>
          <w:lang w:eastAsia="zh-CN"/>
        </w:rPr>
        <w:t>Night</w:t>
      </w:r>
      <w:r>
        <w:rPr>
          <w:lang w:eastAsia="zh-CN"/>
        </w:rPr>
        <w:t>）</w:t>
      </w:r>
    </w:p>
    <w:p w14:paraId="46736FE8" w14:textId="77777777" w:rsidR="00A73E44" w:rsidRDefault="00000000">
      <w:pPr>
        <w:rPr>
          <w:lang w:eastAsia="zh-CN"/>
        </w:rPr>
      </w:pPr>
      <w:r>
        <w:rPr>
          <w:lang w:eastAsia="zh-CN"/>
        </w:rPr>
        <w:t>- **</w:t>
      </w:r>
      <w:r>
        <w:rPr>
          <w:lang w:eastAsia="zh-CN"/>
        </w:rPr>
        <w:t>功能描述</w:t>
      </w:r>
      <w:r>
        <w:rPr>
          <w:lang w:eastAsia="zh-CN"/>
        </w:rPr>
        <w:t>**</w:t>
      </w:r>
      <w:r>
        <w:rPr>
          <w:lang w:eastAsia="zh-CN"/>
        </w:rPr>
        <w:t>：播放夜晚的环境音效，如虫鸣、风声等，适合助眠或放松。</w:t>
      </w:r>
    </w:p>
    <w:p w14:paraId="5598F70A"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684A19B7" w14:textId="77777777" w:rsidR="00A73E44" w:rsidRDefault="00000000">
      <w:pPr>
        <w:rPr>
          <w:lang w:eastAsia="zh-CN"/>
        </w:rPr>
      </w:pPr>
      <w:r>
        <w:rPr>
          <w:lang w:eastAsia="zh-CN"/>
        </w:rPr>
        <w:t xml:space="preserve">  1. </w:t>
      </w:r>
      <w:r>
        <w:rPr>
          <w:lang w:eastAsia="zh-CN"/>
        </w:rPr>
        <w:t>点击</w:t>
      </w:r>
      <w:r>
        <w:rPr>
          <w:lang w:eastAsia="zh-CN"/>
        </w:rPr>
        <w:t>“</w:t>
      </w:r>
      <w:r>
        <w:rPr>
          <w:lang w:eastAsia="zh-CN"/>
        </w:rPr>
        <w:t>夜晚</w:t>
      </w:r>
      <w:r>
        <w:rPr>
          <w:lang w:eastAsia="zh-CN"/>
        </w:rPr>
        <w:t>”</w:t>
      </w:r>
      <w:r>
        <w:rPr>
          <w:lang w:eastAsia="zh-CN"/>
        </w:rPr>
        <w:t>选项。</w:t>
      </w:r>
    </w:p>
    <w:p w14:paraId="7DC96E93" w14:textId="77777777" w:rsidR="00A73E44" w:rsidRDefault="00000000">
      <w:pPr>
        <w:rPr>
          <w:lang w:eastAsia="zh-CN"/>
        </w:rPr>
      </w:pPr>
      <w:r>
        <w:rPr>
          <w:lang w:eastAsia="zh-CN"/>
        </w:rPr>
        <w:t xml:space="preserve">  2. </w:t>
      </w:r>
      <w:r>
        <w:rPr>
          <w:lang w:eastAsia="zh-CN"/>
        </w:rPr>
        <w:t>页面自动播放夜晚的音效，用户可以根据需要调节音量。</w:t>
      </w:r>
    </w:p>
    <w:p w14:paraId="33A3E93A" w14:textId="77777777" w:rsidR="00A73E44" w:rsidRDefault="00000000">
      <w:pPr>
        <w:rPr>
          <w:lang w:eastAsia="zh-CN"/>
        </w:rPr>
      </w:pPr>
      <w:r>
        <w:rPr>
          <w:lang w:eastAsia="zh-CN"/>
        </w:rPr>
        <w:t xml:space="preserve">  3. </w:t>
      </w:r>
      <w:r>
        <w:rPr>
          <w:lang w:eastAsia="zh-CN"/>
        </w:rPr>
        <w:t>点击暂停按钮可暂停播放。</w:t>
      </w:r>
    </w:p>
    <w:p w14:paraId="3237183C" w14:textId="77777777" w:rsidR="00A73E44" w:rsidRDefault="00A73E44">
      <w:pPr>
        <w:rPr>
          <w:lang w:eastAsia="zh-CN"/>
        </w:rPr>
      </w:pPr>
    </w:p>
    <w:p w14:paraId="06A97830" w14:textId="77777777" w:rsidR="00A73E44" w:rsidRDefault="00000000">
      <w:pPr>
        <w:rPr>
          <w:lang w:eastAsia="zh-CN"/>
        </w:rPr>
      </w:pPr>
      <w:r>
        <w:rPr>
          <w:lang w:eastAsia="zh-CN"/>
        </w:rPr>
        <w:t xml:space="preserve">#### 5. </w:t>
      </w:r>
      <w:r>
        <w:rPr>
          <w:lang w:eastAsia="zh-CN"/>
        </w:rPr>
        <w:t>森林（</w:t>
      </w:r>
      <w:r>
        <w:rPr>
          <w:lang w:eastAsia="zh-CN"/>
        </w:rPr>
        <w:t>Forest</w:t>
      </w:r>
      <w:r>
        <w:rPr>
          <w:lang w:eastAsia="zh-CN"/>
        </w:rPr>
        <w:t>）</w:t>
      </w:r>
    </w:p>
    <w:p w14:paraId="2E747A5E" w14:textId="77777777" w:rsidR="00A73E44" w:rsidRDefault="00000000">
      <w:pPr>
        <w:rPr>
          <w:lang w:eastAsia="zh-CN"/>
        </w:rPr>
      </w:pPr>
      <w:r>
        <w:rPr>
          <w:lang w:eastAsia="zh-CN"/>
        </w:rPr>
        <w:t>- **</w:t>
      </w:r>
      <w:r>
        <w:rPr>
          <w:lang w:eastAsia="zh-CN"/>
        </w:rPr>
        <w:t>功能描述</w:t>
      </w:r>
      <w:r>
        <w:rPr>
          <w:lang w:eastAsia="zh-CN"/>
        </w:rPr>
        <w:t>**</w:t>
      </w:r>
      <w:r>
        <w:rPr>
          <w:lang w:eastAsia="zh-CN"/>
        </w:rPr>
        <w:t>：播放森林的自然音效，如鸟鸣、树叶沙沙声等，适合冥想或放松。</w:t>
      </w:r>
    </w:p>
    <w:p w14:paraId="45873314"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6EBF5251" w14:textId="77777777" w:rsidR="00A73E44" w:rsidRDefault="00000000">
      <w:pPr>
        <w:rPr>
          <w:lang w:eastAsia="zh-CN"/>
        </w:rPr>
      </w:pPr>
      <w:r>
        <w:rPr>
          <w:lang w:eastAsia="zh-CN"/>
        </w:rPr>
        <w:t xml:space="preserve">  1. </w:t>
      </w:r>
      <w:r>
        <w:rPr>
          <w:lang w:eastAsia="zh-CN"/>
        </w:rPr>
        <w:t>点击</w:t>
      </w:r>
      <w:r>
        <w:rPr>
          <w:lang w:eastAsia="zh-CN"/>
        </w:rPr>
        <w:t>“</w:t>
      </w:r>
      <w:r>
        <w:rPr>
          <w:lang w:eastAsia="zh-CN"/>
        </w:rPr>
        <w:t>森林</w:t>
      </w:r>
      <w:r>
        <w:rPr>
          <w:lang w:eastAsia="zh-CN"/>
        </w:rPr>
        <w:t>”</w:t>
      </w:r>
      <w:r>
        <w:rPr>
          <w:lang w:eastAsia="zh-CN"/>
        </w:rPr>
        <w:t>选项。</w:t>
      </w:r>
    </w:p>
    <w:p w14:paraId="3CC5D547" w14:textId="77777777" w:rsidR="00A73E44" w:rsidRDefault="00000000">
      <w:pPr>
        <w:rPr>
          <w:lang w:eastAsia="zh-CN"/>
        </w:rPr>
      </w:pPr>
      <w:r>
        <w:rPr>
          <w:lang w:eastAsia="zh-CN"/>
        </w:rPr>
        <w:t xml:space="preserve">  2. </w:t>
      </w:r>
      <w:r>
        <w:rPr>
          <w:lang w:eastAsia="zh-CN"/>
        </w:rPr>
        <w:t>页面自动播放森林音效，用户可以根据需要调节音量。</w:t>
      </w:r>
    </w:p>
    <w:p w14:paraId="0C93D558" w14:textId="77777777" w:rsidR="00A73E44" w:rsidRDefault="00000000">
      <w:pPr>
        <w:rPr>
          <w:lang w:eastAsia="zh-CN"/>
        </w:rPr>
      </w:pPr>
      <w:r>
        <w:rPr>
          <w:lang w:eastAsia="zh-CN"/>
        </w:rPr>
        <w:t xml:space="preserve">  3. </w:t>
      </w:r>
      <w:r>
        <w:rPr>
          <w:lang w:eastAsia="zh-CN"/>
        </w:rPr>
        <w:t>点击暂停按钮可暂停播放。</w:t>
      </w:r>
    </w:p>
    <w:p w14:paraId="1E6C4E90" w14:textId="77777777" w:rsidR="00A73E44" w:rsidRDefault="00A73E44">
      <w:pPr>
        <w:rPr>
          <w:lang w:eastAsia="zh-CN"/>
        </w:rPr>
      </w:pPr>
    </w:p>
    <w:p w14:paraId="3C0EA9A1" w14:textId="77777777" w:rsidR="00A73E44" w:rsidRDefault="00000000">
      <w:pPr>
        <w:rPr>
          <w:lang w:eastAsia="zh-CN"/>
        </w:rPr>
      </w:pPr>
      <w:r>
        <w:rPr>
          <w:lang w:eastAsia="zh-CN"/>
        </w:rPr>
        <w:lastRenderedPageBreak/>
        <w:t xml:space="preserve">#### 6. </w:t>
      </w:r>
      <w:r>
        <w:rPr>
          <w:lang w:eastAsia="zh-CN"/>
        </w:rPr>
        <w:t>落叶（</w:t>
      </w:r>
      <w:r>
        <w:rPr>
          <w:lang w:eastAsia="zh-CN"/>
        </w:rPr>
        <w:t>Leaves</w:t>
      </w:r>
      <w:r>
        <w:rPr>
          <w:lang w:eastAsia="zh-CN"/>
        </w:rPr>
        <w:t>）</w:t>
      </w:r>
    </w:p>
    <w:p w14:paraId="198E4BA0" w14:textId="77777777" w:rsidR="00A73E44" w:rsidRDefault="00000000">
      <w:pPr>
        <w:rPr>
          <w:lang w:eastAsia="zh-CN"/>
        </w:rPr>
      </w:pPr>
      <w:r>
        <w:rPr>
          <w:lang w:eastAsia="zh-CN"/>
        </w:rPr>
        <w:t>- **</w:t>
      </w:r>
      <w:r>
        <w:rPr>
          <w:lang w:eastAsia="zh-CN"/>
        </w:rPr>
        <w:t>功能描述</w:t>
      </w:r>
      <w:r>
        <w:rPr>
          <w:lang w:eastAsia="zh-CN"/>
        </w:rPr>
        <w:t>**</w:t>
      </w:r>
      <w:r>
        <w:rPr>
          <w:lang w:eastAsia="zh-CN"/>
        </w:rPr>
        <w:t>：播放落叶的声音，营造宁静的氛围，适合放松或冥想。</w:t>
      </w:r>
    </w:p>
    <w:p w14:paraId="02F7ED34"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7C53A094" w14:textId="77777777" w:rsidR="00A73E44" w:rsidRDefault="00000000">
      <w:pPr>
        <w:rPr>
          <w:lang w:eastAsia="zh-CN"/>
        </w:rPr>
      </w:pPr>
      <w:r>
        <w:rPr>
          <w:lang w:eastAsia="zh-CN"/>
        </w:rPr>
        <w:t xml:space="preserve">  1. </w:t>
      </w:r>
      <w:r>
        <w:rPr>
          <w:lang w:eastAsia="zh-CN"/>
        </w:rPr>
        <w:t>点击</w:t>
      </w:r>
      <w:r>
        <w:rPr>
          <w:lang w:eastAsia="zh-CN"/>
        </w:rPr>
        <w:t>“</w:t>
      </w:r>
      <w:r>
        <w:rPr>
          <w:lang w:eastAsia="zh-CN"/>
        </w:rPr>
        <w:t>落叶</w:t>
      </w:r>
      <w:r>
        <w:rPr>
          <w:lang w:eastAsia="zh-CN"/>
        </w:rPr>
        <w:t>”</w:t>
      </w:r>
      <w:r>
        <w:rPr>
          <w:lang w:eastAsia="zh-CN"/>
        </w:rPr>
        <w:t>选项。</w:t>
      </w:r>
    </w:p>
    <w:p w14:paraId="2F4452EB" w14:textId="77777777" w:rsidR="00A73E44" w:rsidRDefault="00000000">
      <w:pPr>
        <w:rPr>
          <w:lang w:eastAsia="zh-CN"/>
        </w:rPr>
      </w:pPr>
      <w:r>
        <w:rPr>
          <w:lang w:eastAsia="zh-CN"/>
        </w:rPr>
        <w:t xml:space="preserve">  2. </w:t>
      </w:r>
      <w:r>
        <w:rPr>
          <w:lang w:eastAsia="zh-CN"/>
        </w:rPr>
        <w:t>页面自动播放落叶音效，用户可以根据需要调节音量。</w:t>
      </w:r>
    </w:p>
    <w:p w14:paraId="6B2DC33B" w14:textId="77777777" w:rsidR="00A73E44" w:rsidRDefault="00000000">
      <w:pPr>
        <w:rPr>
          <w:lang w:eastAsia="zh-CN"/>
        </w:rPr>
      </w:pPr>
      <w:r>
        <w:rPr>
          <w:lang w:eastAsia="zh-CN"/>
        </w:rPr>
        <w:t xml:space="preserve">  3. </w:t>
      </w:r>
      <w:r>
        <w:rPr>
          <w:lang w:eastAsia="zh-CN"/>
        </w:rPr>
        <w:t>点击暂停按钮可暂停播放。</w:t>
      </w:r>
    </w:p>
    <w:p w14:paraId="55A7A1AC" w14:textId="77777777" w:rsidR="00A73E44" w:rsidRDefault="00A73E44">
      <w:pPr>
        <w:rPr>
          <w:lang w:eastAsia="zh-CN"/>
        </w:rPr>
      </w:pPr>
    </w:p>
    <w:p w14:paraId="1AF22B6A" w14:textId="77777777" w:rsidR="00A73E44" w:rsidRDefault="00000000">
      <w:pPr>
        <w:rPr>
          <w:lang w:eastAsia="zh-CN"/>
        </w:rPr>
      </w:pPr>
      <w:r>
        <w:rPr>
          <w:lang w:eastAsia="zh-CN"/>
        </w:rPr>
        <w:t xml:space="preserve">#### 7. </w:t>
      </w:r>
      <w:r>
        <w:rPr>
          <w:lang w:eastAsia="zh-CN"/>
        </w:rPr>
        <w:t>河流（</w:t>
      </w:r>
      <w:r>
        <w:rPr>
          <w:lang w:eastAsia="zh-CN"/>
        </w:rPr>
        <w:t>River</w:t>
      </w:r>
      <w:r>
        <w:rPr>
          <w:lang w:eastAsia="zh-CN"/>
        </w:rPr>
        <w:t>）</w:t>
      </w:r>
    </w:p>
    <w:p w14:paraId="57783283" w14:textId="77777777" w:rsidR="00A73E44" w:rsidRDefault="00000000">
      <w:pPr>
        <w:rPr>
          <w:lang w:eastAsia="zh-CN"/>
        </w:rPr>
      </w:pPr>
      <w:r>
        <w:rPr>
          <w:lang w:eastAsia="zh-CN"/>
        </w:rPr>
        <w:t>- **</w:t>
      </w:r>
      <w:r>
        <w:rPr>
          <w:lang w:eastAsia="zh-CN"/>
        </w:rPr>
        <w:t>功能描述</w:t>
      </w:r>
      <w:r>
        <w:rPr>
          <w:lang w:eastAsia="zh-CN"/>
        </w:rPr>
        <w:t>**</w:t>
      </w:r>
      <w:r>
        <w:rPr>
          <w:lang w:eastAsia="zh-CN"/>
        </w:rPr>
        <w:t>：播放河流的流水声，适合放松或助眠。</w:t>
      </w:r>
    </w:p>
    <w:p w14:paraId="39369D7D"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7F448C56" w14:textId="77777777" w:rsidR="00A73E44" w:rsidRDefault="00000000">
      <w:pPr>
        <w:rPr>
          <w:lang w:eastAsia="zh-CN"/>
        </w:rPr>
      </w:pPr>
      <w:r>
        <w:rPr>
          <w:lang w:eastAsia="zh-CN"/>
        </w:rPr>
        <w:t xml:space="preserve">  1. </w:t>
      </w:r>
      <w:r>
        <w:rPr>
          <w:lang w:eastAsia="zh-CN"/>
        </w:rPr>
        <w:t>点击</w:t>
      </w:r>
      <w:r>
        <w:rPr>
          <w:lang w:eastAsia="zh-CN"/>
        </w:rPr>
        <w:t>“</w:t>
      </w:r>
      <w:r>
        <w:rPr>
          <w:lang w:eastAsia="zh-CN"/>
        </w:rPr>
        <w:t>河流</w:t>
      </w:r>
      <w:r>
        <w:rPr>
          <w:lang w:eastAsia="zh-CN"/>
        </w:rPr>
        <w:t>”</w:t>
      </w:r>
      <w:r>
        <w:rPr>
          <w:lang w:eastAsia="zh-CN"/>
        </w:rPr>
        <w:t>选项。</w:t>
      </w:r>
    </w:p>
    <w:p w14:paraId="03C8CDD6" w14:textId="77777777" w:rsidR="00A73E44" w:rsidRDefault="00000000">
      <w:pPr>
        <w:rPr>
          <w:lang w:eastAsia="zh-CN"/>
        </w:rPr>
      </w:pPr>
      <w:r>
        <w:rPr>
          <w:lang w:eastAsia="zh-CN"/>
        </w:rPr>
        <w:t xml:space="preserve">  2. </w:t>
      </w:r>
      <w:r>
        <w:rPr>
          <w:lang w:eastAsia="zh-CN"/>
        </w:rPr>
        <w:t>页面自动播放河流音效，用户可以根据需要调节音量。</w:t>
      </w:r>
    </w:p>
    <w:p w14:paraId="498D3154" w14:textId="77777777" w:rsidR="00A73E44" w:rsidRDefault="00000000">
      <w:pPr>
        <w:rPr>
          <w:lang w:eastAsia="zh-CN"/>
        </w:rPr>
      </w:pPr>
      <w:r>
        <w:rPr>
          <w:lang w:eastAsia="zh-CN"/>
        </w:rPr>
        <w:t xml:space="preserve">  3. </w:t>
      </w:r>
      <w:r>
        <w:rPr>
          <w:lang w:eastAsia="zh-CN"/>
        </w:rPr>
        <w:t>点击暂停按钮可暂停播放。</w:t>
      </w:r>
    </w:p>
    <w:p w14:paraId="48AA5242" w14:textId="77777777" w:rsidR="00A73E44" w:rsidRDefault="00A73E44">
      <w:pPr>
        <w:rPr>
          <w:lang w:eastAsia="zh-CN"/>
        </w:rPr>
      </w:pPr>
    </w:p>
    <w:p w14:paraId="492299A6" w14:textId="77777777" w:rsidR="00A73E44" w:rsidRDefault="00000000">
      <w:pPr>
        <w:rPr>
          <w:lang w:eastAsia="zh-CN"/>
        </w:rPr>
      </w:pPr>
      <w:r>
        <w:rPr>
          <w:lang w:eastAsia="zh-CN"/>
        </w:rPr>
        <w:t xml:space="preserve">#### 8. </w:t>
      </w:r>
      <w:r>
        <w:rPr>
          <w:lang w:eastAsia="zh-CN"/>
        </w:rPr>
        <w:t>篝火（</w:t>
      </w:r>
      <w:r>
        <w:rPr>
          <w:lang w:eastAsia="zh-CN"/>
        </w:rPr>
        <w:t>Fire</w:t>
      </w:r>
      <w:r>
        <w:rPr>
          <w:lang w:eastAsia="zh-CN"/>
        </w:rPr>
        <w:t>）</w:t>
      </w:r>
    </w:p>
    <w:p w14:paraId="4F6D4FD1" w14:textId="77777777" w:rsidR="00A73E44" w:rsidRDefault="00000000">
      <w:pPr>
        <w:rPr>
          <w:lang w:eastAsia="zh-CN"/>
        </w:rPr>
      </w:pPr>
      <w:r>
        <w:rPr>
          <w:lang w:eastAsia="zh-CN"/>
        </w:rPr>
        <w:t>- **</w:t>
      </w:r>
      <w:r>
        <w:rPr>
          <w:lang w:eastAsia="zh-CN"/>
        </w:rPr>
        <w:t>功能描述</w:t>
      </w:r>
      <w:r>
        <w:rPr>
          <w:lang w:eastAsia="zh-CN"/>
        </w:rPr>
        <w:t>**</w:t>
      </w:r>
      <w:r>
        <w:rPr>
          <w:lang w:eastAsia="zh-CN"/>
        </w:rPr>
        <w:t>：播放篝火的噼啪声，营造温暖的氛围，适合放松或冥想。</w:t>
      </w:r>
    </w:p>
    <w:p w14:paraId="2F9BEEF3"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0C2ABAF2" w14:textId="77777777" w:rsidR="00A73E44" w:rsidRDefault="00000000">
      <w:pPr>
        <w:rPr>
          <w:lang w:eastAsia="zh-CN"/>
        </w:rPr>
      </w:pPr>
      <w:r>
        <w:rPr>
          <w:lang w:eastAsia="zh-CN"/>
        </w:rPr>
        <w:t xml:space="preserve">  1. </w:t>
      </w:r>
      <w:r>
        <w:rPr>
          <w:lang w:eastAsia="zh-CN"/>
        </w:rPr>
        <w:t>点击</w:t>
      </w:r>
      <w:r>
        <w:rPr>
          <w:lang w:eastAsia="zh-CN"/>
        </w:rPr>
        <w:t>“</w:t>
      </w:r>
      <w:r>
        <w:rPr>
          <w:lang w:eastAsia="zh-CN"/>
        </w:rPr>
        <w:t>篝火</w:t>
      </w:r>
      <w:r>
        <w:rPr>
          <w:lang w:eastAsia="zh-CN"/>
        </w:rPr>
        <w:t>”</w:t>
      </w:r>
      <w:r>
        <w:rPr>
          <w:lang w:eastAsia="zh-CN"/>
        </w:rPr>
        <w:t>选项。</w:t>
      </w:r>
    </w:p>
    <w:p w14:paraId="5E528125" w14:textId="77777777" w:rsidR="00A73E44" w:rsidRDefault="00000000">
      <w:pPr>
        <w:rPr>
          <w:lang w:eastAsia="zh-CN"/>
        </w:rPr>
      </w:pPr>
      <w:r>
        <w:rPr>
          <w:lang w:eastAsia="zh-CN"/>
        </w:rPr>
        <w:t xml:space="preserve">  2. </w:t>
      </w:r>
      <w:r>
        <w:rPr>
          <w:lang w:eastAsia="zh-CN"/>
        </w:rPr>
        <w:t>页面自动播放篝火音效，用户可以根据需要调节音量。</w:t>
      </w:r>
    </w:p>
    <w:p w14:paraId="1E31613A" w14:textId="77777777" w:rsidR="00A73E44" w:rsidRDefault="00000000">
      <w:pPr>
        <w:rPr>
          <w:lang w:eastAsia="zh-CN"/>
        </w:rPr>
      </w:pPr>
      <w:r>
        <w:rPr>
          <w:lang w:eastAsia="zh-CN"/>
        </w:rPr>
        <w:t xml:space="preserve">  3. </w:t>
      </w:r>
      <w:r>
        <w:rPr>
          <w:lang w:eastAsia="zh-CN"/>
        </w:rPr>
        <w:t>点击暂停按钮可暂停播放。</w:t>
      </w:r>
    </w:p>
    <w:p w14:paraId="676BC06A" w14:textId="77777777" w:rsidR="00A73E44" w:rsidRDefault="00A73E44">
      <w:pPr>
        <w:rPr>
          <w:lang w:eastAsia="zh-CN"/>
        </w:rPr>
      </w:pPr>
    </w:p>
    <w:p w14:paraId="2BC19440" w14:textId="77777777" w:rsidR="00A73E44" w:rsidRDefault="00000000">
      <w:pPr>
        <w:rPr>
          <w:lang w:eastAsia="zh-CN"/>
        </w:rPr>
      </w:pPr>
      <w:r>
        <w:rPr>
          <w:lang w:eastAsia="zh-CN"/>
        </w:rPr>
        <w:t xml:space="preserve">#### 9. </w:t>
      </w:r>
      <w:r>
        <w:rPr>
          <w:lang w:eastAsia="zh-CN"/>
        </w:rPr>
        <w:t>海边（</w:t>
      </w:r>
      <w:r>
        <w:rPr>
          <w:lang w:eastAsia="zh-CN"/>
        </w:rPr>
        <w:t>Seaside</w:t>
      </w:r>
      <w:r>
        <w:rPr>
          <w:lang w:eastAsia="zh-CN"/>
        </w:rPr>
        <w:t>）</w:t>
      </w:r>
    </w:p>
    <w:p w14:paraId="3C612AC0" w14:textId="77777777" w:rsidR="00A73E44" w:rsidRDefault="00000000">
      <w:pPr>
        <w:rPr>
          <w:lang w:eastAsia="zh-CN"/>
        </w:rPr>
      </w:pPr>
      <w:r>
        <w:rPr>
          <w:lang w:eastAsia="zh-CN"/>
        </w:rPr>
        <w:lastRenderedPageBreak/>
        <w:t>- **</w:t>
      </w:r>
      <w:r>
        <w:rPr>
          <w:lang w:eastAsia="zh-CN"/>
        </w:rPr>
        <w:t>功能描述</w:t>
      </w:r>
      <w:r>
        <w:rPr>
          <w:lang w:eastAsia="zh-CN"/>
        </w:rPr>
        <w:t>**</w:t>
      </w:r>
      <w:r>
        <w:rPr>
          <w:lang w:eastAsia="zh-CN"/>
        </w:rPr>
        <w:t>：播放海边的海浪声和海鸟叫声，适合放松或助眠。</w:t>
      </w:r>
    </w:p>
    <w:p w14:paraId="76B1D6DF"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1F8D2206" w14:textId="77777777" w:rsidR="00A73E44" w:rsidRDefault="00000000">
      <w:pPr>
        <w:rPr>
          <w:lang w:eastAsia="zh-CN"/>
        </w:rPr>
      </w:pPr>
      <w:r>
        <w:rPr>
          <w:lang w:eastAsia="zh-CN"/>
        </w:rPr>
        <w:t xml:space="preserve">  1. </w:t>
      </w:r>
      <w:r>
        <w:rPr>
          <w:lang w:eastAsia="zh-CN"/>
        </w:rPr>
        <w:t>点击</w:t>
      </w:r>
      <w:r>
        <w:rPr>
          <w:lang w:eastAsia="zh-CN"/>
        </w:rPr>
        <w:t>“</w:t>
      </w:r>
      <w:r>
        <w:rPr>
          <w:lang w:eastAsia="zh-CN"/>
        </w:rPr>
        <w:t>海边</w:t>
      </w:r>
      <w:r>
        <w:rPr>
          <w:lang w:eastAsia="zh-CN"/>
        </w:rPr>
        <w:t>”</w:t>
      </w:r>
      <w:r>
        <w:rPr>
          <w:lang w:eastAsia="zh-CN"/>
        </w:rPr>
        <w:t>选项。</w:t>
      </w:r>
    </w:p>
    <w:p w14:paraId="045F0126" w14:textId="77777777" w:rsidR="00A73E44" w:rsidRDefault="00000000">
      <w:pPr>
        <w:rPr>
          <w:lang w:eastAsia="zh-CN"/>
        </w:rPr>
      </w:pPr>
      <w:r>
        <w:rPr>
          <w:lang w:eastAsia="zh-CN"/>
        </w:rPr>
        <w:t xml:space="preserve">  2. </w:t>
      </w:r>
      <w:r>
        <w:rPr>
          <w:lang w:eastAsia="zh-CN"/>
        </w:rPr>
        <w:t>页面自动播放海边音效，用户可以根据需要调节音量。</w:t>
      </w:r>
    </w:p>
    <w:p w14:paraId="4BBBAE6D" w14:textId="77777777" w:rsidR="00A73E44" w:rsidRDefault="00000000">
      <w:pPr>
        <w:rPr>
          <w:lang w:eastAsia="zh-CN"/>
        </w:rPr>
      </w:pPr>
      <w:r>
        <w:rPr>
          <w:lang w:eastAsia="zh-CN"/>
        </w:rPr>
        <w:t xml:space="preserve">  3. </w:t>
      </w:r>
      <w:r>
        <w:rPr>
          <w:lang w:eastAsia="zh-CN"/>
        </w:rPr>
        <w:t>点击暂停按钮可暂停播放。</w:t>
      </w:r>
    </w:p>
    <w:p w14:paraId="7A1F5819" w14:textId="77777777" w:rsidR="00A73E44" w:rsidRDefault="00A73E44">
      <w:pPr>
        <w:rPr>
          <w:lang w:eastAsia="zh-CN"/>
        </w:rPr>
      </w:pPr>
    </w:p>
    <w:p w14:paraId="1F83A262" w14:textId="77777777" w:rsidR="00A73E44" w:rsidRDefault="00000000">
      <w:pPr>
        <w:rPr>
          <w:lang w:eastAsia="zh-CN"/>
        </w:rPr>
      </w:pPr>
      <w:r>
        <w:rPr>
          <w:lang w:eastAsia="zh-CN"/>
        </w:rPr>
        <w:t xml:space="preserve">#### 10. </w:t>
      </w:r>
      <w:r>
        <w:rPr>
          <w:lang w:eastAsia="zh-CN"/>
        </w:rPr>
        <w:t>帆船（</w:t>
      </w:r>
      <w:r>
        <w:rPr>
          <w:lang w:eastAsia="zh-CN"/>
        </w:rPr>
        <w:t>Yacht</w:t>
      </w:r>
      <w:r>
        <w:rPr>
          <w:lang w:eastAsia="zh-CN"/>
        </w:rPr>
        <w:t>）</w:t>
      </w:r>
    </w:p>
    <w:p w14:paraId="17F94147" w14:textId="77777777" w:rsidR="00A73E44" w:rsidRDefault="00000000">
      <w:pPr>
        <w:rPr>
          <w:lang w:eastAsia="zh-CN"/>
        </w:rPr>
      </w:pPr>
      <w:r>
        <w:rPr>
          <w:lang w:eastAsia="zh-CN"/>
        </w:rPr>
        <w:t>- **</w:t>
      </w:r>
      <w:r>
        <w:rPr>
          <w:lang w:eastAsia="zh-CN"/>
        </w:rPr>
        <w:t>功能描述</w:t>
      </w:r>
      <w:r>
        <w:rPr>
          <w:lang w:eastAsia="zh-CN"/>
        </w:rPr>
        <w:t>**</w:t>
      </w:r>
      <w:r>
        <w:rPr>
          <w:lang w:eastAsia="zh-CN"/>
        </w:rPr>
        <w:t>：播放帆船航行的背景音效，包括海浪声和风声，适合放松或冥想。</w:t>
      </w:r>
    </w:p>
    <w:p w14:paraId="5049F2B2"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3FF06F74" w14:textId="77777777" w:rsidR="00A73E44" w:rsidRDefault="00000000">
      <w:pPr>
        <w:rPr>
          <w:lang w:eastAsia="zh-CN"/>
        </w:rPr>
      </w:pPr>
      <w:r>
        <w:rPr>
          <w:lang w:eastAsia="zh-CN"/>
        </w:rPr>
        <w:t xml:space="preserve">  1. </w:t>
      </w:r>
      <w:r>
        <w:rPr>
          <w:lang w:eastAsia="zh-CN"/>
        </w:rPr>
        <w:t>点击</w:t>
      </w:r>
      <w:r>
        <w:rPr>
          <w:lang w:eastAsia="zh-CN"/>
        </w:rPr>
        <w:t>“</w:t>
      </w:r>
      <w:r>
        <w:rPr>
          <w:lang w:eastAsia="zh-CN"/>
        </w:rPr>
        <w:t>帆船</w:t>
      </w:r>
      <w:r>
        <w:rPr>
          <w:lang w:eastAsia="zh-CN"/>
        </w:rPr>
        <w:t>”</w:t>
      </w:r>
      <w:r>
        <w:rPr>
          <w:lang w:eastAsia="zh-CN"/>
        </w:rPr>
        <w:t>选项。</w:t>
      </w:r>
    </w:p>
    <w:p w14:paraId="05F09859" w14:textId="77777777" w:rsidR="00A73E44" w:rsidRDefault="00000000">
      <w:pPr>
        <w:rPr>
          <w:lang w:eastAsia="zh-CN"/>
        </w:rPr>
      </w:pPr>
      <w:r>
        <w:rPr>
          <w:lang w:eastAsia="zh-CN"/>
        </w:rPr>
        <w:t xml:space="preserve">  2. </w:t>
      </w:r>
      <w:r>
        <w:rPr>
          <w:lang w:eastAsia="zh-CN"/>
        </w:rPr>
        <w:t>页面自动播放帆船音效，用户可以根据需要调节音量。</w:t>
      </w:r>
    </w:p>
    <w:p w14:paraId="7A1154B0" w14:textId="77777777" w:rsidR="00A73E44" w:rsidRDefault="00000000">
      <w:pPr>
        <w:rPr>
          <w:lang w:eastAsia="zh-CN"/>
        </w:rPr>
      </w:pPr>
      <w:r>
        <w:rPr>
          <w:lang w:eastAsia="zh-CN"/>
        </w:rPr>
        <w:t xml:space="preserve">  3. </w:t>
      </w:r>
      <w:r>
        <w:rPr>
          <w:lang w:eastAsia="zh-CN"/>
        </w:rPr>
        <w:t>点击暂停按钮可暂停播放。</w:t>
      </w:r>
    </w:p>
    <w:p w14:paraId="05EAD349" w14:textId="77777777" w:rsidR="00A73E44" w:rsidRDefault="00A73E44">
      <w:pPr>
        <w:rPr>
          <w:lang w:eastAsia="zh-CN"/>
        </w:rPr>
      </w:pPr>
    </w:p>
    <w:p w14:paraId="1CB84800" w14:textId="77777777" w:rsidR="00A73E44" w:rsidRDefault="00000000">
      <w:pPr>
        <w:rPr>
          <w:lang w:eastAsia="zh-CN"/>
        </w:rPr>
      </w:pPr>
      <w:r>
        <w:rPr>
          <w:lang w:eastAsia="zh-CN"/>
        </w:rPr>
        <w:t xml:space="preserve">#### 11. </w:t>
      </w:r>
      <w:r>
        <w:rPr>
          <w:lang w:eastAsia="zh-CN"/>
        </w:rPr>
        <w:t>咖啡厅（</w:t>
      </w:r>
      <w:r>
        <w:rPr>
          <w:lang w:eastAsia="zh-CN"/>
        </w:rPr>
        <w:t>Coffee</w:t>
      </w:r>
      <w:r>
        <w:rPr>
          <w:lang w:eastAsia="zh-CN"/>
        </w:rPr>
        <w:t>）</w:t>
      </w:r>
    </w:p>
    <w:p w14:paraId="64AEEF7B" w14:textId="77777777" w:rsidR="00A73E44" w:rsidRDefault="00000000">
      <w:pPr>
        <w:rPr>
          <w:lang w:eastAsia="zh-CN"/>
        </w:rPr>
      </w:pPr>
      <w:r>
        <w:rPr>
          <w:lang w:eastAsia="zh-CN"/>
        </w:rPr>
        <w:t>- **</w:t>
      </w:r>
      <w:r>
        <w:rPr>
          <w:lang w:eastAsia="zh-CN"/>
        </w:rPr>
        <w:t>功能描述</w:t>
      </w:r>
      <w:r>
        <w:rPr>
          <w:lang w:eastAsia="zh-CN"/>
        </w:rPr>
        <w:t>**</w:t>
      </w:r>
      <w:r>
        <w:rPr>
          <w:lang w:eastAsia="zh-CN"/>
        </w:rPr>
        <w:t>：播放咖啡厅的背景音效，适合工作或学习时营造舒适的氛围。</w:t>
      </w:r>
    </w:p>
    <w:p w14:paraId="26262677"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209E6279" w14:textId="77777777" w:rsidR="00A73E44" w:rsidRDefault="00000000">
      <w:pPr>
        <w:rPr>
          <w:lang w:eastAsia="zh-CN"/>
        </w:rPr>
      </w:pPr>
      <w:r>
        <w:rPr>
          <w:lang w:eastAsia="zh-CN"/>
        </w:rPr>
        <w:t xml:space="preserve">  1. </w:t>
      </w:r>
      <w:r>
        <w:rPr>
          <w:lang w:eastAsia="zh-CN"/>
        </w:rPr>
        <w:t>点击</w:t>
      </w:r>
      <w:r>
        <w:rPr>
          <w:lang w:eastAsia="zh-CN"/>
        </w:rPr>
        <w:t>“</w:t>
      </w:r>
      <w:r>
        <w:rPr>
          <w:lang w:eastAsia="zh-CN"/>
        </w:rPr>
        <w:t>咖啡厅</w:t>
      </w:r>
      <w:r>
        <w:rPr>
          <w:lang w:eastAsia="zh-CN"/>
        </w:rPr>
        <w:t>”</w:t>
      </w:r>
      <w:r>
        <w:rPr>
          <w:lang w:eastAsia="zh-CN"/>
        </w:rPr>
        <w:t>选项。</w:t>
      </w:r>
    </w:p>
    <w:p w14:paraId="77347B1E" w14:textId="77777777" w:rsidR="00A73E44" w:rsidRDefault="00000000">
      <w:pPr>
        <w:rPr>
          <w:lang w:eastAsia="zh-CN"/>
        </w:rPr>
      </w:pPr>
      <w:r>
        <w:rPr>
          <w:lang w:eastAsia="zh-CN"/>
        </w:rPr>
        <w:t xml:space="preserve">  2. </w:t>
      </w:r>
      <w:r>
        <w:rPr>
          <w:lang w:eastAsia="zh-CN"/>
        </w:rPr>
        <w:t>页面自动播放咖啡厅音效，用户可以根据需要调节音量。</w:t>
      </w:r>
    </w:p>
    <w:p w14:paraId="336432D3" w14:textId="77777777" w:rsidR="00A73E44" w:rsidRDefault="00000000">
      <w:pPr>
        <w:rPr>
          <w:lang w:eastAsia="zh-CN"/>
        </w:rPr>
      </w:pPr>
      <w:r>
        <w:rPr>
          <w:lang w:eastAsia="zh-CN"/>
        </w:rPr>
        <w:t xml:space="preserve">  3. </w:t>
      </w:r>
      <w:r>
        <w:rPr>
          <w:lang w:eastAsia="zh-CN"/>
        </w:rPr>
        <w:t>点击暂停按钮可暂停播放。</w:t>
      </w:r>
    </w:p>
    <w:p w14:paraId="25FE851F" w14:textId="77777777" w:rsidR="00A73E44" w:rsidRDefault="00A73E44">
      <w:pPr>
        <w:rPr>
          <w:lang w:eastAsia="zh-CN"/>
        </w:rPr>
      </w:pPr>
    </w:p>
    <w:p w14:paraId="3045C024" w14:textId="77777777" w:rsidR="00A73E44" w:rsidRDefault="00000000">
      <w:pPr>
        <w:rPr>
          <w:lang w:eastAsia="zh-CN"/>
        </w:rPr>
      </w:pPr>
      <w:r>
        <w:rPr>
          <w:lang w:eastAsia="zh-CN"/>
        </w:rPr>
        <w:t xml:space="preserve">#### 12. </w:t>
      </w:r>
      <w:r>
        <w:rPr>
          <w:lang w:eastAsia="zh-CN"/>
        </w:rPr>
        <w:t>火车（</w:t>
      </w:r>
      <w:r>
        <w:rPr>
          <w:lang w:eastAsia="zh-CN"/>
        </w:rPr>
        <w:t>Train</w:t>
      </w:r>
      <w:r>
        <w:rPr>
          <w:lang w:eastAsia="zh-CN"/>
        </w:rPr>
        <w:t>）</w:t>
      </w:r>
    </w:p>
    <w:p w14:paraId="7EE902A9" w14:textId="77777777" w:rsidR="00A73E44" w:rsidRDefault="00000000">
      <w:pPr>
        <w:rPr>
          <w:lang w:eastAsia="zh-CN"/>
        </w:rPr>
      </w:pPr>
      <w:r>
        <w:rPr>
          <w:lang w:eastAsia="zh-CN"/>
        </w:rPr>
        <w:lastRenderedPageBreak/>
        <w:t>- **</w:t>
      </w:r>
      <w:r>
        <w:rPr>
          <w:lang w:eastAsia="zh-CN"/>
        </w:rPr>
        <w:t>功能描述</w:t>
      </w:r>
      <w:r>
        <w:rPr>
          <w:lang w:eastAsia="zh-CN"/>
        </w:rPr>
        <w:t>**</w:t>
      </w:r>
      <w:r>
        <w:rPr>
          <w:lang w:eastAsia="zh-CN"/>
        </w:rPr>
        <w:t>：播放火车行驶的背景音效，适合放松或助眠。</w:t>
      </w:r>
    </w:p>
    <w:p w14:paraId="4C180894"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510DE0EB" w14:textId="77777777" w:rsidR="00A73E44" w:rsidRDefault="00000000">
      <w:pPr>
        <w:rPr>
          <w:lang w:eastAsia="zh-CN"/>
        </w:rPr>
      </w:pPr>
      <w:r>
        <w:rPr>
          <w:lang w:eastAsia="zh-CN"/>
        </w:rPr>
        <w:t xml:space="preserve">  1. </w:t>
      </w:r>
      <w:r>
        <w:rPr>
          <w:lang w:eastAsia="zh-CN"/>
        </w:rPr>
        <w:t>点击</w:t>
      </w:r>
      <w:r>
        <w:rPr>
          <w:lang w:eastAsia="zh-CN"/>
        </w:rPr>
        <w:t>“</w:t>
      </w:r>
      <w:r>
        <w:rPr>
          <w:lang w:eastAsia="zh-CN"/>
        </w:rPr>
        <w:t>火车</w:t>
      </w:r>
      <w:r>
        <w:rPr>
          <w:lang w:eastAsia="zh-CN"/>
        </w:rPr>
        <w:t>”</w:t>
      </w:r>
      <w:r>
        <w:rPr>
          <w:lang w:eastAsia="zh-CN"/>
        </w:rPr>
        <w:t>选项。</w:t>
      </w:r>
    </w:p>
    <w:p w14:paraId="1C7A7855" w14:textId="77777777" w:rsidR="00A73E44" w:rsidRDefault="00000000">
      <w:pPr>
        <w:rPr>
          <w:lang w:eastAsia="zh-CN"/>
        </w:rPr>
      </w:pPr>
      <w:r>
        <w:rPr>
          <w:lang w:eastAsia="zh-CN"/>
        </w:rPr>
        <w:t xml:space="preserve">  2. </w:t>
      </w:r>
      <w:r>
        <w:rPr>
          <w:lang w:eastAsia="zh-CN"/>
        </w:rPr>
        <w:t>页面自动播放火车音效，用户可以根据需要调节音量。</w:t>
      </w:r>
    </w:p>
    <w:p w14:paraId="21670A01" w14:textId="77777777" w:rsidR="00A73E44" w:rsidRDefault="00000000">
      <w:pPr>
        <w:rPr>
          <w:lang w:eastAsia="zh-CN"/>
        </w:rPr>
      </w:pPr>
      <w:r>
        <w:rPr>
          <w:lang w:eastAsia="zh-CN"/>
        </w:rPr>
        <w:t xml:space="preserve">  3. </w:t>
      </w:r>
      <w:r>
        <w:rPr>
          <w:lang w:eastAsia="zh-CN"/>
        </w:rPr>
        <w:t>点击暂停按钮可暂停播放。</w:t>
      </w:r>
    </w:p>
    <w:p w14:paraId="08F799E4" w14:textId="77777777" w:rsidR="00A73E44" w:rsidRDefault="00A73E44">
      <w:pPr>
        <w:rPr>
          <w:lang w:eastAsia="zh-CN"/>
        </w:rPr>
      </w:pPr>
    </w:p>
    <w:p w14:paraId="1DD764EC" w14:textId="77777777" w:rsidR="00A73E44" w:rsidRDefault="00000000">
      <w:pPr>
        <w:rPr>
          <w:lang w:eastAsia="zh-CN"/>
        </w:rPr>
      </w:pPr>
      <w:r>
        <w:rPr>
          <w:lang w:eastAsia="zh-CN"/>
        </w:rPr>
        <w:t xml:space="preserve">### </w:t>
      </w:r>
      <w:r>
        <w:rPr>
          <w:lang w:eastAsia="zh-CN"/>
        </w:rPr>
        <w:t>网站简介总结：</w:t>
      </w:r>
    </w:p>
    <w:p w14:paraId="6B4761D6" w14:textId="77777777" w:rsidR="00A73E44" w:rsidRDefault="00000000">
      <w:pPr>
        <w:rPr>
          <w:lang w:eastAsia="zh-CN"/>
        </w:rPr>
      </w:pPr>
      <w:r>
        <w:rPr>
          <w:lang w:eastAsia="zh-CN"/>
        </w:rPr>
        <w:t>“</w:t>
      </w:r>
      <w:r>
        <w:rPr>
          <w:lang w:eastAsia="zh-CN"/>
        </w:rPr>
        <w:t>聆音</w:t>
      </w:r>
      <w:r>
        <w:rPr>
          <w:lang w:eastAsia="zh-CN"/>
        </w:rPr>
        <w:t>”</w:t>
      </w:r>
      <w:r>
        <w:rPr>
          <w:lang w:eastAsia="zh-CN"/>
        </w:rPr>
        <w:t>是一个提供多种自然和场景音效的在线平台，旨在帮助用户通过声音放松心情、缓解压力或辅助睡眠。用户可以根据自己的需求选择不同的音效，如雨声、雷声、森林声、</w:t>
      </w:r>
      <w:proofErr w:type="gramStart"/>
      <w:r>
        <w:rPr>
          <w:lang w:eastAsia="zh-CN"/>
        </w:rPr>
        <w:t>海边声</w:t>
      </w:r>
      <w:proofErr w:type="gramEnd"/>
      <w:r>
        <w:rPr>
          <w:lang w:eastAsia="zh-CN"/>
        </w:rPr>
        <w:t>等，并通过简单的操作调节音量或暂停播放。该网站界面简洁，操作方便，适合在需要安静或特定氛围的场景下使用。</w:t>
      </w:r>
    </w:p>
    <w:p w14:paraId="2C81401C" w14:textId="77777777" w:rsidR="00A73E44" w:rsidRDefault="00000000">
      <w:pPr>
        <w:rPr>
          <w:lang w:eastAsia="zh-CN"/>
        </w:rPr>
      </w:pPr>
      <w:r>
        <w:rPr>
          <w:lang w:eastAsia="zh-CN"/>
        </w:rPr>
        <w:br/>
      </w:r>
    </w:p>
    <w:p w14:paraId="75854544" w14:textId="77777777" w:rsidR="00A73E44" w:rsidRDefault="00000000">
      <w:pPr>
        <w:rPr>
          <w:lang w:eastAsia="zh-CN"/>
        </w:rPr>
      </w:pPr>
      <w:r>
        <w:rPr>
          <w:lang w:eastAsia="zh-CN"/>
        </w:rPr>
        <w:t xml:space="preserve">### </w:t>
      </w:r>
      <w:r>
        <w:rPr>
          <w:lang w:eastAsia="zh-CN"/>
        </w:rPr>
        <w:t>网站名称：</w:t>
      </w:r>
    </w:p>
    <w:p w14:paraId="14BF2C67" w14:textId="77777777" w:rsidR="00A73E44" w:rsidRDefault="00000000">
      <w:pPr>
        <w:rPr>
          <w:lang w:eastAsia="zh-CN"/>
        </w:rPr>
      </w:pPr>
      <w:r>
        <w:rPr>
          <w:lang w:eastAsia="zh-CN"/>
        </w:rPr>
        <w:t>色差方块</w:t>
      </w:r>
    </w:p>
    <w:p w14:paraId="05173813" w14:textId="77777777" w:rsidR="00A73E44" w:rsidRDefault="00A73E44">
      <w:pPr>
        <w:rPr>
          <w:lang w:eastAsia="zh-CN"/>
        </w:rPr>
      </w:pPr>
    </w:p>
    <w:p w14:paraId="66CEDD68" w14:textId="77777777" w:rsidR="00A73E44" w:rsidRDefault="00000000">
      <w:pPr>
        <w:rPr>
          <w:lang w:eastAsia="zh-CN"/>
        </w:rPr>
      </w:pPr>
      <w:r>
        <w:rPr>
          <w:lang w:eastAsia="zh-CN"/>
        </w:rPr>
        <w:t xml:space="preserve">### </w:t>
      </w:r>
      <w:r>
        <w:rPr>
          <w:lang w:eastAsia="zh-CN"/>
        </w:rPr>
        <w:t>功能名称及描述：</w:t>
      </w:r>
    </w:p>
    <w:p w14:paraId="2910DAF0" w14:textId="77777777" w:rsidR="00A73E44" w:rsidRDefault="00000000">
      <w:pPr>
        <w:rPr>
          <w:lang w:eastAsia="zh-CN"/>
        </w:rPr>
      </w:pPr>
      <w:r>
        <w:rPr>
          <w:lang w:eastAsia="zh-CN"/>
        </w:rPr>
        <w:t>“</w:t>
      </w:r>
      <w:r>
        <w:rPr>
          <w:lang w:eastAsia="zh-CN"/>
        </w:rPr>
        <w:t>色差方块</w:t>
      </w:r>
      <w:r>
        <w:rPr>
          <w:lang w:eastAsia="zh-CN"/>
        </w:rPr>
        <w:t>”</w:t>
      </w:r>
      <w:r>
        <w:rPr>
          <w:lang w:eastAsia="zh-CN"/>
        </w:rPr>
        <w:t>是一个简单的在线游戏，主要功能是让用户通过识别颜色差异来完成关卡，锻炼玩家的观察力和反应能力。以下是其主要功能及详细用法操作：</w:t>
      </w:r>
    </w:p>
    <w:p w14:paraId="06AC0235" w14:textId="77777777" w:rsidR="00A73E44" w:rsidRDefault="00A73E44">
      <w:pPr>
        <w:rPr>
          <w:lang w:eastAsia="zh-CN"/>
        </w:rPr>
      </w:pPr>
    </w:p>
    <w:p w14:paraId="0FDD56A4" w14:textId="77777777" w:rsidR="00A73E44" w:rsidRDefault="00000000">
      <w:pPr>
        <w:rPr>
          <w:lang w:eastAsia="zh-CN"/>
        </w:rPr>
      </w:pPr>
      <w:r>
        <w:rPr>
          <w:lang w:eastAsia="zh-CN"/>
        </w:rPr>
        <w:t xml:space="preserve">#### 1. </w:t>
      </w:r>
      <w:r>
        <w:rPr>
          <w:lang w:eastAsia="zh-CN"/>
        </w:rPr>
        <w:t>游戏开始</w:t>
      </w:r>
      <w:r>
        <w:rPr>
          <w:lang w:eastAsia="zh-CN"/>
        </w:rPr>
        <w:t>/</w:t>
      </w:r>
      <w:r>
        <w:rPr>
          <w:lang w:eastAsia="zh-CN"/>
        </w:rPr>
        <w:t>暂停（</w:t>
      </w:r>
      <w:r>
        <w:rPr>
          <w:lang w:eastAsia="zh-CN"/>
        </w:rPr>
        <w:t>Play/Pause</w:t>
      </w:r>
      <w:r>
        <w:rPr>
          <w:lang w:eastAsia="zh-CN"/>
        </w:rPr>
        <w:t>）</w:t>
      </w:r>
    </w:p>
    <w:p w14:paraId="39518B93" w14:textId="77777777" w:rsidR="00A73E44" w:rsidRDefault="00000000">
      <w:pPr>
        <w:rPr>
          <w:lang w:eastAsia="zh-CN"/>
        </w:rPr>
      </w:pPr>
      <w:r>
        <w:rPr>
          <w:lang w:eastAsia="zh-CN"/>
        </w:rPr>
        <w:t>- **</w:t>
      </w:r>
      <w:r>
        <w:rPr>
          <w:lang w:eastAsia="zh-CN"/>
        </w:rPr>
        <w:t>功能描述</w:t>
      </w:r>
      <w:r>
        <w:rPr>
          <w:lang w:eastAsia="zh-CN"/>
        </w:rPr>
        <w:t>**</w:t>
      </w:r>
      <w:r>
        <w:rPr>
          <w:lang w:eastAsia="zh-CN"/>
        </w:rPr>
        <w:t>：控制游戏的开始、暂停和继续。</w:t>
      </w:r>
    </w:p>
    <w:p w14:paraId="08645083"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0B71575B" w14:textId="77777777" w:rsidR="00A73E44" w:rsidRDefault="00000000">
      <w:pPr>
        <w:rPr>
          <w:lang w:eastAsia="zh-CN"/>
        </w:rPr>
      </w:pPr>
      <w:r>
        <w:rPr>
          <w:lang w:eastAsia="zh-CN"/>
        </w:rPr>
        <w:lastRenderedPageBreak/>
        <w:t xml:space="preserve">  1. </w:t>
      </w:r>
      <w:r>
        <w:rPr>
          <w:lang w:eastAsia="zh-CN"/>
        </w:rPr>
        <w:t>进入网站后，点击</w:t>
      </w:r>
      <w:r>
        <w:rPr>
          <w:lang w:eastAsia="zh-CN"/>
        </w:rPr>
        <w:t>“Play”</w:t>
      </w:r>
      <w:r>
        <w:rPr>
          <w:lang w:eastAsia="zh-CN"/>
        </w:rPr>
        <w:t>按钮开始游戏。</w:t>
      </w:r>
    </w:p>
    <w:p w14:paraId="16310684" w14:textId="77777777" w:rsidR="00A73E44" w:rsidRDefault="00000000">
      <w:pPr>
        <w:rPr>
          <w:lang w:eastAsia="zh-CN"/>
        </w:rPr>
      </w:pPr>
      <w:r>
        <w:rPr>
          <w:lang w:eastAsia="zh-CN"/>
        </w:rPr>
        <w:t xml:space="preserve">  2. </w:t>
      </w:r>
      <w:r>
        <w:rPr>
          <w:lang w:eastAsia="zh-CN"/>
        </w:rPr>
        <w:t>游戏过程中，点击</w:t>
      </w:r>
      <w:r>
        <w:rPr>
          <w:lang w:eastAsia="zh-CN"/>
        </w:rPr>
        <w:t>“Pause”</w:t>
      </w:r>
      <w:r>
        <w:rPr>
          <w:lang w:eastAsia="zh-CN"/>
        </w:rPr>
        <w:t>按钮可暂停游戏。</w:t>
      </w:r>
    </w:p>
    <w:p w14:paraId="71D3C23A" w14:textId="77777777" w:rsidR="00A73E44" w:rsidRDefault="00000000">
      <w:pPr>
        <w:rPr>
          <w:lang w:eastAsia="zh-CN"/>
        </w:rPr>
      </w:pPr>
      <w:r>
        <w:rPr>
          <w:lang w:eastAsia="zh-CN"/>
        </w:rPr>
        <w:t xml:space="preserve">  3. </w:t>
      </w:r>
      <w:r>
        <w:rPr>
          <w:lang w:eastAsia="zh-CN"/>
        </w:rPr>
        <w:t>暂停后，再次点击</w:t>
      </w:r>
      <w:r>
        <w:rPr>
          <w:lang w:eastAsia="zh-CN"/>
        </w:rPr>
        <w:t>“Play”</w:t>
      </w:r>
      <w:r>
        <w:rPr>
          <w:lang w:eastAsia="zh-CN"/>
        </w:rPr>
        <w:t>按钮可继续游戏。</w:t>
      </w:r>
    </w:p>
    <w:p w14:paraId="63CF27D3" w14:textId="77777777" w:rsidR="00A73E44" w:rsidRDefault="00A73E44">
      <w:pPr>
        <w:rPr>
          <w:lang w:eastAsia="zh-CN"/>
        </w:rPr>
      </w:pPr>
    </w:p>
    <w:p w14:paraId="1D37B421" w14:textId="77777777" w:rsidR="00A73E44" w:rsidRDefault="00000000">
      <w:pPr>
        <w:rPr>
          <w:lang w:eastAsia="zh-CN"/>
        </w:rPr>
      </w:pPr>
      <w:r>
        <w:rPr>
          <w:lang w:eastAsia="zh-CN"/>
        </w:rPr>
        <w:t xml:space="preserve">#### 2. </w:t>
      </w:r>
      <w:r>
        <w:rPr>
          <w:lang w:eastAsia="zh-CN"/>
        </w:rPr>
        <w:t>重置游戏（</w:t>
      </w:r>
      <w:r>
        <w:rPr>
          <w:lang w:eastAsia="zh-CN"/>
        </w:rPr>
        <w:t>New Game</w:t>
      </w:r>
      <w:r>
        <w:rPr>
          <w:lang w:eastAsia="zh-CN"/>
        </w:rPr>
        <w:t>）</w:t>
      </w:r>
    </w:p>
    <w:p w14:paraId="7D060DBB" w14:textId="77777777" w:rsidR="00A73E44" w:rsidRDefault="00000000">
      <w:pPr>
        <w:rPr>
          <w:lang w:eastAsia="zh-CN"/>
        </w:rPr>
      </w:pPr>
      <w:r>
        <w:rPr>
          <w:lang w:eastAsia="zh-CN"/>
        </w:rPr>
        <w:t>- **</w:t>
      </w:r>
      <w:r>
        <w:rPr>
          <w:lang w:eastAsia="zh-CN"/>
        </w:rPr>
        <w:t>功能描述</w:t>
      </w:r>
      <w:r>
        <w:rPr>
          <w:lang w:eastAsia="zh-CN"/>
        </w:rPr>
        <w:t>**</w:t>
      </w:r>
      <w:r>
        <w:rPr>
          <w:lang w:eastAsia="zh-CN"/>
        </w:rPr>
        <w:t>：重新开始游戏，清除当前进度。</w:t>
      </w:r>
    </w:p>
    <w:p w14:paraId="6C49C487"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65056A26" w14:textId="77777777" w:rsidR="00A73E44" w:rsidRDefault="00000000">
      <w:pPr>
        <w:rPr>
          <w:lang w:eastAsia="zh-CN"/>
        </w:rPr>
      </w:pPr>
      <w:r>
        <w:rPr>
          <w:lang w:eastAsia="zh-CN"/>
        </w:rPr>
        <w:t xml:space="preserve">  1. </w:t>
      </w:r>
      <w:r>
        <w:rPr>
          <w:lang w:eastAsia="zh-CN"/>
        </w:rPr>
        <w:t>点击</w:t>
      </w:r>
      <w:r>
        <w:rPr>
          <w:lang w:eastAsia="zh-CN"/>
        </w:rPr>
        <w:t>“New”</w:t>
      </w:r>
      <w:r>
        <w:rPr>
          <w:lang w:eastAsia="zh-CN"/>
        </w:rPr>
        <w:t>按钮，游戏将重置为初始状态。</w:t>
      </w:r>
    </w:p>
    <w:p w14:paraId="1BC61E6E" w14:textId="77777777" w:rsidR="00A73E44" w:rsidRDefault="00000000">
      <w:pPr>
        <w:rPr>
          <w:lang w:eastAsia="zh-CN"/>
        </w:rPr>
      </w:pPr>
      <w:r>
        <w:rPr>
          <w:lang w:eastAsia="zh-CN"/>
        </w:rPr>
        <w:t xml:space="preserve">  2. </w:t>
      </w:r>
      <w:r>
        <w:rPr>
          <w:lang w:eastAsia="zh-CN"/>
        </w:rPr>
        <w:t>重新开始游戏后，玩家可以从头开始挑战。</w:t>
      </w:r>
    </w:p>
    <w:p w14:paraId="1A8A27A6" w14:textId="77777777" w:rsidR="00A73E44" w:rsidRDefault="00A73E44">
      <w:pPr>
        <w:rPr>
          <w:lang w:eastAsia="zh-CN"/>
        </w:rPr>
      </w:pPr>
    </w:p>
    <w:p w14:paraId="411FBBEF" w14:textId="77777777" w:rsidR="00A73E44" w:rsidRDefault="00000000">
      <w:pPr>
        <w:rPr>
          <w:lang w:eastAsia="zh-CN"/>
        </w:rPr>
      </w:pPr>
      <w:r>
        <w:rPr>
          <w:lang w:eastAsia="zh-CN"/>
        </w:rPr>
        <w:t xml:space="preserve">#### 3. </w:t>
      </w:r>
      <w:r>
        <w:rPr>
          <w:lang w:eastAsia="zh-CN"/>
        </w:rPr>
        <w:t>游戏玩法</w:t>
      </w:r>
    </w:p>
    <w:p w14:paraId="7979953D" w14:textId="77777777" w:rsidR="00A73E44" w:rsidRDefault="00000000">
      <w:pPr>
        <w:rPr>
          <w:lang w:eastAsia="zh-CN"/>
        </w:rPr>
      </w:pPr>
      <w:r>
        <w:rPr>
          <w:lang w:eastAsia="zh-CN"/>
        </w:rPr>
        <w:t>- **</w:t>
      </w:r>
      <w:r>
        <w:rPr>
          <w:lang w:eastAsia="zh-CN"/>
        </w:rPr>
        <w:t>功能描述</w:t>
      </w:r>
      <w:r>
        <w:rPr>
          <w:lang w:eastAsia="zh-CN"/>
        </w:rPr>
        <w:t>**</w:t>
      </w:r>
      <w:r>
        <w:rPr>
          <w:lang w:eastAsia="zh-CN"/>
        </w:rPr>
        <w:t>：玩家需要通过观察颜色差异，点击正确的方块来完成关卡。</w:t>
      </w:r>
    </w:p>
    <w:p w14:paraId="485F480F"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0A5C4DE1" w14:textId="77777777" w:rsidR="00A73E44" w:rsidRDefault="00000000">
      <w:pPr>
        <w:rPr>
          <w:lang w:eastAsia="zh-CN"/>
        </w:rPr>
      </w:pPr>
      <w:r>
        <w:rPr>
          <w:lang w:eastAsia="zh-CN"/>
        </w:rPr>
        <w:t xml:space="preserve">  1. </w:t>
      </w:r>
      <w:r>
        <w:rPr>
          <w:lang w:eastAsia="zh-CN"/>
        </w:rPr>
        <w:t>游戏开始后，屏幕上会出现多个颜色相近的方块。</w:t>
      </w:r>
    </w:p>
    <w:p w14:paraId="12246FD5" w14:textId="77777777" w:rsidR="00A73E44" w:rsidRDefault="00000000">
      <w:pPr>
        <w:rPr>
          <w:lang w:eastAsia="zh-CN"/>
        </w:rPr>
      </w:pPr>
      <w:r>
        <w:rPr>
          <w:lang w:eastAsia="zh-CN"/>
        </w:rPr>
        <w:t xml:space="preserve">  2. </w:t>
      </w:r>
      <w:r>
        <w:rPr>
          <w:lang w:eastAsia="zh-CN"/>
        </w:rPr>
        <w:t>玩家需要仔细观察，找出颜色与其他方块略有不同的那一个。</w:t>
      </w:r>
    </w:p>
    <w:p w14:paraId="1AE2EF9C" w14:textId="77777777" w:rsidR="00A73E44" w:rsidRDefault="00000000">
      <w:pPr>
        <w:rPr>
          <w:lang w:eastAsia="zh-CN"/>
        </w:rPr>
      </w:pPr>
      <w:r>
        <w:rPr>
          <w:lang w:eastAsia="zh-CN"/>
        </w:rPr>
        <w:t xml:space="preserve">  3. </w:t>
      </w:r>
      <w:r>
        <w:rPr>
          <w:lang w:eastAsia="zh-CN"/>
        </w:rPr>
        <w:t>点击正确的方块即可完成当前关卡，进入下一关。</w:t>
      </w:r>
    </w:p>
    <w:p w14:paraId="0F0EF41D" w14:textId="77777777" w:rsidR="00A73E44" w:rsidRDefault="00000000">
      <w:pPr>
        <w:rPr>
          <w:lang w:eastAsia="zh-CN"/>
        </w:rPr>
      </w:pPr>
      <w:r>
        <w:rPr>
          <w:lang w:eastAsia="zh-CN"/>
        </w:rPr>
        <w:t xml:space="preserve">  4. </w:t>
      </w:r>
      <w:r>
        <w:rPr>
          <w:lang w:eastAsia="zh-CN"/>
        </w:rPr>
        <w:t>如果点击错误，游戏可能会结束或扣除一定的分数。</w:t>
      </w:r>
    </w:p>
    <w:p w14:paraId="4BB7B81A" w14:textId="77777777" w:rsidR="00A73E44" w:rsidRDefault="00A73E44">
      <w:pPr>
        <w:rPr>
          <w:lang w:eastAsia="zh-CN"/>
        </w:rPr>
      </w:pPr>
    </w:p>
    <w:p w14:paraId="621EA6CB" w14:textId="77777777" w:rsidR="00A73E44" w:rsidRDefault="00000000">
      <w:pPr>
        <w:rPr>
          <w:lang w:eastAsia="zh-CN"/>
        </w:rPr>
      </w:pPr>
      <w:r>
        <w:rPr>
          <w:lang w:eastAsia="zh-CN"/>
        </w:rPr>
        <w:t xml:space="preserve">#### 4. </w:t>
      </w:r>
      <w:r>
        <w:rPr>
          <w:lang w:eastAsia="zh-CN"/>
        </w:rPr>
        <w:t>计时与计分（</w:t>
      </w:r>
      <w:r>
        <w:rPr>
          <w:lang w:eastAsia="zh-CN"/>
        </w:rPr>
        <w:t>Time &amp; Score</w:t>
      </w:r>
      <w:r>
        <w:rPr>
          <w:lang w:eastAsia="zh-CN"/>
        </w:rPr>
        <w:t>）</w:t>
      </w:r>
    </w:p>
    <w:p w14:paraId="4CF1A26C" w14:textId="77777777" w:rsidR="00A73E44" w:rsidRDefault="00000000">
      <w:pPr>
        <w:rPr>
          <w:lang w:eastAsia="zh-CN"/>
        </w:rPr>
      </w:pPr>
      <w:r>
        <w:rPr>
          <w:lang w:eastAsia="zh-CN"/>
        </w:rPr>
        <w:t>- **</w:t>
      </w:r>
      <w:r>
        <w:rPr>
          <w:lang w:eastAsia="zh-CN"/>
        </w:rPr>
        <w:t>功能描述</w:t>
      </w:r>
      <w:r>
        <w:rPr>
          <w:lang w:eastAsia="zh-CN"/>
        </w:rPr>
        <w:t>**</w:t>
      </w:r>
      <w:r>
        <w:rPr>
          <w:lang w:eastAsia="zh-CN"/>
        </w:rPr>
        <w:t>：记录玩家完成关卡所用的时间和得分。</w:t>
      </w:r>
    </w:p>
    <w:p w14:paraId="6CF0D98E"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6ED711FF" w14:textId="77777777" w:rsidR="00A73E44" w:rsidRDefault="00000000">
      <w:pPr>
        <w:rPr>
          <w:lang w:eastAsia="zh-CN"/>
        </w:rPr>
      </w:pPr>
      <w:r>
        <w:rPr>
          <w:lang w:eastAsia="zh-CN"/>
        </w:rPr>
        <w:lastRenderedPageBreak/>
        <w:t xml:space="preserve">  1. </w:t>
      </w:r>
      <w:r>
        <w:rPr>
          <w:lang w:eastAsia="zh-CN"/>
        </w:rPr>
        <w:t>游戏开始后，计时器开始计时，显示在页面上方。</w:t>
      </w:r>
    </w:p>
    <w:p w14:paraId="4BDA55C1" w14:textId="77777777" w:rsidR="00A73E44" w:rsidRDefault="00000000">
      <w:pPr>
        <w:rPr>
          <w:lang w:eastAsia="zh-CN"/>
        </w:rPr>
      </w:pPr>
      <w:r>
        <w:rPr>
          <w:lang w:eastAsia="zh-CN"/>
        </w:rPr>
        <w:t xml:space="preserve">  2. </w:t>
      </w:r>
      <w:r>
        <w:rPr>
          <w:lang w:eastAsia="zh-CN"/>
        </w:rPr>
        <w:t>每完成一个关卡，玩家会获得一定的分数，分数也会显示在页面上方。</w:t>
      </w:r>
    </w:p>
    <w:p w14:paraId="1218992B" w14:textId="77777777" w:rsidR="00A73E44" w:rsidRDefault="00000000">
      <w:pPr>
        <w:rPr>
          <w:lang w:eastAsia="zh-CN"/>
        </w:rPr>
      </w:pPr>
      <w:r>
        <w:rPr>
          <w:lang w:eastAsia="zh-CN"/>
        </w:rPr>
        <w:t xml:space="preserve">  3. </w:t>
      </w:r>
      <w:r>
        <w:rPr>
          <w:lang w:eastAsia="zh-CN"/>
        </w:rPr>
        <w:t>玩家可以通过尽量快速完成关卡来获得更高的分数。</w:t>
      </w:r>
    </w:p>
    <w:p w14:paraId="54B8C81C" w14:textId="77777777" w:rsidR="00A73E44" w:rsidRDefault="00A73E44">
      <w:pPr>
        <w:rPr>
          <w:lang w:eastAsia="zh-CN"/>
        </w:rPr>
      </w:pPr>
    </w:p>
    <w:p w14:paraId="4FE1AA92" w14:textId="77777777" w:rsidR="00A73E44" w:rsidRDefault="00000000">
      <w:pPr>
        <w:rPr>
          <w:lang w:eastAsia="zh-CN"/>
        </w:rPr>
      </w:pPr>
      <w:r>
        <w:rPr>
          <w:lang w:eastAsia="zh-CN"/>
        </w:rPr>
        <w:t xml:space="preserve">### </w:t>
      </w:r>
      <w:r>
        <w:rPr>
          <w:lang w:eastAsia="zh-CN"/>
        </w:rPr>
        <w:t>网站简介总结：</w:t>
      </w:r>
    </w:p>
    <w:p w14:paraId="1F59790F" w14:textId="77777777" w:rsidR="00A73E44" w:rsidRDefault="00000000">
      <w:pPr>
        <w:rPr>
          <w:lang w:eastAsia="zh-CN"/>
        </w:rPr>
      </w:pPr>
      <w:r>
        <w:rPr>
          <w:lang w:eastAsia="zh-CN"/>
        </w:rPr>
        <w:t>“</w:t>
      </w:r>
      <w:r>
        <w:rPr>
          <w:lang w:eastAsia="zh-CN"/>
        </w:rPr>
        <w:t>色差方块</w:t>
      </w:r>
      <w:r>
        <w:rPr>
          <w:lang w:eastAsia="zh-CN"/>
        </w:rPr>
        <w:t>”</w:t>
      </w:r>
      <w:r>
        <w:rPr>
          <w:lang w:eastAsia="zh-CN"/>
        </w:rPr>
        <w:t>是一个简单有趣的小游戏网站，主要通过颜色识别的挑战来锻炼玩家的观察力和反应能力。玩家需要在有限的时间内找出颜色略有不同的方块，完成关卡并获得分数。网站界面简洁，操作直观，适合在闲暇时间进行娱乐和放松，同时也能够锻炼大脑的专注力和色彩感知能力。</w:t>
      </w:r>
    </w:p>
    <w:p w14:paraId="4685FC01" w14:textId="77777777" w:rsidR="00A73E44" w:rsidRDefault="00000000">
      <w:pPr>
        <w:rPr>
          <w:lang w:eastAsia="zh-CN"/>
        </w:rPr>
      </w:pPr>
      <w:r>
        <w:rPr>
          <w:lang w:eastAsia="zh-CN"/>
        </w:rPr>
        <w:br/>
      </w:r>
    </w:p>
    <w:p w14:paraId="1D219E1D" w14:textId="77777777" w:rsidR="00A73E44" w:rsidRDefault="00000000">
      <w:pPr>
        <w:rPr>
          <w:lang w:eastAsia="zh-CN"/>
        </w:rPr>
      </w:pPr>
      <w:r>
        <w:rPr>
          <w:lang w:eastAsia="zh-CN"/>
        </w:rPr>
        <w:t xml:space="preserve">### </w:t>
      </w:r>
      <w:r>
        <w:rPr>
          <w:lang w:eastAsia="zh-CN"/>
        </w:rPr>
        <w:t>网站名称：</w:t>
      </w:r>
    </w:p>
    <w:p w14:paraId="2DBB79A8" w14:textId="77777777" w:rsidR="00A73E44" w:rsidRDefault="00000000">
      <w:pPr>
        <w:rPr>
          <w:lang w:eastAsia="zh-CN"/>
        </w:rPr>
      </w:pPr>
      <w:r>
        <w:rPr>
          <w:lang w:eastAsia="zh-CN"/>
        </w:rPr>
        <w:t>扫雷</w:t>
      </w:r>
    </w:p>
    <w:p w14:paraId="0C36E193" w14:textId="77777777" w:rsidR="00A73E44" w:rsidRDefault="00A73E44">
      <w:pPr>
        <w:rPr>
          <w:lang w:eastAsia="zh-CN"/>
        </w:rPr>
      </w:pPr>
    </w:p>
    <w:p w14:paraId="30787914" w14:textId="77777777" w:rsidR="00A73E44" w:rsidRDefault="00000000">
      <w:pPr>
        <w:rPr>
          <w:lang w:eastAsia="zh-CN"/>
        </w:rPr>
      </w:pPr>
      <w:r>
        <w:rPr>
          <w:lang w:eastAsia="zh-CN"/>
        </w:rPr>
        <w:t xml:space="preserve">### </w:t>
      </w:r>
      <w:r>
        <w:rPr>
          <w:lang w:eastAsia="zh-CN"/>
        </w:rPr>
        <w:t>功能名称及描述：</w:t>
      </w:r>
    </w:p>
    <w:p w14:paraId="18C9C258" w14:textId="77777777" w:rsidR="00A73E44" w:rsidRDefault="00000000">
      <w:pPr>
        <w:rPr>
          <w:lang w:eastAsia="zh-CN"/>
        </w:rPr>
      </w:pPr>
      <w:r>
        <w:rPr>
          <w:lang w:eastAsia="zh-CN"/>
        </w:rPr>
        <w:t>该网站是一个</w:t>
      </w:r>
      <w:proofErr w:type="gramStart"/>
      <w:r>
        <w:rPr>
          <w:lang w:eastAsia="zh-CN"/>
        </w:rPr>
        <w:t>在线版</w:t>
      </w:r>
      <w:proofErr w:type="gramEnd"/>
      <w:r>
        <w:rPr>
          <w:lang w:eastAsia="zh-CN"/>
        </w:rPr>
        <w:t>的扫雷游戏，玩家需要通过逻辑推理找出隐藏的雷，同时避免触发雷。以下是其主要功能及详细用法操作：</w:t>
      </w:r>
    </w:p>
    <w:p w14:paraId="0F3167CA" w14:textId="77777777" w:rsidR="00A73E44" w:rsidRDefault="00A73E44">
      <w:pPr>
        <w:rPr>
          <w:lang w:eastAsia="zh-CN"/>
        </w:rPr>
      </w:pPr>
    </w:p>
    <w:p w14:paraId="75675E3C" w14:textId="77777777" w:rsidR="00A73E44" w:rsidRDefault="00000000">
      <w:pPr>
        <w:rPr>
          <w:lang w:eastAsia="zh-CN"/>
        </w:rPr>
      </w:pPr>
      <w:r>
        <w:rPr>
          <w:lang w:eastAsia="zh-CN"/>
        </w:rPr>
        <w:t xml:space="preserve">#### 1. </w:t>
      </w:r>
      <w:r>
        <w:rPr>
          <w:lang w:eastAsia="zh-CN"/>
        </w:rPr>
        <w:t>游戏开始</w:t>
      </w:r>
    </w:p>
    <w:p w14:paraId="19972A4C" w14:textId="77777777" w:rsidR="00A73E44" w:rsidRDefault="00000000">
      <w:pPr>
        <w:rPr>
          <w:lang w:eastAsia="zh-CN"/>
        </w:rPr>
      </w:pPr>
      <w:r>
        <w:rPr>
          <w:lang w:eastAsia="zh-CN"/>
        </w:rPr>
        <w:t>- **</w:t>
      </w:r>
      <w:r>
        <w:rPr>
          <w:lang w:eastAsia="zh-CN"/>
        </w:rPr>
        <w:t>功能描述</w:t>
      </w:r>
      <w:r>
        <w:rPr>
          <w:lang w:eastAsia="zh-CN"/>
        </w:rPr>
        <w:t>**</w:t>
      </w:r>
      <w:r>
        <w:rPr>
          <w:lang w:eastAsia="zh-CN"/>
        </w:rPr>
        <w:t>：开始新游戏。</w:t>
      </w:r>
    </w:p>
    <w:p w14:paraId="573E5AE2"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0E316F90" w14:textId="77777777" w:rsidR="00A73E44" w:rsidRDefault="00000000">
      <w:pPr>
        <w:rPr>
          <w:lang w:eastAsia="zh-CN"/>
        </w:rPr>
      </w:pPr>
      <w:r>
        <w:rPr>
          <w:lang w:eastAsia="zh-CN"/>
        </w:rPr>
        <w:t xml:space="preserve">  1. </w:t>
      </w:r>
      <w:r>
        <w:rPr>
          <w:lang w:eastAsia="zh-CN"/>
        </w:rPr>
        <w:t>进入网站后，等待页面加载完成。</w:t>
      </w:r>
    </w:p>
    <w:p w14:paraId="1991AA87" w14:textId="77777777" w:rsidR="00A73E44" w:rsidRDefault="00000000">
      <w:pPr>
        <w:rPr>
          <w:lang w:eastAsia="zh-CN"/>
        </w:rPr>
      </w:pPr>
      <w:r>
        <w:rPr>
          <w:lang w:eastAsia="zh-CN"/>
        </w:rPr>
        <w:t xml:space="preserve">  2. </w:t>
      </w:r>
      <w:r>
        <w:rPr>
          <w:lang w:eastAsia="zh-CN"/>
        </w:rPr>
        <w:t>点击游戏区域的任意位置，开始新游戏。</w:t>
      </w:r>
    </w:p>
    <w:p w14:paraId="0447ADE6" w14:textId="77777777" w:rsidR="00A73E44" w:rsidRDefault="00A73E44">
      <w:pPr>
        <w:rPr>
          <w:lang w:eastAsia="zh-CN"/>
        </w:rPr>
      </w:pPr>
    </w:p>
    <w:p w14:paraId="4CE71484" w14:textId="77777777" w:rsidR="00A73E44" w:rsidRDefault="00000000">
      <w:pPr>
        <w:rPr>
          <w:lang w:eastAsia="zh-CN"/>
        </w:rPr>
      </w:pPr>
      <w:r>
        <w:rPr>
          <w:lang w:eastAsia="zh-CN"/>
        </w:rPr>
        <w:lastRenderedPageBreak/>
        <w:t xml:space="preserve">#### 2. </w:t>
      </w:r>
      <w:r>
        <w:rPr>
          <w:lang w:eastAsia="zh-CN"/>
        </w:rPr>
        <w:t>游戏操作</w:t>
      </w:r>
    </w:p>
    <w:p w14:paraId="580ADC20" w14:textId="77777777" w:rsidR="00A73E44" w:rsidRDefault="00000000">
      <w:pPr>
        <w:rPr>
          <w:lang w:eastAsia="zh-CN"/>
        </w:rPr>
      </w:pPr>
      <w:r>
        <w:rPr>
          <w:lang w:eastAsia="zh-CN"/>
        </w:rPr>
        <w:t>- **</w:t>
      </w:r>
      <w:r>
        <w:rPr>
          <w:lang w:eastAsia="zh-CN"/>
        </w:rPr>
        <w:t>功能描述</w:t>
      </w:r>
      <w:r>
        <w:rPr>
          <w:lang w:eastAsia="zh-CN"/>
        </w:rPr>
        <w:t>**</w:t>
      </w:r>
      <w:r>
        <w:rPr>
          <w:lang w:eastAsia="zh-CN"/>
        </w:rPr>
        <w:t>：通过点击和标记来找出所有非雷的方块。</w:t>
      </w:r>
    </w:p>
    <w:p w14:paraId="33AB9F1A"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5A037C5D" w14:textId="77777777" w:rsidR="00A73E44" w:rsidRDefault="00000000">
      <w:pPr>
        <w:rPr>
          <w:lang w:eastAsia="zh-CN"/>
        </w:rPr>
      </w:pPr>
      <w:r>
        <w:rPr>
          <w:lang w:eastAsia="zh-CN"/>
        </w:rPr>
        <w:t xml:space="preserve">  1. **</w:t>
      </w:r>
      <w:r>
        <w:rPr>
          <w:lang w:eastAsia="zh-CN"/>
        </w:rPr>
        <w:t>点击方块</w:t>
      </w:r>
      <w:r>
        <w:rPr>
          <w:lang w:eastAsia="zh-CN"/>
        </w:rPr>
        <w:t>**</w:t>
      </w:r>
      <w:r>
        <w:rPr>
          <w:lang w:eastAsia="zh-CN"/>
        </w:rPr>
        <w:t>：用鼠标左键点击方块，如果方块下没有雷，会显示</w:t>
      </w:r>
      <w:proofErr w:type="gramStart"/>
      <w:r>
        <w:rPr>
          <w:lang w:eastAsia="zh-CN"/>
        </w:rPr>
        <w:t>周围雷</w:t>
      </w:r>
      <w:proofErr w:type="gramEnd"/>
      <w:r>
        <w:rPr>
          <w:lang w:eastAsia="zh-CN"/>
        </w:rPr>
        <w:t>的数量；如果方块下有雷，游戏失败，页面会显示失败动画（如</w:t>
      </w:r>
      <w:r>
        <w:rPr>
          <w:lang w:eastAsia="zh-CN"/>
        </w:rPr>
        <w:t>“defeat.gif”</w:t>
      </w:r>
      <w:r>
        <w:rPr>
          <w:lang w:eastAsia="zh-CN"/>
        </w:rPr>
        <w:t>）。</w:t>
      </w:r>
    </w:p>
    <w:p w14:paraId="52C6E668" w14:textId="77777777" w:rsidR="00A73E44" w:rsidRDefault="00000000">
      <w:pPr>
        <w:rPr>
          <w:lang w:eastAsia="zh-CN"/>
        </w:rPr>
      </w:pPr>
      <w:r>
        <w:rPr>
          <w:lang w:eastAsia="zh-CN"/>
        </w:rPr>
        <w:t xml:space="preserve">  2. **</w:t>
      </w:r>
      <w:r>
        <w:rPr>
          <w:lang w:eastAsia="zh-CN"/>
        </w:rPr>
        <w:t>标记雷</w:t>
      </w:r>
      <w:r>
        <w:rPr>
          <w:lang w:eastAsia="zh-CN"/>
        </w:rPr>
        <w:t>**</w:t>
      </w:r>
      <w:r>
        <w:rPr>
          <w:lang w:eastAsia="zh-CN"/>
        </w:rPr>
        <w:t>：如果怀疑某个方块下有雷，可以用鼠标右键点击方块，标记为旗帜。</w:t>
      </w:r>
    </w:p>
    <w:p w14:paraId="33820FD4" w14:textId="77777777" w:rsidR="00A73E44" w:rsidRDefault="00000000">
      <w:pPr>
        <w:rPr>
          <w:lang w:eastAsia="zh-CN"/>
        </w:rPr>
      </w:pPr>
      <w:r>
        <w:rPr>
          <w:lang w:eastAsia="zh-CN"/>
        </w:rPr>
        <w:t xml:space="preserve">  3. **</w:t>
      </w:r>
      <w:r>
        <w:rPr>
          <w:lang w:eastAsia="zh-CN"/>
        </w:rPr>
        <w:t>清除标记</w:t>
      </w:r>
      <w:r>
        <w:rPr>
          <w:lang w:eastAsia="zh-CN"/>
        </w:rPr>
        <w:t>**</w:t>
      </w:r>
      <w:r>
        <w:rPr>
          <w:lang w:eastAsia="zh-CN"/>
        </w:rPr>
        <w:t>：如果想取消标记，再次用鼠标右键点击已标记的方块。</w:t>
      </w:r>
    </w:p>
    <w:p w14:paraId="1FA60F02" w14:textId="77777777" w:rsidR="00A73E44" w:rsidRDefault="00A73E44">
      <w:pPr>
        <w:rPr>
          <w:lang w:eastAsia="zh-CN"/>
        </w:rPr>
      </w:pPr>
    </w:p>
    <w:p w14:paraId="409A9525" w14:textId="77777777" w:rsidR="00A73E44" w:rsidRDefault="00000000">
      <w:pPr>
        <w:rPr>
          <w:lang w:eastAsia="zh-CN"/>
        </w:rPr>
      </w:pPr>
      <w:r>
        <w:rPr>
          <w:lang w:eastAsia="zh-CN"/>
        </w:rPr>
        <w:t xml:space="preserve">#### 3. </w:t>
      </w:r>
      <w:r>
        <w:rPr>
          <w:lang w:eastAsia="zh-CN"/>
        </w:rPr>
        <w:t>游戏失败与重置</w:t>
      </w:r>
    </w:p>
    <w:p w14:paraId="055888FB" w14:textId="77777777" w:rsidR="00A73E44" w:rsidRDefault="00000000">
      <w:pPr>
        <w:rPr>
          <w:lang w:eastAsia="zh-CN"/>
        </w:rPr>
      </w:pPr>
      <w:r>
        <w:rPr>
          <w:lang w:eastAsia="zh-CN"/>
        </w:rPr>
        <w:t>- **</w:t>
      </w:r>
      <w:r>
        <w:rPr>
          <w:lang w:eastAsia="zh-CN"/>
        </w:rPr>
        <w:t>功能描述</w:t>
      </w:r>
      <w:r>
        <w:rPr>
          <w:lang w:eastAsia="zh-CN"/>
        </w:rPr>
        <w:t>**</w:t>
      </w:r>
      <w:r>
        <w:rPr>
          <w:lang w:eastAsia="zh-CN"/>
        </w:rPr>
        <w:t>：当玩家触发雷时，游戏失败，可以选择重新开始。</w:t>
      </w:r>
    </w:p>
    <w:p w14:paraId="308BC52C" w14:textId="77777777" w:rsidR="00A73E44" w:rsidRDefault="00000000">
      <w:pPr>
        <w:rPr>
          <w:lang w:eastAsia="zh-CN"/>
        </w:rPr>
      </w:pPr>
      <w:r>
        <w:rPr>
          <w:lang w:eastAsia="zh-CN"/>
        </w:rPr>
        <w:t>- **</w:t>
      </w:r>
      <w:r>
        <w:rPr>
          <w:lang w:eastAsia="zh-CN"/>
        </w:rPr>
        <w:t>操作步骤</w:t>
      </w:r>
      <w:r>
        <w:rPr>
          <w:lang w:eastAsia="zh-CN"/>
        </w:rPr>
        <w:t>**</w:t>
      </w:r>
      <w:r>
        <w:rPr>
          <w:lang w:eastAsia="zh-CN"/>
        </w:rPr>
        <w:t>：</w:t>
      </w:r>
    </w:p>
    <w:p w14:paraId="7D180777" w14:textId="77777777" w:rsidR="00A73E44" w:rsidRDefault="00000000">
      <w:pPr>
        <w:rPr>
          <w:lang w:eastAsia="zh-CN"/>
        </w:rPr>
      </w:pPr>
      <w:r>
        <w:rPr>
          <w:lang w:eastAsia="zh-CN"/>
        </w:rPr>
        <w:t xml:space="preserve">  1. </w:t>
      </w:r>
      <w:r>
        <w:rPr>
          <w:lang w:eastAsia="zh-CN"/>
        </w:rPr>
        <w:t>如果触发雷，游戏会显示失败动画。</w:t>
      </w:r>
    </w:p>
    <w:p w14:paraId="1DE3624F" w14:textId="77777777" w:rsidR="00A73E44" w:rsidRDefault="00000000">
      <w:pPr>
        <w:rPr>
          <w:lang w:eastAsia="zh-CN"/>
        </w:rPr>
      </w:pPr>
      <w:r>
        <w:rPr>
          <w:lang w:eastAsia="zh-CN"/>
        </w:rPr>
        <w:t xml:space="preserve">  2. </w:t>
      </w:r>
      <w:r>
        <w:rPr>
          <w:lang w:eastAsia="zh-CN"/>
        </w:rPr>
        <w:t>点击游戏区域或重新加载页面，可以重新开始游戏。</w:t>
      </w:r>
    </w:p>
    <w:p w14:paraId="373F30C4" w14:textId="77777777" w:rsidR="00A73E44" w:rsidRDefault="00A73E44">
      <w:pPr>
        <w:rPr>
          <w:lang w:eastAsia="zh-CN"/>
        </w:rPr>
      </w:pPr>
    </w:p>
    <w:p w14:paraId="0E3E8E4C" w14:textId="77777777" w:rsidR="00A73E44" w:rsidRDefault="00000000">
      <w:pPr>
        <w:rPr>
          <w:lang w:eastAsia="zh-CN"/>
        </w:rPr>
      </w:pPr>
      <w:r>
        <w:rPr>
          <w:lang w:eastAsia="zh-CN"/>
        </w:rPr>
        <w:t xml:space="preserve">### </w:t>
      </w:r>
      <w:r>
        <w:rPr>
          <w:lang w:eastAsia="zh-CN"/>
        </w:rPr>
        <w:t>网站简介总结：</w:t>
      </w:r>
    </w:p>
    <w:p w14:paraId="10E5AAD7" w14:textId="77777777" w:rsidR="00A73E44" w:rsidRDefault="00000000">
      <w:pPr>
        <w:rPr>
          <w:lang w:eastAsia="zh-CN"/>
        </w:rPr>
      </w:pPr>
      <w:r>
        <w:rPr>
          <w:lang w:eastAsia="zh-CN"/>
        </w:rPr>
        <w:t>这是一个</w:t>
      </w:r>
      <w:proofErr w:type="gramStart"/>
      <w:r>
        <w:rPr>
          <w:lang w:eastAsia="zh-CN"/>
        </w:rPr>
        <w:t>在线版</w:t>
      </w:r>
      <w:proofErr w:type="gramEnd"/>
      <w:r>
        <w:rPr>
          <w:lang w:eastAsia="zh-CN"/>
        </w:rPr>
        <w:t>的扫雷游戏网站，提供经典的扫雷玩法。玩家需要通过逻辑推理和标记来找出所有非雷的方块，同时避免触发雷。游戏界面简洁，操作简单，适合喜欢逻辑推理和挑战的玩家。</w:t>
      </w:r>
    </w:p>
    <w:p w14:paraId="55D7BA8B" w14:textId="77777777" w:rsidR="00A73E44" w:rsidRDefault="00000000">
      <w:pPr>
        <w:rPr>
          <w:lang w:eastAsia="zh-CN"/>
        </w:rPr>
      </w:pPr>
      <w:r>
        <w:rPr>
          <w:lang w:eastAsia="zh-CN"/>
        </w:rPr>
        <w:br/>
      </w:r>
    </w:p>
    <w:sectPr w:rsidR="00A73E4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F45A9" w14:textId="77777777" w:rsidR="00D242EE" w:rsidRDefault="00D242EE" w:rsidP="009B6F49">
      <w:pPr>
        <w:spacing w:after="0" w:line="240" w:lineRule="auto"/>
      </w:pPr>
      <w:r>
        <w:separator/>
      </w:r>
    </w:p>
  </w:endnote>
  <w:endnote w:type="continuationSeparator" w:id="0">
    <w:p w14:paraId="7478E046" w14:textId="77777777" w:rsidR="00D242EE" w:rsidRDefault="00D242EE" w:rsidP="009B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528EF" w14:textId="77777777" w:rsidR="00D242EE" w:rsidRDefault="00D242EE" w:rsidP="009B6F49">
      <w:pPr>
        <w:spacing w:after="0" w:line="240" w:lineRule="auto"/>
      </w:pPr>
      <w:r>
        <w:separator/>
      </w:r>
    </w:p>
  </w:footnote>
  <w:footnote w:type="continuationSeparator" w:id="0">
    <w:p w14:paraId="1DB361B8" w14:textId="77777777" w:rsidR="00D242EE" w:rsidRDefault="00D242EE" w:rsidP="009B6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69375348">
    <w:abstractNumId w:val="8"/>
  </w:num>
  <w:num w:numId="2" w16cid:durableId="780805357">
    <w:abstractNumId w:val="6"/>
  </w:num>
  <w:num w:numId="3" w16cid:durableId="963579913">
    <w:abstractNumId w:val="5"/>
  </w:num>
  <w:num w:numId="4" w16cid:durableId="1112474269">
    <w:abstractNumId w:val="4"/>
  </w:num>
  <w:num w:numId="5" w16cid:durableId="1028801372">
    <w:abstractNumId w:val="7"/>
  </w:num>
  <w:num w:numId="6" w16cid:durableId="526597494">
    <w:abstractNumId w:val="3"/>
  </w:num>
  <w:num w:numId="7" w16cid:durableId="775104593">
    <w:abstractNumId w:val="2"/>
  </w:num>
  <w:num w:numId="8" w16cid:durableId="885945066">
    <w:abstractNumId w:val="1"/>
  </w:num>
  <w:num w:numId="9" w16cid:durableId="151449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B3A"/>
    <w:rsid w:val="0015074B"/>
    <w:rsid w:val="0029639D"/>
    <w:rsid w:val="00326F90"/>
    <w:rsid w:val="009B6F49"/>
    <w:rsid w:val="00A73E44"/>
    <w:rsid w:val="00AA1D8D"/>
    <w:rsid w:val="00B47730"/>
    <w:rsid w:val="00CB0664"/>
    <w:rsid w:val="00D242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11731B"/>
  <w14:defaultImageDpi w14:val="300"/>
  <w15:docId w15:val="{C844E6C1-9FC7-4DE3-B68B-B2671AF3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182</Pages>
  <Words>15558</Words>
  <Characters>88685</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译丹 张</cp:lastModifiedBy>
  <cp:revision>2</cp:revision>
  <dcterms:created xsi:type="dcterms:W3CDTF">2013-12-23T23:15:00Z</dcterms:created>
  <dcterms:modified xsi:type="dcterms:W3CDTF">2025-03-20T12:00:00Z</dcterms:modified>
  <cp:category/>
</cp:coreProperties>
</file>