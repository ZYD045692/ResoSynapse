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43176" w14:textId="5AE47207" w:rsidR="00C04425" w:rsidRDefault="00C04425" w:rsidP="00C04425">
      <w:pPr>
        <w:rPr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网站名称：</w:t>
      </w:r>
      <w:r>
        <w:rPr>
          <w:lang w:eastAsia="zh-CN"/>
        </w:rPr>
        <w:t>EndNote</w:t>
      </w:r>
    </w:p>
    <w:p w14:paraId="790A2F7D" w14:textId="77777777" w:rsidR="00C04425" w:rsidRDefault="00C04425" w:rsidP="00C0442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功能名称及描述：</w:t>
      </w:r>
    </w:p>
    <w:p w14:paraId="16CCD463" w14:textId="77777777" w:rsidR="00C04425" w:rsidRDefault="00C04425" w:rsidP="00C04425">
      <w:pPr>
        <w:rPr>
          <w:lang w:eastAsia="zh-CN"/>
        </w:rPr>
      </w:pPr>
    </w:p>
    <w:p w14:paraId="4AFC84C0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t xml:space="preserve">1. **EndNote </w:t>
      </w:r>
      <w:r>
        <w:rPr>
          <w:rFonts w:hint="eastAsia"/>
          <w:lang w:eastAsia="zh-CN"/>
        </w:rPr>
        <w:t>文献管理</w:t>
      </w:r>
      <w:r>
        <w:rPr>
          <w:rFonts w:ascii="微软雅黑" w:eastAsia="微软雅黑" w:hAnsi="微软雅黑" w:cs="微软雅黑" w:hint="eastAsia"/>
          <w:lang w:eastAsia="zh-CN"/>
        </w:rPr>
        <w:t>软</w:t>
      </w:r>
      <w:r>
        <w:rPr>
          <w:rFonts w:ascii="MS Mincho" w:eastAsia="MS Mincho" w:hAnsi="MS Mincho" w:cs="MS Mincho" w:hint="eastAsia"/>
          <w:lang w:eastAsia="zh-CN"/>
        </w:rPr>
        <w:t>件下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lang w:eastAsia="zh-CN"/>
        </w:rPr>
        <w:t>**</w:t>
      </w:r>
    </w:p>
    <w:p w14:paraId="547D88B9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：提供多种版本的</w:t>
      </w:r>
      <w:r>
        <w:rPr>
          <w:lang w:eastAsia="zh-CN"/>
        </w:rPr>
        <w:t xml:space="preserve"> EndNote </w:t>
      </w:r>
      <w:r>
        <w:rPr>
          <w:rFonts w:hint="eastAsia"/>
          <w:lang w:eastAsia="zh-CN"/>
        </w:rPr>
        <w:t>文献管理</w:t>
      </w:r>
      <w:r>
        <w:rPr>
          <w:rFonts w:ascii="微软雅黑" w:eastAsia="微软雅黑" w:hAnsi="微软雅黑" w:cs="微软雅黑" w:hint="eastAsia"/>
          <w:lang w:eastAsia="zh-CN"/>
        </w:rPr>
        <w:t>软</w:t>
      </w:r>
      <w:r>
        <w:rPr>
          <w:rFonts w:ascii="MS Mincho" w:eastAsia="MS Mincho" w:hAnsi="MS Mincho" w:cs="MS Mincho" w:hint="eastAsia"/>
          <w:lang w:eastAsia="zh-CN"/>
        </w:rPr>
        <w:t>件的下</w:t>
      </w:r>
      <w:r>
        <w:rPr>
          <w:rFonts w:ascii="微软雅黑" w:eastAsia="微软雅黑" w:hAnsi="微软雅黑" w:cs="微软雅黑" w:hint="eastAsia"/>
          <w:lang w:eastAsia="zh-CN"/>
        </w:rPr>
        <w:t>载链</w:t>
      </w:r>
      <w:r>
        <w:rPr>
          <w:rFonts w:ascii="MS Mincho" w:eastAsia="MS Mincho" w:hAnsi="MS Mincho" w:cs="MS Mincho" w:hint="eastAsia"/>
          <w:lang w:eastAsia="zh-CN"/>
        </w:rPr>
        <w:t>接，方便用</w:t>
      </w:r>
      <w:r>
        <w:rPr>
          <w:rFonts w:ascii="微软雅黑" w:eastAsia="微软雅黑" w:hAnsi="微软雅黑" w:cs="微软雅黑" w:hint="eastAsia"/>
          <w:lang w:eastAsia="zh-CN"/>
        </w:rPr>
        <w:t>户获</w:t>
      </w:r>
      <w:r>
        <w:rPr>
          <w:rFonts w:ascii="MS Mincho" w:eastAsia="MS Mincho" w:hAnsi="MS Mincho" w:cs="MS Mincho" w:hint="eastAsia"/>
          <w:lang w:eastAsia="zh-CN"/>
        </w:rPr>
        <w:t>取和安装。</w:t>
      </w:r>
    </w:p>
    <w:p w14:paraId="6EF30C47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7D2AEF48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网站</w:t>
      </w:r>
      <w:r>
        <w:rPr>
          <w:lang w:eastAsia="zh-CN"/>
        </w:rPr>
        <w:t xml:space="preserve"> [https://www.bbs.yanweb.top/d/79](https://www.bbs.yanweb.top/d/79)</w:t>
      </w:r>
      <w:r>
        <w:rPr>
          <w:rFonts w:hint="eastAsia"/>
          <w:lang w:eastAsia="zh-CN"/>
        </w:rPr>
        <w:t>。</w:t>
      </w:r>
    </w:p>
    <w:p w14:paraId="732AA825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面中找到“</w:t>
      </w:r>
      <w:r>
        <w:rPr>
          <w:lang w:eastAsia="zh-CN"/>
        </w:rPr>
        <w:t>EndNote</w:t>
      </w:r>
      <w:r>
        <w:rPr>
          <w:rFonts w:hint="eastAsia"/>
          <w:lang w:eastAsia="zh-CN"/>
        </w:rPr>
        <w:t>文献管理</w:t>
      </w:r>
      <w:r>
        <w:rPr>
          <w:rFonts w:ascii="微软雅黑" w:eastAsia="微软雅黑" w:hAnsi="微软雅黑" w:cs="微软雅黑" w:hint="eastAsia"/>
          <w:lang w:eastAsia="zh-CN"/>
        </w:rPr>
        <w:t>软</w:t>
      </w:r>
      <w:r>
        <w:rPr>
          <w:rFonts w:ascii="MS Mincho" w:eastAsia="MS Mincho" w:hAnsi="MS Mincho" w:cs="MS Mincho" w:hint="eastAsia"/>
          <w:lang w:eastAsia="zh-CN"/>
        </w:rPr>
        <w:t>件下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”部分。</w:t>
      </w:r>
    </w:p>
    <w:p w14:paraId="4681918C" w14:textId="77777777" w:rsidR="00C04425" w:rsidRDefault="00C04425" w:rsidP="00C04425">
      <w:r>
        <w:rPr>
          <w:lang w:eastAsia="zh-CN"/>
        </w:rPr>
        <w:t xml:space="preserve">     </w:t>
      </w:r>
      <w:r>
        <w:t xml:space="preserve">3. </w:t>
      </w:r>
      <w:r>
        <w:rPr>
          <w:rFonts w:hint="eastAsia"/>
        </w:rPr>
        <w:t>根据需要</w:t>
      </w:r>
      <w:r>
        <w:rPr>
          <w:rFonts w:ascii="微软雅黑" w:eastAsia="微软雅黑" w:hAnsi="微软雅黑" w:cs="微软雅黑" w:hint="eastAsia"/>
        </w:rPr>
        <w:t>选择</w:t>
      </w:r>
      <w:r>
        <w:rPr>
          <w:rFonts w:ascii="MS Mincho" w:eastAsia="MS Mincho" w:hAnsi="MS Mincho" w:cs="MS Mincho" w:hint="eastAsia"/>
        </w:rPr>
        <w:t>不同版本的</w:t>
      </w:r>
      <w:r>
        <w:t xml:space="preserve"> EndNote </w:t>
      </w:r>
      <w:r>
        <w:rPr>
          <w:rFonts w:ascii="微软雅黑" w:eastAsia="微软雅黑" w:hAnsi="微软雅黑" w:cs="微软雅黑" w:hint="eastAsia"/>
        </w:rPr>
        <w:t>软</w:t>
      </w:r>
      <w:r>
        <w:rPr>
          <w:rFonts w:ascii="MS Mincho" w:eastAsia="MS Mincho" w:hAnsi="MS Mincho" w:cs="MS Mincho" w:hint="eastAsia"/>
        </w:rPr>
        <w:t>件（如</w:t>
      </w:r>
      <w:r>
        <w:t xml:space="preserve"> EndNote X9.1</w:t>
      </w:r>
      <w:r>
        <w:rPr>
          <w:rFonts w:hint="eastAsia"/>
        </w:rPr>
        <w:t>、</w:t>
      </w:r>
      <w:r>
        <w:t>EndNote 20</w:t>
      </w:r>
      <w:r>
        <w:rPr>
          <w:rFonts w:hint="eastAsia"/>
        </w:rPr>
        <w:t>、</w:t>
      </w:r>
      <w:r>
        <w:t xml:space="preserve">EndNote 21 </w:t>
      </w:r>
      <w:r>
        <w:rPr>
          <w:rFonts w:hint="eastAsia"/>
        </w:rPr>
        <w:t>等）。</w:t>
      </w:r>
    </w:p>
    <w:p w14:paraId="73B9764E" w14:textId="77777777" w:rsidR="00C04425" w:rsidRDefault="00C04425" w:rsidP="00C04425">
      <w:pPr>
        <w:rPr>
          <w:lang w:eastAsia="zh-CN"/>
        </w:rPr>
      </w:pPr>
      <w:r>
        <w:t xml:space="preserve">     4. </w:t>
      </w:r>
      <w:proofErr w:type="gramStart"/>
      <w:r>
        <w:rPr>
          <w:rFonts w:hint="eastAsia"/>
        </w:rPr>
        <w:t>点</w:t>
      </w:r>
      <w:r>
        <w:rPr>
          <w:rFonts w:ascii="微软雅黑" w:eastAsia="微软雅黑" w:hAnsi="微软雅黑" w:cs="微软雅黑" w:hint="eastAsia"/>
        </w:rPr>
        <w:t>击</w:t>
      </w:r>
      <w:r>
        <w:rPr>
          <w:rFonts w:ascii="MS Mincho" w:eastAsia="MS Mincho" w:hAnsi="MS Mincho" w:cs="MS Mincho" w:hint="eastAsia"/>
        </w:rPr>
        <w:t>相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S Mincho" w:eastAsia="MS Mincho" w:hAnsi="MS Mincho" w:cs="MS Mincho" w:hint="eastAsia"/>
        </w:rPr>
        <w:t>的“</w:t>
      </w:r>
      <w:proofErr w:type="gramEnd"/>
      <w:r>
        <w:rPr>
          <w:rFonts w:ascii="MS Mincho" w:eastAsia="MS Mincho" w:hAnsi="MS Mincho" w:cs="MS Mincho" w:hint="eastAsia"/>
        </w:rPr>
        <w:t>点</w:t>
      </w:r>
      <w:r>
        <w:rPr>
          <w:rFonts w:ascii="微软雅黑" w:eastAsia="微软雅黑" w:hAnsi="微软雅黑" w:cs="微软雅黑" w:hint="eastAsia"/>
        </w:rPr>
        <w:t>击</w:t>
      </w:r>
      <w:r>
        <w:rPr>
          <w:rFonts w:ascii="MS Mincho" w:eastAsia="MS Mincho" w:hAnsi="MS Mincho" w:cs="MS Mincho" w:hint="eastAsia"/>
        </w:rPr>
        <w:t>下</w:t>
      </w:r>
      <w:r>
        <w:rPr>
          <w:rFonts w:ascii="微软雅黑" w:eastAsia="微软雅黑" w:hAnsi="微软雅黑" w:cs="微软雅黑" w:hint="eastAsia"/>
        </w:rPr>
        <w:t>载</w:t>
      </w:r>
      <w:r>
        <w:rPr>
          <w:rFonts w:ascii="MS Mincho" w:eastAsia="MS Mincho" w:hAnsi="MS Mincho" w:cs="MS Mincho" w:hint="eastAsia"/>
        </w:rPr>
        <w:t>”</w:t>
      </w:r>
      <w:r>
        <w:rPr>
          <w:rFonts w:ascii="微软雅黑" w:eastAsia="微软雅黑" w:hAnsi="微软雅黑" w:cs="微软雅黑" w:hint="eastAsia"/>
        </w:rPr>
        <w:t>链</w:t>
      </w:r>
      <w:r>
        <w:rPr>
          <w:rFonts w:ascii="MS Mincho" w:eastAsia="MS Mincho" w:hAnsi="MS Mincho" w:cs="MS Mincho" w:hint="eastAsia"/>
        </w:rPr>
        <w:t>接，按照提示完成下</w:t>
      </w:r>
      <w:r>
        <w:rPr>
          <w:rFonts w:ascii="微软雅黑" w:eastAsia="微软雅黑" w:hAnsi="微软雅黑" w:cs="微软雅黑" w:hint="eastAsia"/>
        </w:rPr>
        <w:t>载</w:t>
      </w:r>
      <w:r>
        <w:rPr>
          <w:rFonts w:ascii="MS Mincho" w:eastAsia="MS Mincho" w:hAnsi="MS Mincho" w:cs="MS Mincho" w:hint="eastAsia"/>
        </w:rPr>
        <w:t>操作。</w:t>
      </w:r>
      <w:r>
        <w:rPr>
          <w:rFonts w:ascii="MS Mincho" w:eastAsia="MS Mincho" w:hAnsi="MS Mincho" w:cs="MS Mincho" w:hint="eastAsia"/>
          <w:lang w:eastAsia="zh-CN"/>
        </w:rPr>
        <w:t>部分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源可能需要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入提取密</w:t>
      </w:r>
      <w:r>
        <w:rPr>
          <w:rFonts w:ascii="微软雅黑" w:eastAsia="微软雅黑" w:hAnsi="微软雅黑" w:cs="微软雅黑" w:hint="eastAsia"/>
          <w:lang w:eastAsia="zh-CN"/>
        </w:rPr>
        <w:t>码</w:t>
      </w:r>
      <w:r>
        <w:rPr>
          <w:rFonts w:ascii="MS Mincho" w:eastAsia="MS Mincho" w:hAnsi="MS Mincho" w:cs="MS Mincho" w:hint="eastAsia"/>
          <w:lang w:eastAsia="zh-CN"/>
        </w:rPr>
        <w:t>（如</w:t>
      </w:r>
      <w:r>
        <w:rPr>
          <w:lang w:eastAsia="zh-CN"/>
        </w:rPr>
        <w:t xml:space="preserve"> 8888</w:t>
      </w:r>
      <w:r>
        <w:rPr>
          <w:rFonts w:hint="eastAsia"/>
          <w:lang w:eastAsia="zh-CN"/>
        </w:rPr>
        <w:t>）。</w:t>
      </w:r>
    </w:p>
    <w:p w14:paraId="2CFC955C" w14:textId="77777777" w:rsidR="00C04425" w:rsidRDefault="00C04425" w:rsidP="00C04425">
      <w:pPr>
        <w:rPr>
          <w:lang w:eastAsia="zh-CN"/>
        </w:rPr>
      </w:pPr>
    </w:p>
    <w:p w14:paraId="70FAAA2F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t>2. **</w:t>
      </w:r>
      <w:r>
        <w:rPr>
          <w:rFonts w:hint="eastAsia"/>
          <w:lang w:eastAsia="zh-CN"/>
        </w:rPr>
        <w:t>高校</w:t>
      </w:r>
      <w:r>
        <w:rPr>
          <w:rFonts w:ascii="微软雅黑" w:eastAsia="微软雅黑" w:hAnsi="微软雅黑" w:cs="微软雅黑" w:hint="eastAsia"/>
          <w:lang w:eastAsia="zh-CN"/>
        </w:rPr>
        <w:t>图书馆资</w:t>
      </w:r>
      <w:r>
        <w:rPr>
          <w:rFonts w:ascii="MS Mincho" w:eastAsia="MS Mincho" w:hAnsi="MS Mincho" w:cs="MS Mincho" w:hint="eastAsia"/>
          <w:lang w:eastAsia="zh-CN"/>
        </w:rPr>
        <w:t>源</w:t>
      </w:r>
      <w:r>
        <w:rPr>
          <w:rFonts w:ascii="微软雅黑" w:eastAsia="微软雅黑" w:hAnsi="微软雅黑" w:cs="微软雅黑" w:hint="eastAsia"/>
          <w:lang w:eastAsia="zh-CN"/>
        </w:rPr>
        <w:t>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lang w:eastAsia="zh-CN"/>
        </w:rPr>
        <w:t>**</w:t>
      </w:r>
    </w:p>
    <w:p w14:paraId="5B5FBD04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：提供部分高校</w:t>
      </w:r>
      <w:r>
        <w:rPr>
          <w:rFonts w:ascii="微软雅黑" w:eastAsia="微软雅黑" w:hAnsi="微软雅黑" w:cs="微软雅黑" w:hint="eastAsia"/>
          <w:lang w:eastAsia="zh-CN"/>
        </w:rPr>
        <w:t>图书馆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lang w:eastAsia="zh-CN"/>
        </w:rPr>
        <w:t xml:space="preserve"> EndNote </w:t>
      </w:r>
      <w:r>
        <w:rPr>
          <w:rFonts w:ascii="微软雅黑" w:eastAsia="微软雅黑" w:hAnsi="微软雅黑" w:cs="微软雅黑" w:hint="eastAsia"/>
          <w:lang w:eastAsia="zh-CN"/>
        </w:rPr>
        <w:t>软</w:t>
      </w:r>
      <w:r>
        <w:rPr>
          <w:rFonts w:ascii="MS Mincho" w:eastAsia="MS Mincho" w:hAnsi="MS Mincho" w:cs="MS Mincho" w:hint="eastAsia"/>
          <w:lang w:eastAsia="zh-CN"/>
        </w:rPr>
        <w:t>件下</w:t>
      </w:r>
      <w:r>
        <w:rPr>
          <w:rFonts w:ascii="微软雅黑" w:eastAsia="微软雅黑" w:hAnsi="微软雅黑" w:cs="微软雅黑" w:hint="eastAsia"/>
          <w:lang w:eastAsia="zh-CN"/>
        </w:rPr>
        <w:t>载链</w:t>
      </w:r>
      <w:r>
        <w:rPr>
          <w:rFonts w:ascii="MS Mincho" w:eastAsia="MS Mincho" w:hAnsi="MS Mincho" w:cs="MS Mincho" w:hint="eastAsia"/>
          <w:lang w:eastAsia="zh-CN"/>
        </w:rPr>
        <w:t>接，用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过这</w:t>
      </w:r>
      <w:r>
        <w:rPr>
          <w:rFonts w:ascii="MS Mincho" w:eastAsia="MS Mincho" w:hAnsi="MS Mincho" w:cs="MS Mincho" w:hint="eastAsia"/>
          <w:lang w:eastAsia="zh-CN"/>
        </w:rPr>
        <w:t>些</w:t>
      </w:r>
      <w:r>
        <w:rPr>
          <w:rFonts w:ascii="微软雅黑" w:eastAsia="微软雅黑" w:hAnsi="微软雅黑" w:cs="微软雅黑" w:hint="eastAsia"/>
          <w:lang w:eastAsia="zh-CN"/>
        </w:rPr>
        <w:t>链</w:t>
      </w:r>
      <w:r>
        <w:rPr>
          <w:rFonts w:ascii="MS Mincho" w:eastAsia="MS Mincho" w:hAnsi="MS Mincho" w:cs="MS Mincho" w:hint="eastAsia"/>
          <w:lang w:eastAsia="zh-CN"/>
        </w:rPr>
        <w:t>接直接从高校</w:t>
      </w:r>
      <w:r>
        <w:rPr>
          <w:rFonts w:ascii="微软雅黑" w:eastAsia="微软雅黑" w:hAnsi="微软雅黑" w:cs="微软雅黑" w:hint="eastAsia"/>
          <w:lang w:eastAsia="zh-CN"/>
        </w:rPr>
        <w:t>图书馆获</w:t>
      </w:r>
      <w:r>
        <w:rPr>
          <w:rFonts w:ascii="MS Mincho" w:eastAsia="MS Mincho" w:hAnsi="MS Mincho" w:cs="MS Mincho" w:hint="eastAsia"/>
          <w:lang w:eastAsia="zh-CN"/>
        </w:rPr>
        <w:t>取正版</w:t>
      </w:r>
      <w:r>
        <w:rPr>
          <w:rFonts w:ascii="微软雅黑" w:eastAsia="微软雅黑" w:hAnsi="微软雅黑" w:cs="微软雅黑" w:hint="eastAsia"/>
          <w:lang w:eastAsia="zh-CN"/>
        </w:rPr>
        <w:t>软</w:t>
      </w:r>
      <w:r>
        <w:rPr>
          <w:rFonts w:ascii="MS Mincho" w:eastAsia="MS Mincho" w:hAnsi="MS Mincho" w:cs="MS Mincho" w:hint="eastAsia"/>
          <w:lang w:eastAsia="zh-CN"/>
        </w:rPr>
        <w:t>件。</w:t>
      </w:r>
    </w:p>
    <w:p w14:paraId="02E32AAF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5FE92216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面中找到“本站提供一些高校的下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方式”部分。</w:t>
      </w:r>
    </w:p>
    <w:p w14:paraId="0DCD8DC6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趣的高校</w:t>
      </w:r>
      <w:r>
        <w:rPr>
          <w:rFonts w:ascii="微软雅黑" w:eastAsia="微软雅黑" w:hAnsi="微软雅黑" w:cs="微软雅黑" w:hint="eastAsia"/>
          <w:lang w:eastAsia="zh-CN"/>
        </w:rPr>
        <w:t>图书馆链</w:t>
      </w:r>
      <w:r>
        <w:rPr>
          <w:rFonts w:ascii="MS Mincho" w:eastAsia="MS Mincho" w:hAnsi="MS Mincho" w:cs="MS Mincho" w:hint="eastAsia"/>
          <w:lang w:eastAsia="zh-CN"/>
        </w:rPr>
        <w:t>接（如河海大学</w:t>
      </w:r>
      <w:r>
        <w:rPr>
          <w:rFonts w:ascii="微软雅黑" w:eastAsia="微软雅黑" w:hAnsi="微软雅黑" w:cs="微软雅黑" w:hint="eastAsia"/>
          <w:lang w:eastAsia="zh-CN"/>
        </w:rPr>
        <w:t>图书馆</w:t>
      </w:r>
      <w:r>
        <w:rPr>
          <w:rFonts w:ascii="MS Mincho" w:eastAsia="MS Mincho" w:hAnsi="MS Mincho" w:cs="MS Mincho" w:hint="eastAsia"/>
          <w:lang w:eastAsia="zh-CN"/>
        </w:rPr>
        <w:t>、</w:t>
      </w:r>
      <w:r>
        <w:rPr>
          <w:rFonts w:ascii="微软雅黑" w:eastAsia="微软雅黑" w:hAnsi="微软雅黑" w:cs="微软雅黑" w:hint="eastAsia"/>
          <w:lang w:eastAsia="zh-CN"/>
        </w:rPr>
        <w:t>长</w:t>
      </w:r>
      <w:r>
        <w:rPr>
          <w:rFonts w:ascii="MS Mincho" w:eastAsia="MS Mincho" w:hAnsi="MS Mincho" w:cs="MS Mincho" w:hint="eastAsia"/>
          <w:lang w:eastAsia="zh-CN"/>
        </w:rPr>
        <w:t>安大学</w:t>
      </w:r>
      <w:r>
        <w:rPr>
          <w:rFonts w:ascii="微软雅黑" w:eastAsia="微软雅黑" w:hAnsi="微软雅黑" w:cs="微软雅黑" w:hint="eastAsia"/>
          <w:lang w:eastAsia="zh-CN"/>
        </w:rPr>
        <w:t>图书馆</w:t>
      </w:r>
      <w:r>
        <w:rPr>
          <w:rFonts w:ascii="MS Mincho" w:eastAsia="MS Mincho" w:hAnsi="MS Mincho" w:cs="MS Mincho" w:hint="eastAsia"/>
          <w:lang w:eastAsia="zh-CN"/>
        </w:rPr>
        <w:t>等）。</w:t>
      </w:r>
    </w:p>
    <w:p w14:paraId="21C49F00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跳</w:t>
      </w:r>
      <w:r>
        <w:rPr>
          <w:rFonts w:ascii="微软雅黑" w:eastAsia="微软雅黑" w:hAnsi="微软雅黑" w:cs="微软雅黑" w:hint="eastAsia"/>
          <w:lang w:eastAsia="zh-CN"/>
        </w:rPr>
        <w:t>转</w:t>
      </w:r>
      <w:r>
        <w:rPr>
          <w:rFonts w:ascii="MS Mincho" w:eastAsia="MS Mincho" w:hAnsi="MS Mincho" w:cs="MS Mincho" w:hint="eastAsia"/>
          <w:lang w:eastAsia="zh-CN"/>
        </w:rPr>
        <w:t>到高校</w:t>
      </w:r>
      <w:r>
        <w:rPr>
          <w:rFonts w:ascii="微软雅黑" w:eastAsia="微软雅黑" w:hAnsi="微软雅黑" w:cs="微软雅黑" w:hint="eastAsia"/>
          <w:lang w:eastAsia="zh-CN"/>
        </w:rPr>
        <w:t>图书馆</w:t>
      </w:r>
      <w:r>
        <w:rPr>
          <w:rFonts w:ascii="MS Mincho" w:eastAsia="MS Mincho" w:hAnsi="MS Mincho" w:cs="MS Mincho" w:hint="eastAsia"/>
          <w:lang w:eastAsia="zh-CN"/>
        </w:rPr>
        <w:t>的下</w:t>
      </w:r>
      <w:r>
        <w:rPr>
          <w:rFonts w:ascii="微软雅黑" w:eastAsia="微软雅黑" w:hAnsi="微软雅黑" w:cs="微软雅黑" w:hint="eastAsia"/>
          <w:lang w:eastAsia="zh-CN"/>
        </w:rPr>
        <w:t>载页</w:t>
      </w:r>
      <w:r>
        <w:rPr>
          <w:rFonts w:ascii="MS Mincho" w:eastAsia="MS Mincho" w:hAnsi="MS Mincho" w:cs="MS Mincho" w:hint="eastAsia"/>
          <w:lang w:eastAsia="zh-CN"/>
        </w:rPr>
        <w:t>面，按照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面提示完成下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操作。</w:t>
      </w:r>
    </w:p>
    <w:p w14:paraId="0F149413" w14:textId="77777777" w:rsidR="00C04425" w:rsidRDefault="00C04425" w:rsidP="00C04425">
      <w:pPr>
        <w:rPr>
          <w:lang w:eastAsia="zh-CN"/>
        </w:rPr>
      </w:pPr>
    </w:p>
    <w:p w14:paraId="238164E9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t xml:space="preserve">3. **EndNote </w:t>
      </w:r>
      <w:r>
        <w:rPr>
          <w:rFonts w:hint="eastAsia"/>
          <w:lang w:eastAsia="zh-CN"/>
        </w:rPr>
        <w:t>学</w:t>
      </w:r>
      <w:r>
        <w:rPr>
          <w:rFonts w:ascii="微软雅黑" w:eastAsia="微软雅黑" w:hAnsi="微软雅黑" w:cs="微软雅黑" w:hint="eastAsia"/>
          <w:lang w:eastAsia="zh-CN"/>
        </w:rPr>
        <w:t>习资</w:t>
      </w:r>
      <w:r>
        <w:rPr>
          <w:rFonts w:ascii="MS Mincho" w:eastAsia="MS Mincho" w:hAnsi="MS Mincho" w:cs="MS Mincho" w:hint="eastAsia"/>
          <w:lang w:eastAsia="zh-CN"/>
        </w:rPr>
        <w:t>源下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lang w:eastAsia="zh-CN"/>
        </w:rPr>
        <w:t>**</w:t>
      </w:r>
    </w:p>
    <w:p w14:paraId="3609077A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lastRenderedPageBreak/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</w:t>
      </w:r>
      <w:r>
        <w:rPr>
          <w:lang w:eastAsia="zh-CN"/>
        </w:rPr>
        <w:t xml:space="preserve"> EndNote </w:t>
      </w:r>
      <w:r>
        <w:rPr>
          <w:rFonts w:hint="eastAsia"/>
          <w:lang w:eastAsia="zh-CN"/>
        </w:rPr>
        <w:t>的学</w:t>
      </w:r>
      <w:r>
        <w:rPr>
          <w:rFonts w:ascii="微软雅黑" w:eastAsia="微软雅黑" w:hAnsi="微软雅黑" w:cs="微软雅黑" w:hint="eastAsia"/>
          <w:lang w:eastAsia="zh-CN"/>
        </w:rPr>
        <w:t>习</w:t>
      </w:r>
      <w:r>
        <w:rPr>
          <w:rFonts w:ascii="MS Mincho" w:eastAsia="MS Mincho" w:hAnsi="MS Mincho" w:cs="MS Mincho" w:hint="eastAsia"/>
          <w:lang w:eastAsia="zh-CN"/>
        </w:rPr>
        <w:t>文档和教程下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快速掌握</w:t>
      </w:r>
      <w:r>
        <w:rPr>
          <w:rFonts w:ascii="微软雅黑" w:eastAsia="微软雅黑" w:hAnsi="微软雅黑" w:cs="微软雅黑" w:hint="eastAsia"/>
          <w:lang w:eastAsia="zh-CN"/>
        </w:rPr>
        <w:t>软</w:t>
      </w:r>
      <w:r>
        <w:rPr>
          <w:rFonts w:ascii="MS Mincho" w:eastAsia="MS Mincho" w:hAnsi="MS Mincho" w:cs="MS Mincho" w:hint="eastAsia"/>
          <w:lang w:eastAsia="zh-CN"/>
        </w:rPr>
        <w:t>件的使用方法。</w:t>
      </w:r>
    </w:p>
    <w:p w14:paraId="13709C14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62206D0D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面中找到“</w:t>
      </w:r>
      <w:r>
        <w:rPr>
          <w:lang w:eastAsia="zh-CN"/>
        </w:rPr>
        <w:t>EndNote</w:t>
      </w:r>
      <w:r>
        <w:rPr>
          <w:rFonts w:hint="eastAsia"/>
          <w:lang w:eastAsia="zh-CN"/>
        </w:rPr>
        <w:t>学</w:t>
      </w:r>
      <w:r>
        <w:rPr>
          <w:rFonts w:ascii="微软雅黑" w:eastAsia="微软雅黑" w:hAnsi="微软雅黑" w:cs="微软雅黑" w:hint="eastAsia"/>
          <w:lang w:eastAsia="zh-CN"/>
        </w:rPr>
        <w:t>习</w:t>
      </w:r>
      <w:r>
        <w:rPr>
          <w:rFonts w:ascii="MS Mincho" w:eastAsia="MS Mincho" w:hAnsi="MS Mincho" w:cs="MS Mincho" w:hint="eastAsia"/>
          <w:lang w:eastAsia="zh-CN"/>
        </w:rPr>
        <w:t>文档”部分。</w:t>
      </w:r>
    </w:p>
    <w:p w14:paraId="110477FF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根据需要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不同的学</w:t>
      </w:r>
      <w:r>
        <w:rPr>
          <w:rFonts w:ascii="微软雅黑" w:eastAsia="微软雅黑" w:hAnsi="微软雅黑" w:cs="微软雅黑" w:hint="eastAsia"/>
          <w:lang w:eastAsia="zh-CN"/>
        </w:rPr>
        <w:t>习</w:t>
      </w:r>
      <w:r>
        <w:rPr>
          <w:rFonts w:ascii="MS Mincho" w:eastAsia="MS Mincho" w:hAnsi="MS Mincho" w:cs="MS Mincho" w:hint="eastAsia"/>
          <w:lang w:eastAsia="zh-CN"/>
        </w:rPr>
        <w:t>文档（如快速使用指南、高</w:t>
      </w:r>
      <w:r>
        <w:rPr>
          <w:rFonts w:ascii="微软雅黑" w:eastAsia="微软雅黑" w:hAnsi="微软雅黑" w:cs="微软雅黑" w:hint="eastAsia"/>
          <w:lang w:eastAsia="zh-CN"/>
        </w:rPr>
        <w:t>级</w:t>
      </w:r>
      <w:r>
        <w:rPr>
          <w:rFonts w:ascii="MS Mincho" w:eastAsia="MS Mincho" w:hAnsi="MS Mincho" w:cs="MS Mincho" w:hint="eastAsia"/>
          <w:lang w:eastAsia="zh-CN"/>
        </w:rPr>
        <w:t>功能解析等）。</w:t>
      </w:r>
    </w:p>
    <w:p w14:paraId="737C372B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链</w:t>
      </w:r>
      <w:r>
        <w:rPr>
          <w:rFonts w:ascii="MS Mincho" w:eastAsia="MS Mincho" w:hAnsi="MS Mincho" w:cs="MS Mincho" w:hint="eastAsia"/>
          <w:lang w:eastAsia="zh-CN"/>
        </w:rPr>
        <w:t>接，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密</w:t>
      </w:r>
      <w:r>
        <w:rPr>
          <w:rFonts w:ascii="微软雅黑" w:eastAsia="微软雅黑" w:hAnsi="微软雅黑" w:cs="微软雅黑" w:hint="eastAsia"/>
          <w:lang w:eastAsia="zh-CN"/>
        </w:rPr>
        <w:t>码</w:t>
      </w:r>
      <w:r>
        <w:rPr>
          <w:rFonts w:ascii="MS Mincho" w:eastAsia="MS Mincho" w:hAnsi="MS Mincho" w:cs="MS Mincho" w:hint="eastAsia"/>
          <w:lang w:eastAsia="zh-CN"/>
        </w:rPr>
        <w:t>（如</w:t>
      </w:r>
      <w:r>
        <w:rPr>
          <w:lang w:eastAsia="zh-CN"/>
        </w:rPr>
        <w:t xml:space="preserve"> 9734</w:t>
      </w:r>
      <w:r>
        <w:rPr>
          <w:rFonts w:hint="eastAsia"/>
          <w:lang w:eastAsia="zh-CN"/>
        </w:rPr>
        <w:t>）后下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相</w:t>
      </w:r>
      <w:r>
        <w:rPr>
          <w:rFonts w:ascii="微软雅黑" w:eastAsia="微软雅黑" w:hAnsi="微软雅黑" w:cs="微软雅黑" w:hint="eastAsia"/>
          <w:lang w:eastAsia="zh-CN"/>
        </w:rPr>
        <w:t>应</w:t>
      </w:r>
      <w:r>
        <w:rPr>
          <w:rFonts w:ascii="MS Mincho" w:eastAsia="MS Mincho" w:hAnsi="MS Mincho" w:cs="MS Mincho" w:hint="eastAsia"/>
          <w:lang w:eastAsia="zh-CN"/>
        </w:rPr>
        <w:t>的学</w:t>
      </w:r>
      <w:r>
        <w:rPr>
          <w:rFonts w:ascii="微软雅黑" w:eastAsia="微软雅黑" w:hAnsi="微软雅黑" w:cs="微软雅黑" w:hint="eastAsia"/>
          <w:lang w:eastAsia="zh-CN"/>
        </w:rPr>
        <w:t>习</w:t>
      </w:r>
      <w:r>
        <w:rPr>
          <w:rFonts w:ascii="MS Mincho" w:eastAsia="MS Mincho" w:hAnsi="MS Mincho" w:cs="MS Mincho" w:hint="eastAsia"/>
          <w:lang w:eastAsia="zh-CN"/>
        </w:rPr>
        <w:t>文档。</w:t>
      </w:r>
    </w:p>
    <w:p w14:paraId="7F5D5C09" w14:textId="77777777" w:rsidR="00C04425" w:rsidRDefault="00C04425" w:rsidP="00C04425">
      <w:pPr>
        <w:rPr>
          <w:lang w:eastAsia="zh-CN"/>
        </w:rPr>
      </w:pPr>
    </w:p>
    <w:p w14:paraId="3BA0C95E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t>4. **</w:t>
      </w:r>
      <w:r>
        <w:rPr>
          <w:rFonts w:hint="eastAsia"/>
          <w:lang w:eastAsia="zh-CN"/>
        </w:rPr>
        <w:t>参考文献格式下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lang w:eastAsia="zh-CN"/>
        </w:rPr>
        <w:t>**</w:t>
      </w:r>
    </w:p>
    <w:p w14:paraId="2259FDFB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</w:t>
      </w:r>
      <w:r>
        <w:rPr>
          <w:lang w:eastAsia="zh-CN"/>
        </w:rPr>
        <w:t xml:space="preserve"> EndNote </w:t>
      </w:r>
      <w:r>
        <w:rPr>
          <w:rFonts w:hint="eastAsia"/>
          <w:lang w:eastAsia="zh-CN"/>
        </w:rPr>
        <w:t>的参考文献格式文件下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，方便用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在撰写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使用</w:t>
      </w:r>
      <w:r>
        <w:rPr>
          <w:rFonts w:ascii="微软雅黑" w:eastAsia="微软雅黑" w:hAnsi="微软雅黑" w:cs="微软雅黑" w:hint="eastAsia"/>
          <w:lang w:eastAsia="zh-CN"/>
        </w:rPr>
        <w:t>标</w:t>
      </w:r>
      <w:r>
        <w:rPr>
          <w:rFonts w:ascii="MS Mincho" w:eastAsia="MS Mincho" w:hAnsi="MS Mincho" w:cs="MS Mincho" w:hint="eastAsia"/>
          <w:lang w:eastAsia="zh-CN"/>
        </w:rPr>
        <w:t>准的参考文献格式。</w:t>
      </w:r>
    </w:p>
    <w:p w14:paraId="7171500F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23195366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面中找到“</w:t>
      </w:r>
      <w:r>
        <w:rPr>
          <w:lang w:eastAsia="zh-CN"/>
        </w:rPr>
        <w:t>EndNote</w:t>
      </w:r>
      <w:r>
        <w:rPr>
          <w:rFonts w:hint="eastAsia"/>
          <w:lang w:eastAsia="zh-CN"/>
        </w:rPr>
        <w:t>学参考文献格式”部分。</w:t>
      </w:r>
    </w:p>
    <w:p w14:paraId="1DA144F3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lang w:eastAsia="zh-CN"/>
        </w:rPr>
        <w:t xml:space="preserve">EndNote </w:t>
      </w:r>
      <w:r>
        <w:rPr>
          <w:rFonts w:hint="eastAsia"/>
          <w:lang w:eastAsia="zh-CN"/>
        </w:rPr>
        <w:t>全部参考文献格式下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”或“</w:t>
      </w:r>
      <w:r>
        <w:rPr>
          <w:lang w:eastAsia="zh-CN"/>
        </w:rPr>
        <w:t>Chinese Std GBT7714</w:t>
      </w:r>
      <w:r>
        <w:rPr>
          <w:rFonts w:hint="eastAsia"/>
          <w:lang w:eastAsia="zh-CN"/>
        </w:rPr>
        <w:t>参考文献下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链</w:t>
      </w:r>
      <w:r>
        <w:rPr>
          <w:rFonts w:ascii="MS Mincho" w:eastAsia="MS Mincho" w:hAnsi="MS Mincho" w:cs="MS Mincho" w:hint="eastAsia"/>
          <w:lang w:eastAsia="zh-CN"/>
        </w:rPr>
        <w:t>接。</w:t>
      </w:r>
    </w:p>
    <w:p w14:paraId="4EDEF066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入提取密</w:t>
      </w:r>
      <w:r>
        <w:rPr>
          <w:rFonts w:ascii="微软雅黑" w:eastAsia="微软雅黑" w:hAnsi="微软雅黑" w:cs="微软雅黑" w:hint="eastAsia"/>
          <w:lang w:eastAsia="zh-CN"/>
        </w:rPr>
        <w:t>码</w:t>
      </w:r>
      <w:r>
        <w:rPr>
          <w:rFonts w:ascii="MS Mincho" w:eastAsia="MS Mincho" w:hAnsi="MS Mincho" w:cs="MS Mincho" w:hint="eastAsia"/>
          <w:lang w:eastAsia="zh-CN"/>
        </w:rPr>
        <w:t>（如</w:t>
      </w:r>
      <w:r>
        <w:rPr>
          <w:lang w:eastAsia="zh-CN"/>
        </w:rPr>
        <w:t xml:space="preserve"> 8888</w:t>
      </w:r>
      <w:r>
        <w:rPr>
          <w:rFonts w:hint="eastAsia"/>
          <w:lang w:eastAsia="zh-CN"/>
        </w:rPr>
        <w:t>）后下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所需的参考文献格式文件。</w:t>
      </w:r>
    </w:p>
    <w:p w14:paraId="59B955E4" w14:textId="77777777" w:rsidR="00C04425" w:rsidRDefault="00C04425" w:rsidP="00C04425">
      <w:pPr>
        <w:rPr>
          <w:lang w:eastAsia="zh-CN"/>
        </w:rPr>
      </w:pPr>
    </w:p>
    <w:p w14:paraId="3620E7B1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t>5. **</w:t>
      </w:r>
      <w:r>
        <w:rPr>
          <w:rFonts w:hint="eastAsia"/>
          <w:lang w:eastAsia="zh-CN"/>
        </w:rPr>
        <w:t>社区交流与</w:t>
      </w:r>
      <w:r>
        <w:rPr>
          <w:rFonts w:ascii="微软雅黑" w:eastAsia="微软雅黑" w:hAnsi="微软雅黑" w:cs="微软雅黑" w:hint="eastAsia"/>
          <w:lang w:eastAsia="zh-CN"/>
        </w:rPr>
        <w:t>讨论</w:t>
      </w:r>
      <w:r>
        <w:rPr>
          <w:lang w:eastAsia="zh-CN"/>
        </w:rPr>
        <w:t>**</w:t>
      </w:r>
    </w:p>
    <w:p w14:paraId="27653F4E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：提供一个科研学子交流的社区平台，用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可以在</w:t>
      </w:r>
      <w:r>
        <w:rPr>
          <w:rFonts w:ascii="微软雅黑" w:eastAsia="微软雅黑" w:hAnsi="微软雅黑" w:cs="微软雅黑" w:hint="eastAsia"/>
          <w:lang w:eastAsia="zh-CN"/>
        </w:rPr>
        <w:t>这</w:t>
      </w:r>
      <w:r>
        <w:rPr>
          <w:rFonts w:ascii="MS Mincho" w:eastAsia="MS Mincho" w:hAnsi="MS Mincho" w:cs="MS Mincho" w:hint="eastAsia"/>
          <w:lang w:eastAsia="zh-CN"/>
        </w:rPr>
        <w:t>里</w:t>
      </w:r>
      <w:r>
        <w:rPr>
          <w:rFonts w:ascii="微软雅黑" w:eastAsia="微软雅黑" w:hAnsi="微软雅黑" w:cs="微软雅黑" w:hint="eastAsia"/>
          <w:lang w:eastAsia="zh-CN"/>
        </w:rPr>
        <w:t>讨论</w:t>
      </w:r>
      <w:r>
        <w:rPr>
          <w:lang w:eastAsia="zh-CN"/>
        </w:rPr>
        <w:t xml:space="preserve"> EndNote </w:t>
      </w:r>
      <w:r>
        <w:rPr>
          <w:rFonts w:hint="eastAsia"/>
          <w:lang w:eastAsia="zh-CN"/>
        </w:rPr>
        <w:t>的使用</w:t>
      </w:r>
      <w:r>
        <w:rPr>
          <w:rFonts w:ascii="微软雅黑" w:eastAsia="微软雅黑" w:hAnsi="微软雅黑" w:cs="微软雅黑" w:hint="eastAsia"/>
          <w:lang w:eastAsia="zh-CN"/>
        </w:rPr>
        <w:t>问题</w:t>
      </w:r>
      <w:r>
        <w:rPr>
          <w:rFonts w:ascii="MS Mincho" w:eastAsia="MS Mincho" w:hAnsi="MS Mincho" w:cs="MS Mincho" w:hint="eastAsia"/>
          <w:lang w:eastAsia="zh-CN"/>
        </w:rPr>
        <w:t>、分享</w:t>
      </w:r>
      <w:r>
        <w:rPr>
          <w:rFonts w:ascii="微软雅黑" w:eastAsia="微软雅黑" w:hAnsi="微软雅黑" w:cs="微软雅黑" w:hint="eastAsia"/>
          <w:lang w:eastAsia="zh-CN"/>
        </w:rPr>
        <w:t>经验</w:t>
      </w:r>
      <w:r>
        <w:rPr>
          <w:rFonts w:ascii="MS Mincho" w:eastAsia="MS Mincho" w:hAnsi="MS Mincho" w:cs="MS Mincho" w:hint="eastAsia"/>
          <w:lang w:eastAsia="zh-CN"/>
        </w:rPr>
        <w:t>或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取帮助。</w:t>
      </w:r>
    </w:p>
    <w:p w14:paraId="723A4A2E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413CC56A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注册并登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社区</w:t>
      </w:r>
      <w:r>
        <w:rPr>
          <w:rFonts w:ascii="微软雅黑" w:eastAsia="微软雅黑" w:hAnsi="微软雅黑" w:cs="微软雅黑" w:hint="eastAsia"/>
          <w:lang w:eastAsia="zh-CN"/>
        </w:rPr>
        <w:t>账户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536E5357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在社区首</w:t>
      </w:r>
      <w:r>
        <w:rPr>
          <w:rFonts w:ascii="微软雅黑" w:eastAsia="微软雅黑" w:hAnsi="微软雅黑" w:cs="微软雅黑" w:hint="eastAsia"/>
          <w:lang w:eastAsia="zh-CN"/>
        </w:rPr>
        <w:t>页浏览</w:t>
      </w:r>
      <w:r>
        <w:rPr>
          <w:rFonts w:ascii="MS Mincho" w:eastAsia="MS Mincho" w:hAnsi="MS Mincho" w:cs="MS Mincho" w:hint="eastAsia"/>
          <w:lang w:eastAsia="zh-CN"/>
        </w:rPr>
        <w:t>帖子列表，找到与</w:t>
      </w:r>
      <w:r>
        <w:rPr>
          <w:lang w:eastAsia="zh-CN"/>
        </w:rPr>
        <w:t xml:space="preserve"> EndNote </w:t>
      </w:r>
      <w:r>
        <w:rPr>
          <w:rFonts w:hint="eastAsia"/>
          <w:lang w:eastAsia="zh-CN"/>
        </w:rPr>
        <w:t>相关的</w:t>
      </w:r>
      <w:r>
        <w:rPr>
          <w:rFonts w:ascii="微软雅黑" w:eastAsia="微软雅黑" w:hAnsi="微软雅黑" w:cs="微软雅黑" w:hint="eastAsia"/>
          <w:lang w:eastAsia="zh-CN"/>
        </w:rPr>
        <w:t>讨论</w:t>
      </w:r>
      <w:r>
        <w:rPr>
          <w:rFonts w:ascii="MS Mincho" w:eastAsia="MS Mincho" w:hAnsi="MS Mincho" w:cs="MS Mincho" w:hint="eastAsia"/>
          <w:lang w:eastAsia="zh-CN"/>
        </w:rPr>
        <w:t>区。</w:t>
      </w:r>
    </w:p>
    <w:p w14:paraId="4A8016A8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趣的帖子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内容并参与</w:t>
      </w:r>
      <w:r>
        <w:rPr>
          <w:rFonts w:ascii="微软雅黑" w:eastAsia="微软雅黑" w:hAnsi="微软雅黑" w:cs="微软雅黑" w:hint="eastAsia"/>
          <w:lang w:eastAsia="zh-CN"/>
        </w:rPr>
        <w:t>讨论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2EF21402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lastRenderedPageBreak/>
        <w:t xml:space="preserve">     4. </w:t>
      </w:r>
      <w:r>
        <w:rPr>
          <w:rFonts w:hint="eastAsia"/>
          <w:lang w:eastAsia="zh-CN"/>
        </w:rPr>
        <w:t>如果有疑</w:t>
      </w:r>
      <w:r>
        <w:rPr>
          <w:rFonts w:ascii="微软雅黑" w:eastAsia="微软雅黑" w:hAnsi="微软雅黑" w:cs="微软雅黑" w:hint="eastAsia"/>
          <w:lang w:eastAsia="zh-CN"/>
        </w:rPr>
        <w:t>问</w:t>
      </w:r>
      <w:r>
        <w:rPr>
          <w:rFonts w:ascii="MS Mincho" w:eastAsia="MS Mincho" w:hAnsi="MS Mincho" w:cs="MS Mincho" w:hint="eastAsia"/>
          <w:lang w:eastAsia="zh-CN"/>
        </w:rPr>
        <w:t>或需要帮助，可以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布新帖子提</w:t>
      </w:r>
      <w:r>
        <w:rPr>
          <w:rFonts w:ascii="微软雅黑" w:eastAsia="微软雅黑" w:hAnsi="微软雅黑" w:cs="微软雅黑" w:hint="eastAsia"/>
          <w:lang w:eastAsia="zh-CN"/>
        </w:rPr>
        <w:t>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17F65690" w14:textId="77777777" w:rsidR="00C04425" w:rsidRDefault="00C04425" w:rsidP="00C04425">
      <w:pPr>
        <w:rPr>
          <w:lang w:eastAsia="zh-CN"/>
        </w:rPr>
      </w:pPr>
    </w:p>
    <w:p w14:paraId="606390E0" w14:textId="77777777" w:rsidR="00C04425" w:rsidRDefault="00C04425" w:rsidP="00C04425">
      <w:pPr>
        <w:rPr>
          <w:lang w:eastAsia="zh-CN"/>
        </w:rPr>
      </w:pPr>
      <w:r>
        <w:rPr>
          <w:lang w:eastAsia="zh-CN"/>
        </w:rPr>
        <w:t xml:space="preserve">### </w:t>
      </w:r>
      <w:r>
        <w:rPr>
          <w:rFonts w:hint="eastAsia"/>
          <w:lang w:eastAsia="zh-CN"/>
        </w:rPr>
        <w:t>网站</w:t>
      </w:r>
      <w:r>
        <w:rPr>
          <w:rFonts w:ascii="微软雅黑" w:eastAsia="微软雅黑" w:hAnsi="微软雅黑" w:cs="微软雅黑" w:hint="eastAsia"/>
          <w:lang w:eastAsia="zh-CN"/>
        </w:rPr>
        <w:t>简</w:t>
      </w:r>
      <w:r>
        <w:rPr>
          <w:rFonts w:ascii="MS Mincho" w:eastAsia="MS Mincho" w:hAnsi="MS Mincho" w:cs="MS Mincho" w:hint="eastAsia"/>
          <w:lang w:eastAsia="zh-CN"/>
        </w:rPr>
        <w:t>介</w:t>
      </w:r>
      <w:r>
        <w:rPr>
          <w:rFonts w:ascii="微软雅黑" w:eastAsia="微软雅黑" w:hAnsi="微软雅黑" w:cs="微软雅黑" w:hint="eastAsia"/>
          <w:lang w:eastAsia="zh-CN"/>
        </w:rPr>
        <w:t>总结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301FDAFD" w14:textId="4429EE2B" w:rsidR="003A37A4" w:rsidRPr="00C04425" w:rsidRDefault="00C04425" w:rsidP="00C04425">
      <w:pPr>
        <w:rPr>
          <w:lang w:eastAsia="zh-CN"/>
        </w:rPr>
      </w:pPr>
      <w:r>
        <w:rPr>
          <w:lang w:eastAsia="zh-CN"/>
        </w:rPr>
        <w:t>EndNote</w:t>
      </w:r>
      <w:r>
        <w:rPr>
          <w:rFonts w:hint="eastAsia"/>
          <w:lang w:eastAsia="zh-CN"/>
        </w:rPr>
        <w:t>是一个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注于科研工具和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源分享的平台，特</w:t>
      </w:r>
      <w:r>
        <w:rPr>
          <w:rFonts w:ascii="微软雅黑" w:eastAsia="微软雅黑" w:hAnsi="微软雅黑" w:cs="微软雅黑" w:hint="eastAsia"/>
          <w:lang w:eastAsia="zh-CN"/>
        </w:rPr>
        <w:t>别为</w:t>
      </w:r>
      <w:r>
        <w:rPr>
          <w:rFonts w:ascii="MS Mincho" w:eastAsia="MS Mincho" w:hAnsi="MS Mincho" w:cs="MS Mincho" w:hint="eastAsia"/>
          <w:lang w:eastAsia="zh-CN"/>
        </w:rPr>
        <w:t>科研学子提供了丰富的</w:t>
      </w:r>
      <w:r>
        <w:rPr>
          <w:lang w:eastAsia="zh-CN"/>
        </w:rPr>
        <w:t xml:space="preserve"> EndNote </w:t>
      </w:r>
      <w:r>
        <w:rPr>
          <w:rFonts w:hint="eastAsia"/>
          <w:lang w:eastAsia="zh-CN"/>
        </w:rPr>
        <w:t>文献管理</w:t>
      </w:r>
      <w:r>
        <w:rPr>
          <w:rFonts w:ascii="微软雅黑" w:eastAsia="微软雅黑" w:hAnsi="微软雅黑" w:cs="微软雅黑" w:hint="eastAsia"/>
          <w:lang w:eastAsia="zh-CN"/>
        </w:rPr>
        <w:t>软</w:t>
      </w:r>
      <w:r>
        <w:rPr>
          <w:rFonts w:ascii="MS Mincho" w:eastAsia="MS Mincho" w:hAnsi="MS Mincho" w:cs="MS Mincho" w:hint="eastAsia"/>
          <w:lang w:eastAsia="zh-CN"/>
        </w:rPr>
        <w:t>件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源。用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过该</w:t>
      </w:r>
      <w:r>
        <w:rPr>
          <w:rFonts w:ascii="MS Mincho" w:eastAsia="MS Mincho" w:hAnsi="MS Mincho" w:cs="MS Mincho" w:hint="eastAsia"/>
          <w:lang w:eastAsia="zh-CN"/>
        </w:rPr>
        <w:t>平台下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多种版本的</w:t>
      </w:r>
      <w:r>
        <w:rPr>
          <w:lang w:eastAsia="zh-CN"/>
        </w:rPr>
        <w:t xml:space="preserve"> EndNote </w:t>
      </w:r>
      <w:r>
        <w:rPr>
          <w:rFonts w:ascii="微软雅黑" w:eastAsia="微软雅黑" w:hAnsi="微软雅黑" w:cs="微软雅黑" w:hint="eastAsia"/>
          <w:lang w:eastAsia="zh-CN"/>
        </w:rPr>
        <w:t>软</w:t>
      </w:r>
      <w:r>
        <w:rPr>
          <w:rFonts w:ascii="MS Mincho" w:eastAsia="MS Mincho" w:hAnsi="MS Mincho" w:cs="MS Mincho" w:hint="eastAsia"/>
          <w:lang w:eastAsia="zh-CN"/>
        </w:rPr>
        <w:t>件，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取高校</w:t>
      </w:r>
      <w:r>
        <w:rPr>
          <w:rFonts w:ascii="微软雅黑" w:eastAsia="微软雅黑" w:hAnsi="微软雅黑" w:cs="微软雅黑" w:hint="eastAsia"/>
          <w:lang w:eastAsia="zh-CN"/>
        </w:rPr>
        <w:t>图书馆</w:t>
      </w:r>
      <w:r>
        <w:rPr>
          <w:rFonts w:ascii="MS Mincho" w:eastAsia="MS Mincho" w:hAnsi="MS Mincho" w:cs="MS Mincho" w:hint="eastAsia"/>
          <w:lang w:eastAsia="zh-CN"/>
        </w:rPr>
        <w:t>提供的正版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源，下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学</w:t>
      </w:r>
      <w:r>
        <w:rPr>
          <w:rFonts w:ascii="微软雅黑" w:eastAsia="微软雅黑" w:hAnsi="微软雅黑" w:cs="微软雅黑" w:hint="eastAsia"/>
          <w:lang w:eastAsia="zh-CN"/>
        </w:rPr>
        <w:t>习</w:t>
      </w:r>
      <w:r>
        <w:rPr>
          <w:rFonts w:ascii="MS Mincho" w:eastAsia="MS Mincho" w:hAnsi="MS Mincho" w:cs="MS Mincho" w:hint="eastAsia"/>
          <w:lang w:eastAsia="zh-CN"/>
        </w:rPr>
        <w:t>文档和参考文献格式文件。此外，社区</w:t>
      </w:r>
      <w:r>
        <w:rPr>
          <w:rFonts w:ascii="微软雅黑" w:eastAsia="微软雅黑" w:hAnsi="微软雅黑" w:cs="微软雅黑" w:hint="eastAsia"/>
          <w:lang w:eastAsia="zh-CN"/>
        </w:rPr>
        <w:t>还</w:t>
      </w:r>
      <w:r>
        <w:rPr>
          <w:rFonts w:ascii="MS Mincho" w:eastAsia="MS Mincho" w:hAnsi="MS Mincho" w:cs="MS Mincho" w:hint="eastAsia"/>
          <w:lang w:eastAsia="zh-CN"/>
        </w:rPr>
        <w:t>提供了一个交流平台，方便用</w:t>
      </w:r>
      <w:r>
        <w:rPr>
          <w:rFonts w:ascii="微软雅黑" w:eastAsia="微软雅黑" w:hAnsi="微软雅黑" w:cs="微软雅黑" w:hint="eastAsia"/>
          <w:lang w:eastAsia="zh-CN"/>
        </w:rPr>
        <w:t>户讨论</w:t>
      </w:r>
      <w:r>
        <w:rPr>
          <w:lang w:eastAsia="zh-CN"/>
        </w:rPr>
        <w:t xml:space="preserve"> EndNote </w:t>
      </w:r>
      <w:r>
        <w:rPr>
          <w:rFonts w:hint="eastAsia"/>
          <w:lang w:eastAsia="zh-CN"/>
        </w:rPr>
        <w:t>的使用</w:t>
      </w:r>
      <w:r>
        <w:rPr>
          <w:rFonts w:ascii="微软雅黑" w:eastAsia="微软雅黑" w:hAnsi="微软雅黑" w:cs="微软雅黑" w:hint="eastAsia"/>
          <w:lang w:eastAsia="zh-CN"/>
        </w:rPr>
        <w:t>问题</w:t>
      </w:r>
      <w:r>
        <w:rPr>
          <w:rFonts w:ascii="MS Mincho" w:eastAsia="MS Mincho" w:hAnsi="MS Mincho" w:cs="MS Mincho" w:hint="eastAsia"/>
          <w:lang w:eastAsia="zh-CN"/>
        </w:rPr>
        <w:t>和分享</w:t>
      </w:r>
      <w:r>
        <w:rPr>
          <w:rFonts w:ascii="微软雅黑" w:eastAsia="微软雅黑" w:hAnsi="微软雅黑" w:cs="微软雅黑" w:hint="eastAsia"/>
          <w:lang w:eastAsia="zh-CN"/>
        </w:rPr>
        <w:t>经验</w:t>
      </w:r>
      <w:r>
        <w:rPr>
          <w:rFonts w:ascii="MS Mincho" w:eastAsia="MS Mincho" w:hAnsi="MS Mincho" w:cs="MS Mincho" w:hint="eastAsia"/>
          <w:lang w:eastAsia="zh-CN"/>
        </w:rPr>
        <w:t>。</w:t>
      </w:r>
      <w:r>
        <w:rPr>
          <w:rFonts w:ascii="微软雅黑" w:eastAsia="微软雅黑" w:hAnsi="微软雅黑" w:cs="微软雅黑" w:hint="eastAsia"/>
          <w:lang w:eastAsia="zh-CN"/>
        </w:rPr>
        <w:t>该</w:t>
      </w:r>
      <w:r>
        <w:rPr>
          <w:rFonts w:ascii="MS Mincho" w:eastAsia="MS Mincho" w:hAnsi="MS Mincho" w:cs="MS Mincho" w:hint="eastAsia"/>
          <w:lang w:eastAsia="zh-CN"/>
        </w:rPr>
        <w:t>网站是科研人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和学生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取文献管理工具、学</w:t>
      </w:r>
      <w:r>
        <w:rPr>
          <w:rFonts w:ascii="微软雅黑" w:eastAsia="微软雅黑" w:hAnsi="微软雅黑" w:cs="微软雅黑" w:hint="eastAsia"/>
          <w:lang w:eastAsia="zh-CN"/>
        </w:rPr>
        <w:t>习资</w:t>
      </w:r>
      <w:r>
        <w:rPr>
          <w:rFonts w:ascii="MS Mincho" w:eastAsia="MS Mincho" w:hAnsi="MS Mincho" w:cs="MS Mincho" w:hint="eastAsia"/>
          <w:lang w:eastAsia="zh-CN"/>
        </w:rPr>
        <w:t>源和交流</w:t>
      </w:r>
      <w:r>
        <w:rPr>
          <w:rFonts w:ascii="微软雅黑" w:eastAsia="微软雅黑" w:hAnsi="微软雅黑" w:cs="微软雅黑" w:hint="eastAsia"/>
          <w:lang w:eastAsia="zh-CN"/>
        </w:rPr>
        <w:t>经验</w:t>
      </w:r>
      <w:r>
        <w:rPr>
          <w:rFonts w:ascii="MS Mincho" w:eastAsia="MS Mincho" w:hAnsi="MS Mincho" w:cs="MS Mincho" w:hint="eastAsia"/>
          <w:lang w:eastAsia="zh-CN"/>
        </w:rPr>
        <w:t>的重要平台。</w:t>
      </w:r>
    </w:p>
    <w:sectPr w:rsidR="003A37A4" w:rsidRPr="00C044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7A39D" w14:textId="77777777" w:rsidR="00C26395" w:rsidRDefault="00C26395" w:rsidP="00C04425">
      <w:pPr>
        <w:spacing w:after="0" w:line="240" w:lineRule="auto"/>
      </w:pPr>
      <w:r>
        <w:separator/>
      </w:r>
    </w:p>
  </w:endnote>
  <w:endnote w:type="continuationSeparator" w:id="0">
    <w:p w14:paraId="169404EC" w14:textId="77777777" w:rsidR="00C26395" w:rsidRDefault="00C26395" w:rsidP="00C04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8CE2F" w14:textId="77777777" w:rsidR="00C26395" w:rsidRDefault="00C26395" w:rsidP="00C04425">
      <w:pPr>
        <w:spacing w:after="0" w:line="240" w:lineRule="auto"/>
      </w:pPr>
      <w:r>
        <w:separator/>
      </w:r>
    </w:p>
  </w:footnote>
  <w:footnote w:type="continuationSeparator" w:id="0">
    <w:p w14:paraId="75AC526C" w14:textId="77777777" w:rsidR="00C26395" w:rsidRDefault="00C26395" w:rsidP="00C044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7159216">
    <w:abstractNumId w:val="8"/>
  </w:num>
  <w:num w:numId="2" w16cid:durableId="2038891706">
    <w:abstractNumId w:val="6"/>
  </w:num>
  <w:num w:numId="3" w16cid:durableId="963541540">
    <w:abstractNumId w:val="5"/>
  </w:num>
  <w:num w:numId="4" w16cid:durableId="360173">
    <w:abstractNumId w:val="4"/>
  </w:num>
  <w:num w:numId="5" w16cid:durableId="1681859362">
    <w:abstractNumId w:val="7"/>
  </w:num>
  <w:num w:numId="6" w16cid:durableId="1194227716">
    <w:abstractNumId w:val="3"/>
  </w:num>
  <w:num w:numId="7" w16cid:durableId="1419324701">
    <w:abstractNumId w:val="2"/>
  </w:num>
  <w:num w:numId="8" w16cid:durableId="673067955">
    <w:abstractNumId w:val="1"/>
  </w:num>
  <w:num w:numId="9" w16cid:durableId="170016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3A37A4"/>
    <w:rsid w:val="00AA1D8D"/>
    <w:rsid w:val="00B47730"/>
    <w:rsid w:val="00C04425"/>
    <w:rsid w:val="00C2639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CC6143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2025-03-20T10:40:00Z</dcterms:modified>
  <cp:category/>
</cp:coreProperties>
</file>