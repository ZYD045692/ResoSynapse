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网站名称：ChinaXiv</w:t>
        <w:br/>
        <w:br/>
        <w:t>功能名称及描述：</w:t>
        <w:br/>
        <w:t>1. 文章提交（提交您的研究论文预印本）</w:t>
        <w:br/>
        <w:t xml:space="preserve">   操作步骤：</w:t>
        <w:br/>
        <w:t xml:space="preserve">   - 注册并登录ChinaXiv账户。</w:t>
        <w:br/>
        <w:t xml:space="preserve">   - 点击“提交论文”按钮。</w:t>
        <w:br/>
        <w:t xml:space="preserve">   - 按照提示填写论文信息，包括标题、作者、摘要、关键词等。</w:t>
        <w:br/>
        <w:t xml:space="preserve">   - 上传论文全文文件。</w:t>
        <w:br/>
        <w:t xml:space="preserve">   - 选择论文领域和子领域。</w:t>
        <w:br/>
        <w:t xml:space="preserve">   - 确认提交信息无误后，点击“提交”按钮。</w:t>
        <w:br/>
        <w:br/>
        <w:t>2. 论文检索（搜索感兴趣的研究论文）</w:t>
        <w:br/>
        <w:t xml:space="preserve">   操作步骤：</w:t>
        <w:br/>
        <w:t xml:space="preserve">   - 在首页搜索框中输入关键词。</w:t>
        <w:br/>
        <w:t xml:space="preserve">   - 点击搜索按钮或按回车键进行搜索。</w:t>
        <w:br/>
        <w:t xml:space="preserve">   - 浏览搜索结果，点击感兴趣的论文标题查看详细信息。</w:t>
        <w:br/>
        <w:t xml:space="preserve">   - 可以按照领域、子领域、时间等条件筛选搜索结果。</w:t>
        <w:br/>
        <w:br/>
        <w:t>3. 论文收藏（收藏感兴趣的论文以便后续阅读）</w:t>
        <w:br/>
        <w:t xml:space="preserve">   操作步骤：</w:t>
        <w:br/>
        <w:t xml:space="preserve">   - 浏览论文列表或详细信息页面。</w:t>
        <w:br/>
        <w:t xml:space="preserve">   - 点击论文标题旁边的“收藏”按钮。</w:t>
        <w:br/>
        <w:t xml:space="preserve">   - 论文将被添加到您的个人收藏夹中。</w:t>
        <w:br/>
        <w:t xml:space="preserve">   - 登录账户后，可以在“我的收藏”页面查看和管理收藏的论文。</w:t>
        <w:br/>
        <w:br/>
        <w:t>4. 论文评论（对论文提出意见和建议）</w:t>
        <w:br/>
        <w:t xml:space="preserve">   操作步骤：</w:t>
        <w:br/>
        <w:t xml:space="preserve">   - 浏览论文详细信息页面。</w:t>
        <w:br/>
        <w:t xml:space="preserve">   - 在评论区输入您的评论内容。</w:t>
        <w:br/>
        <w:t xml:space="preserve">   - 点击“提交评论”按钮。</w:t>
        <w:br/>
        <w:t xml:space="preserve">   - 您的评论将被发布在论文页面上，供其他用户查看和讨论。</w:t>
        <w:br/>
        <w:br/>
        <w:t>网站简介总结：</w:t>
        <w:br/>
        <w:t>ChinaXiv是一个中国的预印本平台，旨在促进学术交流和知识共享。用户可以在这里提交自己的研究论文预印本，搜索和阅读感兴趣的论文，收藏论文以便后续阅读，以及对论文提出意见和建议。通过这些功能，ChinaXiv为研究人员提供了一个便捷的学术交流平台，有助于推动科学发展和创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