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网站名称：DeepSeek Chat</w:t>
        <w:br/>
        <w:br/>
        <w:t>功能名称及描述：</w:t>
        <w:br/>
        <w:t>1. 智能对话助手</w:t>
        <w:br/>
        <w:t xml:space="preserve">   描述：DeepSeek Chat 提供了一个智能对话助手，用户可以与其进行自然语言交流，获取信息和解决问题。</w:t>
        <w:br/>
        <w:br/>
        <w:t>操作步骤：</w:t>
        <w:br/>
        <w:t xml:space="preserve">   a. 访问 https://chat.deepseek.com/</w:t>
        <w:br/>
        <w:t xml:space="preserve">   b. 在聊天窗口中输入您的问题或需求。</w:t>
        <w:br/>
        <w:t xml:space="preserve">   c. 智能对话助手将根据您的输入提供相应的回答或建议。</w:t>
        <w:br/>
        <w:t xml:space="preserve">   d. 如果需要进一步的信息，可以继续提问，助手会根据上下文继续提供帮助。</w:t>
        <w:br/>
        <w:br/>
        <w:t>2. 多语言支持</w:t>
        <w:br/>
        <w:t xml:space="preserve">   描述：DeepSeek Chat 支持多种语言，用户可以用不同的语言与对话助手交流。</w:t>
        <w:br/>
        <w:br/>
        <w:t>操作步骤：</w:t>
        <w:br/>
        <w:t xml:space="preserve">   a. 在聊天窗口中选择您想要使用的语言。</w:t>
        <w:br/>
        <w:t xml:space="preserve">   b. 使用所选语言输入问题或需求。</w:t>
        <w:br/>
        <w:t xml:space="preserve">   c. 智能对话助手将以所选语言回复。</w:t>
        <w:br/>
        <w:br/>
        <w:t>3. 文件上传与解析</w:t>
        <w:br/>
        <w:t xml:space="preserve">   描述：用户可以上传文件，DeepSeek Chat 将解析文件内容并提供相关信息。</w:t>
        <w:br/>
        <w:br/>
        <w:t>操作步骤：</w:t>
        <w:br/>
        <w:t xml:space="preserve">   a. 点击聊天窗口中的“上传文件”按钮。</w:t>
        <w:br/>
        <w:t xml:space="preserve">   b. 选择您想要上传的文件。</w:t>
        <w:br/>
        <w:t xml:space="preserve">   c. DeepSeek Chat 将解析文件内容，并根据内容提供相关信息。</w:t>
        <w:br/>
        <w:br/>
        <w:t>4. 搜索建议</w:t>
        <w:br/>
        <w:t xml:space="preserve">   描述：DeepSeek Chat 可以根据用户的输入提供搜索建议，帮助用户更快地找到所需信息。</w:t>
        <w:br/>
        <w:br/>
        <w:t>操作步骤：</w:t>
        <w:br/>
        <w:t xml:space="preserve">   a. 输入您想要搜索的关键词或问题。</w:t>
        <w:br/>
        <w:t xml:space="preserve">   b. DeepSeek Chat 将根据输入提供搜索建议。</w:t>
        <w:br/>
        <w:t xml:space="preserve">   c. 点击建议中的相关链接，获取更多信息。</w:t>
        <w:br/>
        <w:br/>
        <w:t>网站简介总结：</w:t>
        <w:br/>
        <w:t>DeepSeek Chat 是一个多功能的智能对话平台，它通过自然语言处理技术，为用户提供了一个可以进行智能对话、多语言交流、文件解析和搜索建议的助手。用户可以轻松地与平台互动，获取所需的信息和帮助。无论是日常问题解答、文件内容解析还是快速搜索，DeepSeek Chat 都能提供有效的解决方案。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