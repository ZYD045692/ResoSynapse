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看起来您提供的网址 "https://www..top/more/keyanshenzhan/" 可能是不完整或者错误的，因为网址中包含了两个连续的点（..），这在网址中是不常见的。如果这是一个错误，请提供正确的网址，我将能够更好地帮助您了解该网站的主要功能和操作步骤。</w:t>
        <w:br/>
        <w:br/>
        <w:t>不过，如果您需要我根据一个假设的网站来生成示例，我可以为您创建一个虚构的网站和功能描述。以下是一个示例：</w:t>
        <w:br/>
        <w:br/>
        <w:t>网站名称：健康问答网</w:t>
        <w:br/>
        <w:br/>
        <w:t>功能名称及描述：</w:t>
        <w:br/>
        <w:t>1. 健康咨询</w:t>
        <w:br/>
        <w:t xml:space="preserve">   - 用户可以向专业医生提问健康相关的问题，并得到回答。</w:t>
        <w:br/>
        <w:t xml:space="preserve">   - 操作步骤：</w:t>
        <w:br/>
        <w:t xml:space="preserve">     a. 注册并登录网站。</w:t>
        <w:br/>
        <w:t xml:space="preserve">     b. 点击“健康咨询”按钮。</w:t>
        <w:br/>
        <w:t xml:space="preserve">     c. 输入您的问题，并选择相关分类。</w:t>
        <w:br/>
        <w:t xml:space="preserve">     d. 提交问题后等待医生的回答。</w:t>
        <w:br/>
        <w:t xml:space="preserve">     e. 查看并回复医生的回答。</w:t>
        <w:br/>
        <w:br/>
        <w:t>2. 健康知识库</w:t>
        <w:br/>
        <w:t xml:space="preserve">   - 提供各种健康相关的知识文章和信息。</w:t>
        <w:br/>
        <w:t xml:space="preserve">   - 操作步骤：</w:t>
        <w:br/>
        <w:t xml:space="preserve">     a. 访问网站首页。</w:t>
        <w:br/>
        <w:t xml:space="preserve">     b. 点击“健康知识库”链接。</w:t>
        <w:br/>
        <w:t xml:space="preserve">     c. 浏览文章列表，选择感兴趣的主题。</w:t>
        <w:br/>
        <w:t xml:space="preserve">     d. 阅读文章内容。</w:t>
        <w:br/>
        <w:br/>
        <w:t>3. 健康测试</w:t>
        <w:br/>
        <w:t xml:space="preserve">   - 用户可以进行各种健康相关的自我测试。</w:t>
        <w:br/>
        <w:t xml:space="preserve">   - 操作步骤：</w:t>
        <w:br/>
        <w:t xml:space="preserve">     a. 登录网站。</w:t>
        <w:br/>
        <w:t xml:space="preserve">     b. 点击“健康测试”按钮。</w:t>
        <w:br/>
        <w:t xml:space="preserve">     c. 选择一个测试并开始。</w:t>
        <w:br/>
        <w:t xml:space="preserve">     d. 根据指示回答问题。</w:t>
        <w:br/>
        <w:t xml:space="preserve">     e. 查看测试结果和建议。</w:t>
        <w:br/>
        <w:br/>
        <w:t>网站简介总结：</w:t>
        <w:br/>
        <w:t>健康问答网是一个提供健康咨询、知识库和自我测试的平台，旨在帮助用户获取专业的健康信息和建议。用户可以在这里向医生提问，阅读健康相关的文章，以及进行自我健康测试。网站致力于提高公众的健康意识和生活质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