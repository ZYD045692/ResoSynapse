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F98ED" w14:textId="1CE5F0F3" w:rsidR="00EB6F76" w:rsidRDefault="00000000">
      <w:pPr>
        <w:rPr>
          <w:lang w:eastAsia="zh-CN"/>
        </w:rPr>
      </w:pPr>
      <w:r>
        <w:rPr>
          <w:lang w:eastAsia="zh-CN"/>
        </w:rPr>
        <w:t>网站名称：</w:t>
      </w:r>
      <w:r>
        <w:rPr>
          <w:lang w:eastAsia="zh-CN"/>
        </w:rPr>
        <w:t>arXiv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lang w:eastAsia="zh-CN"/>
        </w:rPr>
        <w:t>功能名称及描述：</w:t>
      </w:r>
      <w:r>
        <w:rPr>
          <w:lang w:eastAsia="zh-CN"/>
        </w:rPr>
        <w:br/>
        <w:t xml:space="preserve">1. </w:t>
      </w:r>
      <w:r>
        <w:t>**</w:t>
      </w:r>
      <w:r>
        <w:t>提交预印本（</w:t>
      </w:r>
      <w:r>
        <w:t>Submit a Preprint</w:t>
      </w:r>
      <w:r>
        <w:t>）</w:t>
      </w:r>
      <w:r>
        <w:t>**</w:t>
      </w:r>
      <w:r>
        <w:br/>
        <w:t xml:space="preserve">   - </w:t>
      </w:r>
      <w:r>
        <w:t>描述：用户可以向</w:t>
      </w:r>
      <w:r>
        <w:t>arXiv</w:t>
      </w:r>
      <w:r>
        <w:t>提交自己的研究论文预印本，以便与全球的研究者共享。</w:t>
      </w:r>
      <w:r>
        <w:br/>
        <w:t xml:space="preserve">   - </w:t>
      </w:r>
      <w:r>
        <w:t>操作步骤：</w:t>
      </w:r>
      <w:r>
        <w:br/>
        <w:t xml:space="preserve">     1. </w:t>
      </w:r>
      <w:r>
        <w:t>注册并登录</w:t>
      </w:r>
      <w:r>
        <w:t>arXiv</w:t>
      </w:r>
      <w:r>
        <w:t>账户。</w:t>
      </w:r>
      <w:r>
        <w:br/>
        <w:t xml:space="preserve">     </w:t>
      </w:r>
      <w:r>
        <w:rPr>
          <w:lang w:eastAsia="zh-CN"/>
        </w:rPr>
        <w:t xml:space="preserve">2. </w:t>
      </w:r>
      <w:r>
        <w:rPr>
          <w:lang w:eastAsia="zh-CN"/>
        </w:rPr>
        <w:t>点击首页的</w:t>
      </w:r>
      <w:r>
        <w:rPr>
          <w:lang w:eastAsia="zh-CN"/>
        </w:rPr>
        <w:t>“Submit”</w:t>
      </w:r>
      <w:r>
        <w:rPr>
          <w:lang w:eastAsia="zh-CN"/>
        </w:rPr>
        <w:t>按钮。</w:t>
      </w:r>
      <w:r>
        <w:rPr>
          <w:lang w:eastAsia="zh-CN"/>
        </w:rPr>
        <w:br/>
        <w:t xml:space="preserve">     3. </w:t>
      </w:r>
      <w:r>
        <w:rPr>
          <w:lang w:eastAsia="zh-CN"/>
        </w:rPr>
        <w:t>按照指示填写论文信息，包括标题、作者、摘要等。</w:t>
      </w:r>
      <w:r>
        <w:rPr>
          <w:lang w:eastAsia="zh-CN"/>
        </w:rPr>
        <w:br/>
        <w:t xml:space="preserve">     4. </w:t>
      </w:r>
      <w:r>
        <w:rPr>
          <w:lang w:eastAsia="zh-CN"/>
        </w:rPr>
        <w:t>上传论文文件，通常是</w:t>
      </w:r>
      <w:r>
        <w:rPr>
          <w:lang w:eastAsia="zh-CN"/>
        </w:rPr>
        <w:t>PDF</w:t>
      </w:r>
      <w:r>
        <w:rPr>
          <w:lang w:eastAsia="zh-CN"/>
        </w:rPr>
        <w:t>格式。</w:t>
      </w:r>
      <w:r>
        <w:rPr>
          <w:lang w:eastAsia="zh-CN"/>
        </w:rPr>
        <w:br/>
        <w:t xml:space="preserve">     5. </w:t>
      </w:r>
      <w:r>
        <w:rPr>
          <w:lang w:eastAsia="zh-CN"/>
        </w:rPr>
        <w:t>选择论文所属的学科领域和子领域。</w:t>
      </w:r>
      <w:r>
        <w:rPr>
          <w:lang w:eastAsia="zh-CN"/>
        </w:rPr>
        <w:br/>
        <w:t xml:space="preserve">     6. </w:t>
      </w:r>
      <w:r>
        <w:rPr>
          <w:lang w:eastAsia="zh-CN"/>
        </w:rPr>
        <w:t>提交前预览并确认信息无误后，提交论文。</w:t>
      </w:r>
      <w:r>
        <w:rPr>
          <w:lang w:eastAsia="zh-CN"/>
        </w:rPr>
        <w:br/>
        <w:t xml:space="preserve">   - </w:t>
      </w:r>
      <w:r>
        <w:rPr>
          <w:lang w:eastAsia="zh-CN"/>
        </w:rPr>
        <w:t>示例：研究人员</w:t>
      </w:r>
      <w:r>
        <w:rPr>
          <w:lang w:eastAsia="zh-CN"/>
        </w:rPr>
        <w:t>Alice</w:t>
      </w:r>
      <w:r>
        <w:rPr>
          <w:lang w:eastAsia="zh-CN"/>
        </w:rPr>
        <w:t>想要分享她的量子计算研究论文，她登录</w:t>
      </w:r>
      <w:r>
        <w:rPr>
          <w:lang w:eastAsia="zh-CN"/>
        </w:rPr>
        <w:t>arXiv</w:t>
      </w:r>
      <w:r>
        <w:rPr>
          <w:lang w:eastAsia="zh-CN"/>
        </w:rPr>
        <w:t>，提交了论文的</w:t>
      </w:r>
      <w:r>
        <w:rPr>
          <w:lang w:eastAsia="zh-CN"/>
        </w:rPr>
        <w:t>PDF</w:t>
      </w:r>
      <w:r>
        <w:rPr>
          <w:lang w:eastAsia="zh-CN"/>
        </w:rPr>
        <w:t>文件，并选择了</w:t>
      </w:r>
      <w:r>
        <w:rPr>
          <w:lang w:eastAsia="zh-CN"/>
        </w:rPr>
        <w:t>“Quantum Physics”</w:t>
      </w:r>
      <w:r>
        <w:rPr>
          <w:lang w:eastAsia="zh-CN"/>
        </w:rPr>
        <w:t>作为学科领域。</w:t>
      </w:r>
      <w:r>
        <w:rPr>
          <w:lang w:eastAsia="zh-CN"/>
        </w:rPr>
        <w:br/>
      </w:r>
      <w:r>
        <w:rPr>
          <w:lang w:eastAsia="zh-CN"/>
        </w:rPr>
        <w:br/>
      </w:r>
      <w:r>
        <w:t>2. **</w:t>
      </w:r>
      <w:r>
        <w:t>搜索论文（</w:t>
      </w:r>
      <w:r>
        <w:t>Search for Papers</w:t>
      </w:r>
      <w:r>
        <w:t>）</w:t>
      </w:r>
      <w:r>
        <w:t>**</w:t>
      </w:r>
      <w:r>
        <w:br/>
        <w:t xml:space="preserve">   - </w:t>
      </w:r>
      <w:r>
        <w:t>描述：用户可以通过关键词、作者、标题等方式搜索</w:t>
      </w:r>
      <w:r>
        <w:t>arXiv</w:t>
      </w:r>
      <w:r>
        <w:t>上的论文。</w:t>
      </w:r>
      <w:r>
        <w:br/>
        <w:t xml:space="preserve">   - </w:t>
      </w:r>
      <w:r>
        <w:t>操作步骤：</w:t>
      </w:r>
      <w:r>
        <w:br/>
        <w:t xml:space="preserve">     1. </w:t>
      </w:r>
      <w:r>
        <w:t>访问</w:t>
      </w:r>
      <w:r>
        <w:t>arXiv</w:t>
      </w:r>
      <w:r>
        <w:t>首页。</w:t>
      </w:r>
      <w:r>
        <w:br/>
        <w:t xml:space="preserve">     </w:t>
      </w:r>
      <w:r>
        <w:rPr>
          <w:lang w:eastAsia="zh-CN"/>
        </w:rPr>
        <w:t xml:space="preserve">2. </w:t>
      </w:r>
      <w:r>
        <w:rPr>
          <w:lang w:eastAsia="zh-CN"/>
        </w:rPr>
        <w:t>在搜索框中输入搜索关键词。</w:t>
      </w:r>
      <w:r>
        <w:rPr>
          <w:lang w:eastAsia="zh-CN"/>
        </w:rPr>
        <w:br/>
        <w:t xml:space="preserve">     3. </w:t>
      </w:r>
      <w:r>
        <w:rPr>
          <w:lang w:eastAsia="zh-CN"/>
        </w:rPr>
        <w:t>点击搜索按钮或按回车键。</w:t>
      </w:r>
      <w:r>
        <w:rPr>
          <w:lang w:eastAsia="zh-CN"/>
        </w:rPr>
        <w:br/>
        <w:t xml:space="preserve">     4. </w:t>
      </w:r>
      <w:r>
        <w:rPr>
          <w:lang w:eastAsia="zh-CN"/>
        </w:rPr>
        <w:t>浏览搜索结果，点击感兴趣的论文标题查看详细信息。</w:t>
      </w:r>
      <w:r>
        <w:rPr>
          <w:lang w:eastAsia="zh-CN"/>
        </w:rPr>
        <w:br/>
        <w:t xml:space="preserve">   </w:t>
      </w:r>
      <w:r>
        <w:t xml:space="preserve">- </w:t>
      </w:r>
      <w:r>
        <w:t>示例：学生</w:t>
      </w:r>
      <w:r>
        <w:t>Bob</w:t>
      </w:r>
      <w:r>
        <w:t>想要查找关于机器学习的论文，他在搜索框中输入</w:t>
      </w:r>
      <w:r>
        <w:t>“machine learning”</w:t>
      </w:r>
      <w:r>
        <w:t>，并浏览了搜索结果。</w:t>
      </w:r>
      <w:r>
        <w:br/>
      </w:r>
      <w:r>
        <w:br/>
        <w:t>3. **</w:t>
      </w:r>
      <w:r>
        <w:t>浏览最新论文（</w:t>
      </w:r>
      <w:r>
        <w:t>Browse Latest Papers</w:t>
      </w:r>
      <w:r>
        <w:t>）</w:t>
      </w:r>
      <w:r>
        <w:t>**</w:t>
      </w:r>
      <w:r>
        <w:br/>
        <w:t xml:space="preserve">   - </w:t>
      </w:r>
      <w:r>
        <w:t>描述：用户可以查看</w:t>
      </w:r>
      <w:r>
        <w:t>arXiv</w:t>
      </w:r>
      <w:r>
        <w:t>上最新提交的论文。</w:t>
      </w:r>
      <w:r>
        <w:br/>
        <w:t xml:space="preserve">   </w:t>
      </w:r>
      <w:r>
        <w:rPr>
          <w:lang w:eastAsia="zh-CN"/>
        </w:rPr>
        <w:t xml:space="preserve">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1. </w:t>
      </w:r>
      <w:r>
        <w:rPr>
          <w:lang w:eastAsia="zh-CN"/>
        </w:rPr>
        <w:t>访问</w:t>
      </w:r>
      <w:r>
        <w:rPr>
          <w:lang w:eastAsia="zh-CN"/>
        </w:rPr>
        <w:t>arXiv</w:t>
      </w:r>
      <w:r>
        <w:rPr>
          <w:lang w:eastAsia="zh-CN"/>
        </w:rPr>
        <w:t>首页。</w:t>
      </w:r>
      <w:r>
        <w:rPr>
          <w:lang w:eastAsia="zh-CN"/>
        </w:rPr>
        <w:br/>
        <w:t xml:space="preserve">     2. </w:t>
      </w:r>
      <w:r>
        <w:rPr>
          <w:lang w:eastAsia="zh-CN"/>
        </w:rPr>
        <w:t>点击</w:t>
      </w:r>
      <w:r>
        <w:rPr>
          <w:lang w:eastAsia="zh-CN"/>
        </w:rPr>
        <w:t>“Latest”</w:t>
      </w:r>
      <w:r>
        <w:rPr>
          <w:lang w:eastAsia="zh-CN"/>
        </w:rPr>
        <w:t>标签。</w:t>
      </w:r>
      <w:r>
        <w:rPr>
          <w:lang w:eastAsia="zh-CN"/>
        </w:rPr>
        <w:br/>
        <w:t xml:space="preserve">     3. </w:t>
      </w:r>
      <w:r>
        <w:rPr>
          <w:lang w:eastAsia="zh-CN"/>
        </w:rPr>
        <w:t>浏览最新提交的论文列表。</w:t>
      </w:r>
      <w:r>
        <w:rPr>
          <w:lang w:eastAsia="zh-CN"/>
        </w:rPr>
        <w:br/>
      </w:r>
      <w:r>
        <w:rPr>
          <w:lang w:eastAsia="zh-CN"/>
        </w:rPr>
        <w:lastRenderedPageBreak/>
        <w:t xml:space="preserve">     4. </w:t>
      </w:r>
      <w:r>
        <w:rPr>
          <w:lang w:eastAsia="zh-CN"/>
        </w:rPr>
        <w:t>点击感兴趣的论文标题查看详细信息。</w:t>
      </w:r>
      <w:r>
        <w:rPr>
          <w:lang w:eastAsia="zh-CN"/>
        </w:rPr>
        <w:br/>
        <w:t xml:space="preserve">   </w:t>
      </w:r>
      <w:r>
        <w:t xml:space="preserve">- </w:t>
      </w:r>
      <w:r>
        <w:t>示例：研究者</w:t>
      </w:r>
      <w:r>
        <w:t>Charlie</w:t>
      </w:r>
      <w:r>
        <w:t>想要了解最新的物理学研究，他点击了</w:t>
      </w:r>
      <w:r>
        <w:t>“Latest”</w:t>
      </w:r>
      <w:r>
        <w:t>标签，并查看了最新的物理学论文。</w:t>
      </w:r>
      <w:r>
        <w:br/>
      </w:r>
      <w:r>
        <w:br/>
        <w:t>4. **</w:t>
      </w:r>
      <w:r>
        <w:t>查看论文统计（</w:t>
      </w:r>
      <w:r>
        <w:t>View Paper Statistics</w:t>
      </w:r>
      <w:r>
        <w:t>）</w:t>
      </w:r>
      <w:r>
        <w:t>**</w:t>
      </w:r>
      <w:r>
        <w:br/>
        <w:t xml:space="preserve">   - </w:t>
      </w:r>
      <w:r>
        <w:t>描述：用户可以查看论文的下载次数、引用次数等统计信息。</w:t>
      </w:r>
      <w:r>
        <w:br/>
        <w:t xml:space="preserve">   </w:t>
      </w:r>
      <w:r>
        <w:rPr>
          <w:lang w:eastAsia="zh-CN"/>
        </w:rPr>
        <w:t xml:space="preserve">- </w:t>
      </w:r>
      <w:r>
        <w:rPr>
          <w:lang w:eastAsia="zh-CN"/>
        </w:rPr>
        <w:t>操作步骤：</w:t>
      </w:r>
      <w:r>
        <w:rPr>
          <w:lang w:eastAsia="zh-CN"/>
        </w:rPr>
        <w:br/>
        <w:t xml:space="preserve">     1. </w:t>
      </w:r>
      <w:r>
        <w:rPr>
          <w:lang w:eastAsia="zh-CN"/>
        </w:rPr>
        <w:t>访问</w:t>
      </w:r>
      <w:r>
        <w:rPr>
          <w:lang w:eastAsia="zh-CN"/>
        </w:rPr>
        <w:t>arXiv</w:t>
      </w:r>
      <w:r>
        <w:rPr>
          <w:lang w:eastAsia="zh-CN"/>
        </w:rPr>
        <w:t>并搜索或浏览到感兴趣的论文。</w:t>
      </w:r>
      <w:r>
        <w:rPr>
          <w:lang w:eastAsia="zh-CN"/>
        </w:rPr>
        <w:br/>
        <w:t xml:space="preserve">     </w:t>
      </w:r>
      <w:r>
        <w:t xml:space="preserve">2. </w:t>
      </w:r>
      <w:r>
        <w:t>点击论文标题进入论文详情页。</w:t>
      </w:r>
      <w:r>
        <w:br/>
        <w:t xml:space="preserve">     3. </w:t>
      </w:r>
      <w:r>
        <w:t>查看页面右侧的</w:t>
      </w:r>
      <w:r>
        <w:t>“Paper Statistics”</w:t>
      </w:r>
      <w:r>
        <w:t>部分。</w:t>
      </w:r>
      <w:r>
        <w:br/>
        <w:t xml:space="preserve">     4. </w:t>
      </w:r>
      <w:r>
        <w:t>查看下载次数、引用次数等信息。</w:t>
      </w:r>
      <w:r>
        <w:br/>
        <w:t xml:space="preserve">   - </w:t>
      </w:r>
      <w:r>
        <w:t>示例：学者</w:t>
      </w:r>
      <w:r>
        <w:t>David</w:t>
      </w:r>
      <w:r>
        <w:t>对他的一篇论文的受欢迎程度感兴趣，他查看了论文页面的</w:t>
      </w:r>
      <w:r>
        <w:t>“Paper Statistics”</w:t>
      </w:r>
      <w:r>
        <w:t>来了解下载和引用情况。</w:t>
      </w:r>
      <w:r>
        <w:br/>
      </w:r>
      <w:r>
        <w:br/>
      </w:r>
      <w:r>
        <w:rPr>
          <w:lang w:eastAsia="zh-CN"/>
        </w:rPr>
        <w:t>网站简介总结：</w:t>
      </w:r>
      <w:r>
        <w:rPr>
          <w:lang w:eastAsia="zh-CN"/>
        </w:rPr>
        <w:br/>
        <w:t>arXiv</w:t>
      </w:r>
      <w:r>
        <w:rPr>
          <w:lang w:eastAsia="zh-CN"/>
        </w:rPr>
        <w:t>是一个提供物理学、数学、计算机科学和生物学预印本的网站，它允许研究人员分享尚未经过同行评审的研究论文。用户可以提交自己的论文，搜索和浏览他人的研究成果，以及查看论文的统计信息。</w:t>
      </w:r>
      <w:r>
        <w:rPr>
          <w:lang w:eastAsia="zh-CN"/>
        </w:rPr>
        <w:t>arXiv</w:t>
      </w:r>
      <w:r>
        <w:rPr>
          <w:lang w:eastAsia="zh-CN"/>
        </w:rPr>
        <w:t>促进了学术交流，加速了科学发现的传播。</w:t>
      </w:r>
    </w:p>
    <w:sectPr w:rsidR="00EB6F7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262AAC" w14:textId="77777777" w:rsidR="00A14AD4" w:rsidRDefault="00A14AD4" w:rsidP="00764C54">
      <w:pPr>
        <w:spacing w:after="0" w:line="240" w:lineRule="auto"/>
      </w:pPr>
      <w:r>
        <w:separator/>
      </w:r>
    </w:p>
  </w:endnote>
  <w:endnote w:type="continuationSeparator" w:id="0">
    <w:p w14:paraId="3DF79D10" w14:textId="77777777" w:rsidR="00A14AD4" w:rsidRDefault="00A14AD4" w:rsidP="00764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617B4E" w14:textId="77777777" w:rsidR="00A14AD4" w:rsidRDefault="00A14AD4" w:rsidP="00764C54">
      <w:pPr>
        <w:spacing w:after="0" w:line="240" w:lineRule="auto"/>
      </w:pPr>
      <w:r>
        <w:separator/>
      </w:r>
    </w:p>
  </w:footnote>
  <w:footnote w:type="continuationSeparator" w:id="0">
    <w:p w14:paraId="4D194850" w14:textId="77777777" w:rsidR="00A14AD4" w:rsidRDefault="00A14AD4" w:rsidP="00764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53636752">
    <w:abstractNumId w:val="8"/>
  </w:num>
  <w:num w:numId="2" w16cid:durableId="654454903">
    <w:abstractNumId w:val="6"/>
  </w:num>
  <w:num w:numId="3" w16cid:durableId="91824932">
    <w:abstractNumId w:val="5"/>
  </w:num>
  <w:num w:numId="4" w16cid:durableId="2057002490">
    <w:abstractNumId w:val="4"/>
  </w:num>
  <w:num w:numId="5" w16cid:durableId="1872180314">
    <w:abstractNumId w:val="7"/>
  </w:num>
  <w:num w:numId="6" w16cid:durableId="2026663572">
    <w:abstractNumId w:val="3"/>
  </w:num>
  <w:num w:numId="7" w16cid:durableId="2133669271">
    <w:abstractNumId w:val="2"/>
  </w:num>
  <w:num w:numId="8" w16cid:durableId="285501132">
    <w:abstractNumId w:val="1"/>
  </w:num>
  <w:num w:numId="9" w16cid:durableId="112160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6B3A"/>
    <w:rsid w:val="0015074B"/>
    <w:rsid w:val="0029639D"/>
    <w:rsid w:val="00326F90"/>
    <w:rsid w:val="00764C54"/>
    <w:rsid w:val="00A14AD4"/>
    <w:rsid w:val="00AA1D8D"/>
    <w:rsid w:val="00B47730"/>
    <w:rsid w:val="00CB0664"/>
    <w:rsid w:val="00EB6F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FA93B1"/>
  <w14:defaultImageDpi w14:val="300"/>
  <w15:docId w15:val="{C844E6C1-9FC7-4DE3-B68B-B2671AF35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译丹 张</cp:lastModifiedBy>
  <cp:revision>2</cp:revision>
  <dcterms:created xsi:type="dcterms:W3CDTF">2013-12-23T23:15:00Z</dcterms:created>
  <dcterms:modified xsi:type="dcterms:W3CDTF">2025-03-20T09:57:00Z</dcterms:modified>
  <cp:category/>
</cp:coreProperties>
</file>