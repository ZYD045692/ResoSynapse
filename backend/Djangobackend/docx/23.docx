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，您提供的网址似乎有误，因为网址中包含了两个连续的点（..），这不符合网址的标准格式。正确的网址应该包含顶级域名（如.com、.org等）和至少一个点（.）来分隔域名和顶级域名。如果您能提供一个正确的网址，我将很乐意帮助您了解该网站的主要功能和详细用法操作。</w:t>
        <w:br/>
        <w:br/>
        <w:t>不过，我可以给您一个示例，展示如何描述一个网站的主要功能和操作步骤：</w:t>
        <w:br/>
        <w:br/>
        <w:t>网站名称：ExampleTools.com</w:t>
        <w:br/>
        <w:t>功能名称及描述：</w:t>
        <w:br/>
        <w:t>1. 文本编辑器</w:t>
        <w:br/>
        <w:t xml:space="preserve">   - 描述：一个在线文本编辑器，允许用户编辑和格式化文本。</w:t>
        <w:br/>
        <w:t xml:space="preserve">   - 操作步骤：</w:t>
        <w:br/>
        <w:t xml:space="preserve">     a. 访问ExampleTools.com。</w:t>
        <w:br/>
        <w:t xml:space="preserve">     b. 点击“文本编辑器”功能。</w:t>
        <w:br/>
        <w:t xml:space="preserve">     c. 在提供的文本框中输入或粘贴文本。</w:t>
        <w:br/>
        <w:t xml:space="preserve">     d. 使用工具栏中的按钮来格式化文本，如加粗、斜体、下划线等。</w:t>
        <w:br/>
        <w:t xml:space="preserve">     e. 编辑完成后，点击“保存”按钮将文本保存到您的设备。</w:t>
        <w:br/>
        <w:br/>
        <w:t>2. 图片压缩器</w:t>
        <w:br/>
        <w:t xml:space="preserve">   - 描述：一个在线工具，用于压缩图片文件，减少文件大小而不显著降低图片质量。</w:t>
        <w:br/>
        <w:t xml:space="preserve">   - 操作步骤：</w:t>
        <w:br/>
        <w:t xml:space="preserve">     a. 访问ExampleTools.com。</w:t>
        <w:br/>
        <w:t xml:space="preserve">     b. 点击“图片压缩器”功能。</w:t>
        <w:br/>
        <w:t xml:space="preserve">     c. 点击“选择文件”按钮，从您的设备中上传图片。</w:t>
        <w:br/>
        <w:t xml:space="preserve">     d. 选择压缩级别（低、中、高）。</w:t>
        <w:br/>
        <w:t xml:space="preserve">     e. 点击“压缩图片”按钮。</w:t>
        <w:br/>
        <w:t xml:space="preserve">     f. 压缩完成后，点击“下载”按钮保存压缩后的图片。</w:t>
        <w:br/>
        <w:br/>
        <w:t>网站简介总结：</w:t>
        <w:br/>
        <w:t>ExampleTools.com是一个提供多种在线工具的平台，旨在帮助用户进行文本编辑和图片处理。用户无需下载任何软件即可在线完成这些任务，方便快捷。网站界面简洁，操作直观，适合所有级别的用户使用。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