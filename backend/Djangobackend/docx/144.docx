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网站名称：BBS.TOP</w:t>
        <w:br/>
        <w:br/>
        <w:t>功能名称及描述：论坛讨论区</w:t>
        <w:br/>
        <w:t>操作步骤：</w:t>
        <w:br/>
        <w:t>1. 访问BBS.TOP网站。</w:t>
        <w:br/>
        <w:t>2. 注册并登录账户。</w:t>
        <w:br/>
        <w:t>3. 在首页浏览不同的论坛板块，选择感兴趣的板块点击进入。</w:t>
        <w:br/>
        <w:t>4. 在论坛板块中，浏览帖子列表，点击感兴趣的帖子标题查看详细内容。</w:t>
        <w:br/>
        <w:t>5. 如果想要发表新帖子，点击“发表新帖”按钮，输入帖子标题和内容，点击“提交”发布帖子。</w:t>
        <w:br/>
        <w:t>6. 在帖子下方，可以回复其他用户的评论，进行互动交流。</w:t>
        <w:br/>
        <w:t>7. 可以收藏喜欢的帖子，方便以后查看。</w:t>
        <w:br/>
        <w:br/>
        <w:t>功能名称及描述：用户个人中心</w:t>
        <w:br/>
        <w:t>操作步骤：</w:t>
        <w:br/>
        <w:t>1. 登录账户后，点击页面右上角的“个人中心”进入。</w:t>
        <w:br/>
        <w:t>2. 在个人中心，可以查看自己的发帖记录、回复记录、收藏的帖子等。</w:t>
        <w:br/>
        <w:t>3. 点击“编辑资料”，可以修改个人资料，如头像、昵称、签名等。</w:t>
        <w:br/>
        <w:t>4. 点击“消息中心”，可以查看收到的私信和系统通知。</w:t>
        <w:br/>
        <w:t>5. 点击“设置”，可以修改账户安全设置，如密码、绑定邮箱等。</w:t>
        <w:br/>
        <w:br/>
        <w:t>功能名称及描述：搜索功能</w:t>
        <w:br/>
        <w:t>操作步骤：</w:t>
        <w:br/>
        <w:t>1. 在网站首页或论坛板块页面，点击页面顶部的“搜索”按钮。</w:t>
        <w:br/>
        <w:t>2. 在搜索框中输入关键词，点击“搜索”按钮或按回车键进行搜索。</w:t>
        <w:br/>
        <w:t>3. 浏览搜索结果，点击感兴趣的帖子标题查看详细内容。</w:t>
        <w:br/>
        <w:br/>
        <w:t>网站简介总结：</w:t>
        <w:br/>
        <w:t>BBS.TOP是一个综合性的论坛网站，提供丰富的论坛板块供用户浏览和讨论。用户可以注册账户，发表帖子、回复评论，进行互动交流。同时，网站还提供用户个人中心，方便用户管理自己的发帖记录、回复记录等。此外，网站还提供搜索功能，方便用户快速找到感兴趣的帖子。BBS.TOP致力于打造一个开放、自由的交流平台，让用户在这里畅所欲言，分享知识和经验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