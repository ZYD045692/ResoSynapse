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网站名称：中国大学排名网（CNUR）</w:t>
        <w:br/>
        <w:br/>
        <w:t>功能名称及描述：大学排名查询</w:t>
        <w:br/>
        <w:t>操作步骤：</w:t>
        <w:br/>
        <w:t>1. 打开网站：访问 https://www.cnur.com/</w:t>
        <w:br/>
        <w:t>2. 查看排名：在首页，您可以看到最新的中国大学排名列表。</w:t>
        <w:br/>
        <w:t>3. 筛选排名：点击“排名”菜单，选择您感兴趣的排名类别，如“综合排名”、“专业排名”等。</w:t>
        <w:br/>
        <w:t>4. 查看详细信息：点击您感兴趣的大学名称，可以查看该大学在不同排名中的详细表现。</w:t>
        <w:br/>
        <w:br/>
        <w:t>功能名称及描述：专业排名查询</w:t>
        <w:br/>
        <w:t>操作步骤：</w:t>
        <w:br/>
        <w:t>1. 打开网站：访问 https://www.cnur.com/</w:t>
        <w:br/>
        <w:t>2. 查看专业排名：点击“排名”菜单，选择“专业排名”。</w:t>
        <w:br/>
        <w:t>3. 选择专业：在专业排名页面，选择您感兴趣的专业类别。</w:t>
        <w:br/>
        <w:t>4. 查看排名：在选定的专业类别下，查看不同大学的排名情况。</w:t>
        <w:br/>
        <w:t>5. 查看详细信息：点击您感兴趣的大学名称，可以查看该大学在该专业排名中的详细表现。</w:t>
        <w:br/>
        <w:br/>
        <w:t>功能名称及描述：大学信息查询</w:t>
        <w:br/>
        <w:t>操作步骤：</w:t>
        <w:br/>
        <w:t>1. 打开网站：访问 https://www.cnur.com/</w:t>
        <w:br/>
        <w:t>2. 查找大学：在首页的搜索框中输入您想要查询的大学名称。</w:t>
        <w:br/>
        <w:t>3. 查看信息：点击搜索结果中的大学名称，进入该大学的详细信息页面。</w:t>
        <w:br/>
        <w:t>4. 浏览信息：在大学信息页面，您可以查看该大学的基本信息、专业设置、师资力量等。</w:t>
        <w:br/>
        <w:br/>
        <w:t>网站简介总结：</w:t>
        <w:br/>
        <w:t>中国大学排名网（CNUR）是一个专注于中国大学排名和信息查询的平台。网站提供最新的中国大学排名信息，包括综合排名、专业排名等，帮助用户了解各个大学在不同领域的竞争力。此外，网站还提供大学信息查询功能，用户可以轻松查找并了解各个大学的详细信息，如基本信息、专业设置、师资力量等。通过中国大学排名网，用户可以更全面、客观地了解中国大学的综合实力和专业特色，为升学、择校提供参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