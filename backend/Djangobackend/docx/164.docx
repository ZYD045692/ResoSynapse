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8D27" w14:textId="07117DDE" w:rsidR="00F75536" w:rsidRDefault="00000000">
      <w:r>
        <w:rPr>
          <w:lang w:eastAsia="zh-CN"/>
        </w:rPr>
        <w:t>网站名称：</w:t>
      </w:r>
      <w:proofErr w:type="spellStart"/>
      <w:r>
        <w:rPr>
          <w:lang w:eastAsia="zh-CN"/>
        </w:rPr>
        <w:t>NoteExpress</w:t>
      </w:r>
      <w:proofErr w:type="spellEnd"/>
      <w:r w:rsidR="0048632D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文档管理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描述：用户可以上传、存储、查看和管理各种类型的文档。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注册并登录账户。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上传文档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选择要上传的文件并确认上传。</w:t>
      </w:r>
      <w:r>
        <w:rPr>
          <w:lang w:eastAsia="zh-CN"/>
        </w:rPr>
        <w:br/>
        <w:t xml:space="preserve">     d. </w:t>
      </w:r>
      <w:r>
        <w:rPr>
          <w:lang w:eastAsia="zh-CN"/>
        </w:rPr>
        <w:t>在</w:t>
      </w:r>
      <w:r>
        <w:rPr>
          <w:lang w:eastAsia="zh-CN"/>
        </w:rPr>
        <w:t>“</w:t>
      </w:r>
      <w:r>
        <w:rPr>
          <w:lang w:eastAsia="zh-CN"/>
        </w:rPr>
        <w:t>我的文档</w:t>
      </w:r>
      <w:r>
        <w:rPr>
          <w:lang w:eastAsia="zh-CN"/>
        </w:rPr>
        <w:t>”</w:t>
      </w:r>
      <w:r>
        <w:rPr>
          <w:lang w:eastAsia="zh-CN"/>
        </w:rPr>
        <w:t>中查看和管理已上传的文档。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笔记功能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描述：用户可以创建、编辑和查看个人笔记。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新建笔记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输入笔记标题和内容。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保存并查看笔记列表。</w:t>
      </w:r>
      <w:r>
        <w:rPr>
          <w:lang w:eastAsia="zh-CN"/>
        </w:rPr>
        <w:br/>
        <w:t xml:space="preserve">     d. </w:t>
      </w:r>
      <w:r>
        <w:rPr>
          <w:lang w:eastAsia="zh-CN"/>
        </w:rPr>
        <w:t>点击笔记标题进行编辑或查看。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任务管理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描述：用户可以创建、分配和跟踪任务进度。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新建任务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输入任务名称、描述和截止日期。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分配任务给其他用户（如果有）。</w:t>
      </w:r>
      <w:r>
        <w:rPr>
          <w:lang w:eastAsia="zh-CN"/>
        </w:rPr>
        <w:br/>
        <w:t xml:space="preserve">     d. </w:t>
      </w:r>
      <w:r>
        <w:rPr>
          <w:lang w:eastAsia="zh-CN"/>
        </w:rPr>
        <w:t>在</w:t>
      </w:r>
      <w:r>
        <w:rPr>
          <w:lang w:eastAsia="zh-CN"/>
        </w:rPr>
        <w:t>“</w:t>
      </w:r>
      <w:r>
        <w:rPr>
          <w:lang w:eastAsia="zh-CN"/>
        </w:rPr>
        <w:t>任务列表</w:t>
      </w:r>
      <w:r>
        <w:rPr>
          <w:lang w:eastAsia="zh-CN"/>
        </w:rPr>
        <w:t>”</w:t>
      </w:r>
      <w:r>
        <w:rPr>
          <w:lang w:eastAsia="zh-CN"/>
        </w:rPr>
        <w:t>中查看和管理任务进度。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日程安排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描述：用户可以创建、编辑和查看个人日程安排。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新建日程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输入日程标题、描述和时间。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  c. </w:t>
      </w:r>
      <w:r>
        <w:rPr>
          <w:lang w:eastAsia="zh-CN"/>
        </w:rPr>
        <w:t>保存并查看日程列表。</w:t>
      </w:r>
      <w:r>
        <w:rPr>
          <w:lang w:eastAsia="zh-CN"/>
        </w:rPr>
        <w:br/>
        <w:t xml:space="preserve">     d. </w:t>
      </w:r>
      <w:r>
        <w:rPr>
          <w:lang w:eastAsia="zh-CN"/>
        </w:rPr>
        <w:t>点击日程标题进行编辑或查看。</w:t>
      </w:r>
      <w:r>
        <w:rPr>
          <w:lang w:eastAsia="zh-CN"/>
        </w:rPr>
        <w:br/>
      </w:r>
      <w:r>
        <w:rPr>
          <w:lang w:eastAsia="zh-CN"/>
        </w:rPr>
        <w:br/>
        <w:t xml:space="preserve">5. </w:t>
      </w:r>
      <w:r>
        <w:rPr>
          <w:lang w:eastAsia="zh-CN"/>
        </w:rPr>
        <w:t>团队协作</w:t>
      </w:r>
      <w:r>
        <w:rPr>
          <w:lang w:eastAsia="zh-CN"/>
        </w:rPr>
        <w:br/>
        <w:t xml:space="preserve">   - </w:t>
      </w:r>
      <w:r>
        <w:rPr>
          <w:lang w:eastAsia="zh-CN"/>
        </w:rPr>
        <w:t>描述：用户可以创建团队、邀请成员并共享文档和任务。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a.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创建团队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  b. </w:t>
      </w:r>
      <w:r>
        <w:rPr>
          <w:lang w:eastAsia="zh-CN"/>
        </w:rPr>
        <w:t>输入团队名称和描述。</w:t>
      </w:r>
      <w:r>
        <w:rPr>
          <w:lang w:eastAsia="zh-CN"/>
        </w:rPr>
        <w:br/>
        <w:t xml:space="preserve">     c. </w:t>
      </w:r>
      <w:r>
        <w:rPr>
          <w:lang w:eastAsia="zh-CN"/>
        </w:rPr>
        <w:t>邀请其他用户加入团队。</w:t>
      </w:r>
      <w:r>
        <w:rPr>
          <w:lang w:eastAsia="zh-CN"/>
        </w:rPr>
        <w:br/>
        <w:t xml:space="preserve">     d. </w:t>
      </w:r>
      <w:r>
        <w:rPr>
          <w:lang w:eastAsia="zh-CN"/>
        </w:rPr>
        <w:t>在团队中共享文档和任务。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spellStart"/>
      <w:r w:rsidR="0048632D">
        <w:rPr>
          <w:lang w:eastAsia="zh-CN"/>
        </w:rPr>
        <w:t>NoteExpress</w:t>
      </w:r>
      <w:proofErr w:type="spellEnd"/>
      <w:r>
        <w:rPr>
          <w:lang w:eastAsia="zh-CN"/>
        </w:rPr>
        <w:t>是一个多功能的在线协作平台，提供文档管理、笔记功能、任务管理、日程安排和团队协作等功能。用户可以方便地上传、存储和查看文档，创建和管理个人笔记和日程，分配和跟踪任务进度，以及创建团队并共享资源。</w:t>
      </w:r>
      <w:proofErr w:type="spellStart"/>
      <w:r>
        <w:t>通过这些功能，</w:t>
      </w:r>
      <w:r w:rsidR="0048632D">
        <w:rPr>
          <w:lang w:eastAsia="zh-CN"/>
        </w:rPr>
        <w:t>NoteExpress</w:t>
      </w:r>
      <w:r>
        <w:t>旨在提高个人和团队的工作效率和协作能力</w:t>
      </w:r>
      <w:proofErr w:type="spellEnd"/>
      <w:r>
        <w:t>。</w:t>
      </w:r>
    </w:p>
    <w:sectPr w:rsidR="00F755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77414" w14:textId="77777777" w:rsidR="00D2508C" w:rsidRDefault="00D2508C" w:rsidP="0048632D">
      <w:pPr>
        <w:spacing w:after="0" w:line="240" w:lineRule="auto"/>
      </w:pPr>
      <w:r>
        <w:separator/>
      </w:r>
    </w:p>
  </w:endnote>
  <w:endnote w:type="continuationSeparator" w:id="0">
    <w:p w14:paraId="2E760E0A" w14:textId="77777777" w:rsidR="00D2508C" w:rsidRDefault="00D2508C" w:rsidP="0048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E44DF" w14:textId="77777777" w:rsidR="00D2508C" w:rsidRDefault="00D2508C" w:rsidP="0048632D">
      <w:pPr>
        <w:spacing w:after="0" w:line="240" w:lineRule="auto"/>
      </w:pPr>
      <w:r>
        <w:separator/>
      </w:r>
    </w:p>
  </w:footnote>
  <w:footnote w:type="continuationSeparator" w:id="0">
    <w:p w14:paraId="23114E76" w14:textId="77777777" w:rsidR="00D2508C" w:rsidRDefault="00D2508C" w:rsidP="0048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886750">
    <w:abstractNumId w:val="8"/>
  </w:num>
  <w:num w:numId="2" w16cid:durableId="176968331">
    <w:abstractNumId w:val="6"/>
  </w:num>
  <w:num w:numId="3" w16cid:durableId="594752857">
    <w:abstractNumId w:val="5"/>
  </w:num>
  <w:num w:numId="4" w16cid:durableId="432481330">
    <w:abstractNumId w:val="4"/>
  </w:num>
  <w:num w:numId="5" w16cid:durableId="2128233709">
    <w:abstractNumId w:val="7"/>
  </w:num>
  <w:num w:numId="6" w16cid:durableId="1924795844">
    <w:abstractNumId w:val="3"/>
  </w:num>
  <w:num w:numId="7" w16cid:durableId="1819764638">
    <w:abstractNumId w:val="2"/>
  </w:num>
  <w:num w:numId="8" w16cid:durableId="1562015776">
    <w:abstractNumId w:val="1"/>
  </w:num>
  <w:num w:numId="9" w16cid:durableId="18436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8632D"/>
    <w:rsid w:val="00AA1D8D"/>
    <w:rsid w:val="00B47730"/>
    <w:rsid w:val="00CB0664"/>
    <w:rsid w:val="00D2508C"/>
    <w:rsid w:val="00F75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85A7ED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2025-03-20T10:40:00Z</dcterms:modified>
  <cp:category/>
</cp:coreProperties>
</file>