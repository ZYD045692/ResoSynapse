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网站名称：99论坛</w:t>
        <w:br/>
        <w:br/>
        <w:t>功能名称及描述：</w:t>
        <w:br/>
        <w:t>1. 注册/登录</w:t>
        <w:br/>
        <w:t xml:space="preserve">   描述：用户可以通过注册新账户或使用已有账户登录来访问论坛的更多功能。</w:t>
        <w:br/>
        <w:t xml:space="preserve">   操作步骤：</w:t>
        <w:br/>
        <w:t xml:space="preserve">   - 访问网站首页。</w:t>
        <w:br/>
        <w:t xml:space="preserve">   - 点击页面顶部的“注册”或“登录”按钮。</w:t>
        <w:br/>
        <w:t xml:space="preserve">   - 对于注册，填写必要的个人信息，包括用户名、密码、邮箱等，并同意服务条款。</w:t>
        <w:br/>
        <w:t xml:space="preserve">   - 对于登录，输入用户名和密码，点击登录。</w:t>
        <w:br/>
        <w:t xml:space="preserve">   - 完成验证后即可进入论坛。</w:t>
        <w:br/>
        <w:br/>
        <w:t>2. 浏览帖子</w:t>
        <w:br/>
        <w:t xml:space="preserve">   描述：用户可以浏览论坛中的帖子，包括最新帖子、热门帖子等。</w:t>
        <w:br/>
        <w:t xml:space="preserve">   操作步骤：</w:t>
        <w:br/>
        <w:t xml:space="preserve">   - 登录后，点击首页的“最新帖子”或“热门帖子”板块。</w:t>
        <w:br/>
        <w:t xml:space="preserve">   - 选择感兴趣的帖子点击进入，查看帖子内容和回复。</w:t>
        <w:br/>
        <w:t xml:space="preserve">   - 使用页面上的翻页功能浏览更多帖子。</w:t>
        <w:br/>
        <w:br/>
        <w:t>3. 发布帖子</w:t>
        <w:br/>
        <w:t xml:space="preserve">   描述：用户可以在论坛中发布自己的帖子，与其他用户分享信息或讨论话题。</w:t>
        <w:br/>
        <w:t xml:space="preserve">   操作步骤：</w:t>
        <w:br/>
        <w:t xml:space="preserve">   - 点击页面顶部的“发帖”按钮。</w:t>
        <w:br/>
        <w:t xml:space="preserve">   - 选择帖子所属的板块。</w:t>
        <w:br/>
        <w:t xml:space="preserve">   - 填写帖子标题和内容。</w:t>
        <w:br/>
        <w:t xml:space="preserve">   - 点击“提交”发布帖子。</w:t>
        <w:br/>
        <w:br/>
        <w:t>4. 回复帖子</w:t>
        <w:br/>
        <w:t xml:space="preserve">   描述：用户可以对感兴趣的帖子进行回复，参与讨论。</w:t>
        <w:br/>
        <w:t xml:space="preserve">   操作步骤：</w:t>
        <w:br/>
        <w:t xml:space="preserve">   - 浏览帖子时，点击帖子下方的“回复”按钮。</w:t>
        <w:br/>
        <w:t xml:space="preserve">   - 在回复框中输入回复内容。</w:t>
        <w:br/>
        <w:t xml:space="preserve">   - 点击“提交回复”发布回复。</w:t>
        <w:br/>
        <w:br/>
        <w:t>5. 个人中心</w:t>
        <w:br/>
        <w:t xml:space="preserve">   描述：用户可以管理自己的账户信息，包括个人资料、发帖记录等。</w:t>
        <w:br/>
        <w:t xml:space="preserve">   操作步骤：</w:t>
        <w:br/>
        <w:t xml:space="preserve">   - 点击页面右上角的用户名，进入个人中心。</w:t>
        <w:br/>
        <w:t xml:space="preserve">   - 在个人中心页面，可以查看和管理个人信息、发帖记录、收藏帖子等。</w:t>
        <w:br/>
        <w:br/>
        <w:t>网站简介总结：</w:t>
        <w:br/>
        <w:t>99论坛是一个提供信息交流和讨论的平台，用户可以在这里注册账户、浏览和发布帖子、参与讨论。网站支持最新和热门帖子的浏览，方便用户快速找到感兴趣的内容。同时，用户还可以通过个人中心管理自己的账户信息和发帖记录。99论坛致力于为用户提供一个便捷、友好的在线交流环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