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网站名称：豆丁教育</w:t>
        <w:br/>
        <w:br/>
        <w:t>功能名称及描述：</w:t>
        <w:br/>
        <w:t>1. 资源下载</w:t>
        <w:br/>
        <w:t xml:space="preserve">   描述：用户可以在豆丁教育网站上下载各种教育资源，包括课件、教案、试卷等。</w:t>
        <w:br/>
        <w:t xml:space="preserve">   操作步骤：</w:t>
        <w:br/>
        <w:t xml:space="preserve">   a. 访问豆丁教育网站（https://edu.duxiu.com/）。</w:t>
        <w:br/>
        <w:t xml:space="preserve">   b. 在搜索框中输入需要的教育资源关键词，如“数学课件”。</w:t>
        <w:br/>
        <w:t xml:space="preserve">   c. 浏览搜索结果，找到合适的资源。</w:t>
        <w:br/>
        <w:t xml:space="preserve">   d. 点击资源标题，进入资源详情页。</w:t>
        <w:br/>
        <w:t xml:space="preserve">   e. 点击“下载”按钮，根据提示完成下载。</w:t>
        <w:br/>
        <w:br/>
        <w:t>2. 在线阅读</w:t>
        <w:br/>
        <w:t xml:space="preserve">   描述：用户可以在豆丁教育网站上在线阅读各种教育资源，无需下载。</w:t>
        <w:br/>
        <w:t xml:space="preserve">   操作步骤：</w:t>
        <w:br/>
        <w:t xml:space="preserve">   a. 访问豆丁教育网站（https://edu.duxiu.com/）。</w:t>
        <w:br/>
        <w:t xml:space="preserve">   b. 在搜索框中输入需要的教育资源关键词，如“语文教案”。</w:t>
        <w:br/>
        <w:t xml:space="preserve">   c. 浏览搜索结果，找到合适的资源。</w:t>
        <w:br/>
        <w:t xml:space="preserve">   d. 点击资源标题，进入资源详情页。</w:t>
        <w:br/>
        <w:t xml:space="preserve">   e. 点击“在线阅读”按钮，即可在线查看资源内容。</w:t>
        <w:br/>
        <w:br/>
        <w:t>3. 教育资源分享</w:t>
        <w:br/>
        <w:t xml:space="preserve">   描述：用户可以在豆丁教育网站上分享自己的教育资源，与其他用户共享。</w:t>
        <w:br/>
        <w:t xml:space="preserve">   操作步骤：</w:t>
        <w:br/>
        <w:t xml:space="preserve">   a. 访问豆丁教育网站（https://edu.duxiu.com/）。</w:t>
        <w:br/>
        <w:t xml:space="preserve">   b. 点击页面右上角的“注册/登录”按钮，完成账号注册或登录。</w:t>
        <w:br/>
        <w:t xml:space="preserve">   c. 点击页面右上角的“上传”按钮。</w:t>
        <w:br/>
        <w:t xml:space="preserve">   d. 选择需要上传的教育资源文件，填写资源信息。</w:t>
        <w:br/>
        <w:t xml:space="preserve">   e. 点击“提交”按钮，完成资源上传。</w:t>
        <w:br/>
        <w:br/>
        <w:t>网站简介总结：</w:t>
        <w:br/>
        <w:t>豆丁教育（https://edu.duxiu.com/）是一个专业的教育资源分享平台，提供丰富的教育资源下载、在线阅读和分享功能。用户可以在这里找到各种课件、教案、试卷等教育资源，满足教学和学习需求。同时，用户还可以上传自己的教育资源，与其他用户共享，实现教育资源的最大化利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