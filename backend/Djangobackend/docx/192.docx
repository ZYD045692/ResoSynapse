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C6BCF" w14:textId="2FDCBE0E" w:rsidR="00393AA7" w:rsidRPr="00393AA7" w:rsidRDefault="00393AA7" w:rsidP="00393AA7">
      <w:pPr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网站名称：世界大学排</w:t>
      </w:r>
    </w:p>
    <w:p w14:paraId="1250D9B1" w14:textId="77777777" w:rsidR="00393AA7" w:rsidRDefault="00393AA7" w:rsidP="00393AA7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功能名称及描述：</w:t>
      </w:r>
    </w:p>
    <w:p w14:paraId="42BC0795" w14:textId="77777777" w:rsidR="00393AA7" w:rsidRDefault="00393AA7" w:rsidP="00393AA7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大学排名信息展示</w:t>
      </w:r>
      <w:r>
        <w:rPr>
          <w:rFonts w:hint="eastAsia"/>
        </w:rPr>
        <w:t>**</w:t>
      </w:r>
    </w:p>
    <w:p w14:paraId="427BC661" w14:textId="77777777" w:rsidR="00393AA7" w:rsidRDefault="00393AA7" w:rsidP="00393AA7">
      <w:r>
        <w:t xml:space="preserve">   - **</w:t>
      </w:r>
      <w:r>
        <w:rPr>
          <w:rFonts w:hint="eastAsia"/>
        </w:rPr>
        <w:t>描述</w:t>
      </w:r>
      <w:r>
        <w:t>**</w:t>
      </w:r>
      <w:r>
        <w:rPr>
          <w:rFonts w:hint="eastAsia"/>
        </w:rPr>
        <w:t>：提供</w:t>
      </w:r>
      <w:r>
        <w:t>2024-2025</w:t>
      </w:r>
      <w:r>
        <w:rPr>
          <w:rFonts w:hint="eastAsia"/>
        </w:rPr>
        <w:t>年</w:t>
      </w:r>
      <w:r>
        <w:t>QS</w:t>
      </w:r>
      <w:r>
        <w:rPr>
          <w:rFonts w:hint="eastAsia"/>
        </w:rPr>
        <w:t>世界大学排名的</w:t>
      </w:r>
      <w:r>
        <w:rPr>
          <w:rFonts w:ascii="微软雅黑" w:eastAsia="微软雅黑" w:hAnsi="微软雅黑" w:cs="微软雅黑" w:hint="eastAsia"/>
        </w:rPr>
        <w:t>详细</w:t>
      </w:r>
      <w:r>
        <w:rPr>
          <w:rFonts w:ascii="MS Mincho" w:eastAsia="MS Mincho" w:hAnsi="MS Mincho" w:cs="MS Mincho" w:hint="eastAsia"/>
        </w:rPr>
        <w:t>信息，包括各大学的排名、</w:t>
      </w:r>
      <w:r>
        <w:rPr>
          <w:rFonts w:ascii="微软雅黑" w:eastAsia="微软雅黑" w:hAnsi="微软雅黑" w:cs="微软雅黑" w:hint="eastAsia"/>
        </w:rPr>
        <w:t>综</w:t>
      </w:r>
      <w:r>
        <w:rPr>
          <w:rFonts w:ascii="MS Mincho" w:eastAsia="MS Mincho" w:hAnsi="MS Mincho" w:cs="MS Mincho" w:hint="eastAsia"/>
        </w:rPr>
        <w:t>合</w:t>
      </w:r>
      <w:r>
        <w:rPr>
          <w:rFonts w:ascii="微软雅黑" w:eastAsia="微软雅黑" w:hAnsi="微软雅黑" w:cs="微软雅黑" w:hint="eastAsia"/>
        </w:rPr>
        <w:t>评</w:t>
      </w:r>
      <w:r>
        <w:rPr>
          <w:rFonts w:ascii="MS Mincho" w:eastAsia="MS Mincho" w:hAnsi="MS Mincho" w:cs="MS Mincho" w:hint="eastAsia"/>
        </w:rPr>
        <w:t>分、各</w:t>
      </w:r>
      <w:r>
        <w:rPr>
          <w:rFonts w:ascii="微软雅黑" w:eastAsia="微软雅黑" w:hAnsi="微软雅黑" w:cs="微软雅黑" w:hint="eastAsia"/>
        </w:rPr>
        <w:t>项</w:t>
      </w:r>
      <w:r>
        <w:rPr>
          <w:rFonts w:ascii="MS Mincho" w:eastAsia="MS Mincho" w:hAnsi="MS Mincho" w:cs="MS Mincho" w:hint="eastAsia"/>
        </w:rPr>
        <w:t>指</w:t>
      </w:r>
      <w:r>
        <w:rPr>
          <w:rFonts w:ascii="微软雅黑" w:eastAsia="微软雅黑" w:hAnsi="微软雅黑" w:cs="微软雅黑" w:hint="eastAsia"/>
        </w:rPr>
        <w:t>标</w:t>
      </w:r>
      <w:r>
        <w:rPr>
          <w:rFonts w:ascii="MS Mincho" w:eastAsia="MS Mincho" w:hAnsi="MS Mincho" w:cs="MS Mincho" w:hint="eastAsia"/>
        </w:rPr>
        <w:t>得分（如学</w:t>
      </w:r>
      <w:r>
        <w:rPr>
          <w:rFonts w:ascii="微软雅黑" w:eastAsia="微软雅黑" w:hAnsi="微软雅黑" w:cs="微软雅黑" w:hint="eastAsia"/>
        </w:rPr>
        <w:t>术</w:t>
      </w:r>
      <w:r>
        <w:rPr>
          <w:rFonts w:ascii="MS Mincho" w:eastAsia="MS Mincho" w:hAnsi="MS Mincho" w:cs="MS Mincho" w:hint="eastAsia"/>
        </w:rPr>
        <w:t>声誉、雇主声誉、</w:t>
      </w:r>
      <w:r>
        <w:rPr>
          <w:rFonts w:ascii="微软雅黑" w:eastAsia="微软雅黑" w:hAnsi="微软雅黑" w:cs="微软雅黑" w:hint="eastAsia"/>
        </w:rPr>
        <w:t>师</w:t>
      </w:r>
      <w:r>
        <w:rPr>
          <w:rFonts w:ascii="MS Mincho" w:eastAsia="MS Mincho" w:hAnsi="MS Mincho" w:cs="MS Mincho" w:hint="eastAsia"/>
        </w:rPr>
        <w:t>生比例等）。</w:t>
      </w:r>
    </w:p>
    <w:p w14:paraId="21765C9E" w14:textId="77777777" w:rsidR="00393AA7" w:rsidRDefault="00393AA7" w:rsidP="00393AA7">
      <w:pPr>
        <w:rPr>
          <w:lang w:eastAsia="zh-CN"/>
        </w:rPr>
      </w:pPr>
      <w:r>
        <w:rPr>
          <w:lang w:eastAsia="zh-CN"/>
        </w:rPr>
        <w:t>2. **</w:t>
      </w:r>
      <w:r>
        <w:rPr>
          <w:rFonts w:hint="eastAsia"/>
          <w:lang w:eastAsia="zh-CN"/>
        </w:rPr>
        <w:t>免</w:t>
      </w:r>
      <w:r>
        <w:rPr>
          <w:rFonts w:ascii="微软雅黑" w:eastAsia="微软雅黑" w:hAnsi="微软雅黑" w:cs="微软雅黑" w:hint="eastAsia"/>
          <w:lang w:eastAsia="zh-CN"/>
        </w:rPr>
        <w:t>费评</w:t>
      </w:r>
      <w:r>
        <w:rPr>
          <w:rFonts w:ascii="MS Mincho" w:eastAsia="MS Mincho" w:hAnsi="MS Mincho" w:cs="MS Mincho" w:hint="eastAsia"/>
          <w:lang w:eastAsia="zh-CN"/>
        </w:rPr>
        <w:t>估功能</w:t>
      </w:r>
      <w:r>
        <w:rPr>
          <w:lang w:eastAsia="zh-CN"/>
        </w:rPr>
        <w:t>**</w:t>
      </w:r>
    </w:p>
    <w:p w14:paraId="54CBEA05" w14:textId="77777777" w:rsidR="00393AA7" w:rsidRDefault="00393AA7" w:rsidP="00393AA7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  <w:r>
        <w:rPr>
          <w:rFonts w:ascii="微软雅黑" w:eastAsia="微软雅黑" w:hAnsi="微软雅黑" w:cs="微软雅黑" w:hint="eastAsia"/>
          <w:lang w:eastAsia="zh-CN"/>
        </w:rPr>
        <w:t>为</w:t>
      </w:r>
      <w:r>
        <w:rPr>
          <w:rFonts w:ascii="MS Mincho" w:eastAsia="MS Mincho" w:hAnsi="MS Mincho" w:cs="MS Mincho" w:hint="eastAsia"/>
          <w:lang w:eastAsia="zh-CN"/>
        </w:rPr>
        <w:t>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提供免</w:t>
      </w:r>
      <w:r>
        <w:rPr>
          <w:rFonts w:ascii="微软雅黑" w:eastAsia="微软雅黑" w:hAnsi="微软雅黑" w:cs="微软雅黑" w:hint="eastAsia"/>
          <w:lang w:eastAsia="zh-CN"/>
        </w:rPr>
        <w:t>费评</w:t>
      </w:r>
      <w:r>
        <w:rPr>
          <w:rFonts w:ascii="MS Mincho" w:eastAsia="MS Mincho" w:hAnsi="MS Mincho" w:cs="MS Mincho" w:hint="eastAsia"/>
          <w:lang w:eastAsia="zh-CN"/>
        </w:rPr>
        <w:t>估服</w:t>
      </w:r>
      <w:r>
        <w:rPr>
          <w:rFonts w:ascii="微软雅黑" w:eastAsia="微软雅黑" w:hAnsi="微软雅黑" w:cs="微软雅黑" w:hint="eastAsia"/>
          <w:lang w:eastAsia="zh-CN"/>
        </w:rPr>
        <w:t>务</w:t>
      </w:r>
      <w:r>
        <w:rPr>
          <w:rFonts w:ascii="MS Mincho" w:eastAsia="MS Mincho" w:hAnsi="MS Mincho" w:cs="MS Mincho" w:hint="eastAsia"/>
          <w:lang w:eastAsia="zh-CN"/>
        </w:rPr>
        <w:t>，帮助用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了解自身情况与目</w:t>
      </w:r>
      <w:r>
        <w:rPr>
          <w:rFonts w:ascii="微软雅黑" w:eastAsia="微软雅黑" w:hAnsi="微软雅黑" w:cs="微软雅黑" w:hint="eastAsia"/>
          <w:lang w:eastAsia="zh-CN"/>
        </w:rPr>
        <w:t>标</w:t>
      </w:r>
      <w:r>
        <w:rPr>
          <w:rFonts w:ascii="MS Mincho" w:eastAsia="MS Mincho" w:hAnsi="MS Mincho" w:cs="MS Mincho" w:hint="eastAsia"/>
          <w:lang w:eastAsia="zh-CN"/>
        </w:rPr>
        <w:t>院校的匹配度。</w:t>
      </w:r>
    </w:p>
    <w:p w14:paraId="2DDDACBE" w14:textId="77777777" w:rsidR="00393AA7" w:rsidRDefault="00393AA7" w:rsidP="00393AA7">
      <w:pPr>
        <w:rPr>
          <w:lang w:eastAsia="zh-CN"/>
        </w:rPr>
      </w:pPr>
    </w:p>
    <w:p w14:paraId="2C38B038" w14:textId="77777777" w:rsidR="00393AA7" w:rsidRDefault="00393AA7" w:rsidP="00393AA7">
      <w:pPr>
        <w:rPr>
          <w:lang w:eastAsia="zh-CN"/>
        </w:rPr>
      </w:pPr>
      <w:r>
        <w:rPr>
          <w:lang w:eastAsia="zh-CN"/>
        </w:rPr>
        <w:t xml:space="preserve">### 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rFonts w:ascii="MS Mincho" w:eastAsia="MS Mincho" w:hAnsi="MS Mincho" w:cs="MS Mincho" w:hint="eastAsia"/>
          <w:lang w:eastAsia="zh-CN"/>
        </w:rPr>
        <w:t>：</w:t>
      </w:r>
    </w:p>
    <w:p w14:paraId="15CD1ADB" w14:textId="77777777" w:rsidR="00393AA7" w:rsidRDefault="00393AA7" w:rsidP="00393AA7">
      <w:pPr>
        <w:rPr>
          <w:lang w:eastAsia="zh-CN"/>
        </w:rPr>
      </w:pPr>
      <w:r>
        <w:rPr>
          <w:lang w:eastAsia="zh-CN"/>
        </w:rPr>
        <w:t>1. **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看大学排名信息</w:t>
      </w:r>
      <w:r>
        <w:rPr>
          <w:lang w:eastAsia="zh-CN"/>
        </w:rPr>
        <w:t>**</w:t>
      </w:r>
    </w:p>
    <w:p w14:paraId="788BF41C" w14:textId="77777777" w:rsidR="00393AA7" w:rsidRDefault="00393AA7" w:rsidP="00393AA7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2C20CAFD" w14:textId="77777777" w:rsidR="00393AA7" w:rsidRDefault="00393AA7" w:rsidP="00393AA7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rFonts w:ascii="MS Mincho" w:eastAsia="MS Mincho" w:hAnsi="MS Mincho" w:cs="MS Mincho" w:hint="eastAsia"/>
          <w:lang w:eastAsia="zh-CN"/>
        </w:rPr>
        <w:t>网站</w:t>
      </w:r>
      <w:r>
        <w:rPr>
          <w:lang w:eastAsia="zh-CN"/>
        </w:rPr>
        <w:t xml:space="preserve"> [https://www.ukpass.org/ranking/index-1-0-0.html](https://www.ukpass.org/ranking/index-1-0-0.html)</w:t>
      </w:r>
      <w:r>
        <w:rPr>
          <w:rFonts w:hint="eastAsia"/>
          <w:lang w:eastAsia="zh-CN"/>
        </w:rPr>
        <w:t>。</w:t>
      </w:r>
    </w:p>
    <w:p w14:paraId="01180649" w14:textId="77777777" w:rsidR="00393AA7" w:rsidRDefault="00393AA7" w:rsidP="00393AA7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在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面上</w:t>
      </w:r>
      <w:r>
        <w:rPr>
          <w:rFonts w:ascii="微软雅黑" w:eastAsia="微软雅黑" w:hAnsi="微软雅黑" w:cs="微软雅黑" w:hint="eastAsia"/>
          <w:lang w:eastAsia="zh-CN"/>
        </w:rPr>
        <w:t>浏览</w:t>
      </w:r>
      <w:r>
        <w:rPr>
          <w:rFonts w:ascii="MS Mincho" w:eastAsia="MS Mincho" w:hAnsi="MS Mincho" w:cs="MS Mincho" w:hint="eastAsia"/>
          <w:lang w:eastAsia="zh-CN"/>
        </w:rPr>
        <w:t>表格，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看各大学的排名、名称、</w:t>
      </w:r>
      <w:r>
        <w:rPr>
          <w:rFonts w:ascii="微软雅黑" w:eastAsia="微软雅黑" w:hAnsi="微软雅黑" w:cs="微软雅黑" w:hint="eastAsia"/>
          <w:lang w:eastAsia="zh-CN"/>
        </w:rPr>
        <w:t>综</w:t>
      </w:r>
      <w:r>
        <w:rPr>
          <w:rFonts w:ascii="MS Mincho" w:eastAsia="MS Mincho" w:hAnsi="MS Mincho" w:cs="MS Mincho" w:hint="eastAsia"/>
          <w:lang w:eastAsia="zh-CN"/>
        </w:rPr>
        <w:t>合</w:t>
      </w:r>
      <w:r>
        <w:rPr>
          <w:rFonts w:ascii="微软雅黑" w:eastAsia="微软雅黑" w:hAnsi="微软雅黑" w:cs="微软雅黑" w:hint="eastAsia"/>
          <w:lang w:eastAsia="zh-CN"/>
        </w:rPr>
        <w:t>评</w:t>
      </w:r>
      <w:r>
        <w:rPr>
          <w:rFonts w:ascii="MS Mincho" w:eastAsia="MS Mincho" w:hAnsi="MS Mincho" w:cs="MS Mincho" w:hint="eastAsia"/>
          <w:lang w:eastAsia="zh-CN"/>
        </w:rPr>
        <w:t>分以及各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指</w:t>
      </w:r>
      <w:r>
        <w:rPr>
          <w:rFonts w:ascii="微软雅黑" w:eastAsia="微软雅黑" w:hAnsi="微软雅黑" w:cs="微软雅黑" w:hint="eastAsia"/>
          <w:lang w:eastAsia="zh-CN"/>
        </w:rPr>
        <w:t>标</w:t>
      </w:r>
      <w:r>
        <w:rPr>
          <w:rFonts w:ascii="MS Mincho" w:eastAsia="MS Mincho" w:hAnsi="MS Mincho" w:cs="MS Mincho" w:hint="eastAsia"/>
          <w:lang w:eastAsia="zh-CN"/>
        </w:rPr>
        <w:t>得分。</w:t>
      </w:r>
    </w:p>
    <w:p w14:paraId="11B5BEBE" w14:textId="77777777" w:rsidR="00393AA7" w:rsidRDefault="00393AA7" w:rsidP="00393AA7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可以通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表格中的排序功能，</w:t>
      </w:r>
      <w:proofErr w:type="gramStart"/>
      <w:r>
        <w:rPr>
          <w:rFonts w:ascii="MS Mincho" w:eastAsia="MS Mincho" w:hAnsi="MS Mincho" w:cs="MS Mincho" w:hint="eastAsia"/>
          <w:lang w:eastAsia="zh-CN"/>
        </w:rPr>
        <w:t>按排</w:t>
      </w:r>
      <w:proofErr w:type="gramEnd"/>
      <w:r>
        <w:rPr>
          <w:rFonts w:ascii="MS Mincho" w:eastAsia="MS Mincho" w:hAnsi="MS Mincho" w:cs="MS Mincho" w:hint="eastAsia"/>
          <w:lang w:eastAsia="zh-CN"/>
        </w:rPr>
        <w:t>名、</w:t>
      </w:r>
      <w:r>
        <w:rPr>
          <w:rFonts w:ascii="微软雅黑" w:eastAsia="微软雅黑" w:hAnsi="微软雅黑" w:cs="微软雅黑" w:hint="eastAsia"/>
          <w:lang w:eastAsia="zh-CN"/>
        </w:rPr>
        <w:t>综</w:t>
      </w:r>
      <w:r>
        <w:rPr>
          <w:rFonts w:ascii="MS Mincho" w:eastAsia="MS Mincho" w:hAnsi="MS Mincho" w:cs="MS Mincho" w:hint="eastAsia"/>
          <w:lang w:eastAsia="zh-CN"/>
        </w:rPr>
        <w:t>合</w:t>
      </w:r>
      <w:r>
        <w:rPr>
          <w:rFonts w:ascii="微软雅黑" w:eastAsia="微软雅黑" w:hAnsi="微软雅黑" w:cs="微软雅黑" w:hint="eastAsia"/>
          <w:lang w:eastAsia="zh-CN"/>
        </w:rPr>
        <w:t>评</w:t>
      </w:r>
      <w:r>
        <w:rPr>
          <w:rFonts w:ascii="MS Mincho" w:eastAsia="MS Mincho" w:hAnsi="MS Mincho" w:cs="MS Mincho" w:hint="eastAsia"/>
          <w:lang w:eastAsia="zh-CN"/>
        </w:rPr>
        <w:t>分或其他指</w:t>
      </w:r>
      <w:r>
        <w:rPr>
          <w:rFonts w:ascii="微软雅黑" w:eastAsia="微软雅黑" w:hAnsi="微软雅黑" w:cs="微软雅黑" w:hint="eastAsia"/>
          <w:lang w:eastAsia="zh-CN"/>
        </w:rPr>
        <w:t>标进</w:t>
      </w:r>
      <w:r>
        <w:rPr>
          <w:rFonts w:ascii="MS Mincho" w:eastAsia="MS Mincho" w:hAnsi="MS Mincho" w:cs="MS Mincho" w:hint="eastAsia"/>
          <w:lang w:eastAsia="zh-CN"/>
        </w:rPr>
        <w:t>行排序，快速找到感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趣的大学。</w:t>
      </w:r>
    </w:p>
    <w:p w14:paraId="0463368D" w14:textId="77777777" w:rsidR="00393AA7" w:rsidRDefault="00393AA7" w:rsidP="00393A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**</w:t>
      </w:r>
      <w:r>
        <w:rPr>
          <w:rFonts w:hint="eastAsia"/>
          <w:lang w:eastAsia="zh-CN"/>
        </w:rPr>
        <w:t>示例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6D306EB0" w14:textId="77777777" w:rsidR="00393AA7" w:rsidRDefault="00393AA7" w:rsidP="00393AA7">
      <w:pPr>
        <w:rPr>
          <w:lang w:eastAsia="zh-CN"/>
        </w:rPr>
      </w:pPr>
      <w:r>
        <w:rPr>
          <w:lang w:eastAsia="zh-CN"/>
        </w:rPr>
        <w:t xml:space="preserve">     - 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看麻省理工学院（</w:t>
      </w:r>
      <w:r>
        <w:rPr>
          <w:lang w:eastAsia="zh-CN"/>
        </w:rPr>
        <w:t>MIT</w:t>
      </w:r>
      <w:r>
        <w:rPr>
          <w:rFonts w:hint="eastAsia"/>
          <w:lang w:eastAsia="zh-CN"/>
        </w:rPr>
        <w:t>）的排名信息：</w:t>
      </w:r>
    </w:p>
    <w:p w14:paraId="7613459D" w14:textId="77777777" w:rsidR="00393AA7" w:rsidRDefault="00393AA7" w:rsidP="00393A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- </w:t>
      </w:r>
      <w:r>
        <w:rPr>
          <w:rFonts w:hint="eastAsia"/>
          <w:lang w:eastAsia="zh-CN"/>
        </w:rPr>
        <w:t>排名：</w:t>
      </w:r>
      <w:r>
        <w:rPr>
          <w:rFonts w:hint="eastAsia"/>
          <w:lang w:eastAsia="zh-CN"/>
        </w:rPr>
        <w:t>1</w:t>
      </w:r>
    </w:p>
    <w:p w14:paraId="5C62A161" w14:textId="77777777" w:rsidR="00393AA7" w:rsidRDefault="00393AA7" w:rsidP="00393AA7">
      <w:pPr>
        <w:rPr>
          <w:lang w:eastAsia="zh-CN"/>
        </w:rPr>
      </w:pPr>
      <w:r>
        <w:rPr>
          <w:lang w:eastAsia="zh-CN"/>
        </w:rPr>
        <w:t xml:space="preserve">       - </w:t>
      </w:r>
      <w:r>
        <w:rPr>
          <w:rFonts w:ascii="微软雅黑" w:eastAsia="微软雅黑" w:hAnsi="微软雅黑" w:cs="微软雅黑" w:hint="eastAsia"/>
          <w:lang w:eastAsia="zh-CN"/>
        </w:rPr>
        <w:t>综</w:t>
      </w:r>
      <w:r>
        <w:rPr>
          <w:rFonts w:ascii="MS Mincho" w:eastAsia="MS Mincho" w:hAnsi="MS Mincho" w:cs="MS Mincho" w:hint="eastAsia"/>
          <w:lang w:eastAsia="zh-CN"/>
        </w:rPr>
        <w:t>合</w:t>
      </w:r>
      <w:r>
        <w:rPr>
          <w:rFonts w:ascii="微软雅黑" w:eastAsia="微软雅黑" w:hAnsi="微软雅黑" w:cs="微软雅黑" w:hint="eastAsia"/>
          <w:lang w:eastAsia="zh-CN"/>
        </w:rPr>
        <w:t>评</w:t>
      </w:r>
      <w:r>
        <w:rPr>
          <w:rFonts w:ascii="MS Mincho" w:eastAsia="MS Mincho" w:hAnsi="MS Mincho" w:cs="MS Mincho" w:hint="eastAsia"/>
          <w:lang w:eastAsia="zh-CN"/>
        </w:rPr>
        <w:t>分：</w:t>
      </w:r>
      <w:r>
        <w:rPr>
          <w:lang w:eastAsia="zh-CN"/>
        </w:rPr>
        <w:t>100</w:t>
      </w:r>
    </w:p>
    <w:p w14:paraId="4ED5DE21" w14:textId="77777777" w:rsidR="00393AA7" w:rsidRDefault="00393AA7" w:rsidP="00393AA7">
      <w:pPr>
        <w:rPr>
          <w:lang w:eastAsia="zh-CN"/>
        </w:rPr>
      </w:pPr>
      <w:r>
        <w:rPr>
          <w:lang w:eastAsia="zh-CN"/>
        </w:rPr>
        <w:t xml:space="preserve">       - </w:t>
      </w:r>
      <w:r>
        <w:rPr>
          <w:rFonts w:hint="eastAsia"/>
          <w:lang w:eastAsia="zh-CN"/>
        </w:rPr>
        <w:t>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声誉：</w:t>
      </w:r>
      <w:r>
        <w:rPr>
          <w:lang w:eastAsia="zh-CN"/>
        </w:rPr>
        <w:t>100</w:t>
      </w:r>
    </w:p>
    <w:p w14:paraId="7DB7744C" w14:textId="77777777" w:rsidR="00393AA7" w:rsidRDefault="00393AA7" w:rsidP="00393A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- </w:t>
      </w:r>
      <w:r>
        <w:rPr>
          <w:rFonts w:hint="eastAsia"/>
          <w:lang w:eastAsia="zh-CN"/>
        </w:rPr>
        <w:t>雇主声誉：</w:t>
      </w:r>
      <w:r>
        <w:rPr>
          <w:rFonts w:hint="eastAsia"/>
          <w:lang w:eastAsia="zh-CN"/>
        </w:rPr>
        <w:t>100</w:t>
      </w:r>
    </w:p>
    <w:p w14:paraId="01F57F6D" w14:textId="77777777" w:rsidR="00393AA7" w:rsidRDefault="00393AA7" w:rsidP="00393AA7">
      <w:pPr>
        <w:rPr>
          <w:lang w:eastAsia="zh-CN"/>
        </w:rPr>
      </w:pPr>
      <w:r>
        <w:rPr>
          <w:lang w:eastAsia="zh-CN"/>
        </w:rPr>
        <w:t xml:space="preserve">       - </w:t>
      </w:r>
      <w:r>
        <w:rPr>
          <w:rFonts w:ascii="微软雅黑" w:eastAsia="微软雅黑" w:hAnsi="微软雅黑" w:cs="微软雅黑" w:hint="eastAsia"/>
          <w:lang w:eastAsia="zh-CN"/>
        </w:rPr>
        <w:t>师</w:t>
      </w:r>
      <w:r>
        <w:rPr>
          <w:rFonts w:ascii="MS Mincho" w:eastAsia="MS Mincho" w:hAnsi="MS Mincho" w:cs="MS Mincho" w:hint="eastAsia"/>
          <w:lang w:eastAsia="zh-CN"/>
        </w:rPr>
        <w:t>生比例：</w:t>
      </w:r>
      <w:r>
        <w:rPr>
          <w:lang w:eastAsia="zh-CN"/>
        </w:rPr>
        <w:t>100</w:t>
      </w:r>
    </w:p>
    <w:p w14:paraId="422616CB" w14:textId="77777777" w:rsidR="00393AA7" w:rsidRDefault="00393AA7" w:rsidP="00393AA7">
      <w:pPr>
        <w:rPr>
          <w:lang w:eastAsia="zh-CN"/>
        </w:rPr>
      </w:pPr>
      <w:r>
        <w:rPr>
          <w:lang w:eastAsia="zh-CN"/>
        </w:rPr>
        <w:lastRenderedPageBreak/>
        <w:t xml:space="preserve">       - </w:t>
      </w:r>
      <w:r>
        <w:rPr>
          <w:rFonts w:hint="eastAsia"/>
          <w:lang w:eastAsia="zh-CN"/>
        </w:rPr>
        <w:t>国</w:t>
      </w:r>
      <w:r>
        <w:rPr>
          <w:rFonts w:ascii="微软雅黑" w:eastAsia="微软雅黑" w:hAnsi="微软雅黑" w:cs="微软雅黑" w:hint="eastAsia"/>
          <w:lang w:eastAsia="zh-CN"/>
        </w:rPr>
        <w:t>际</w:t>
      </w:r>
      <w:r>
        <w:rPr>
          <w:rFonts w:ascii="MS Mincho" w:eastAsia="MS Mincho" w:hAnsi="MS Mincho" w:cs="MS Mincho" w:hint="eastAsia"/>
          <w:lang w:eastAsia="zh-CN"/>
        </w:rPr>
        <w:t>学生比例：</w:t>
      </w:r>
      <w:r>
        <w:rPr>
          <w:lang w:eastAsia="zh-CN"/>
        </w:rPr>
        <w:t>100</w:t>
      </w:r>
    </w:p>
    <w:p w14:paraId="4A454B4E" w14:textId="77777777" w:rsidR="00393AA7" w:rsidRDefault="00393AA7" w:rsidP="00393AA7">
      <w:pPr>
        <w:rPr>
          <w:lang w:eastAsia="zh-CN"/>
        </w:rPr>
      </w:pPr>
      <w:r>
        <w:rPr>
          <w:lang w:eastAsia="zh-CN"/>
        </w:rPr>
        <w:t xml:space="preserve">       - </w:t>
      </w:r>
      <w:r>
        <w:rPr>
          <w:rFonts w:hint="eastAsia"/>
          <w:lang w:eastAsia="zh-CN"/>
        </w:rPr>
        <w:t>国</w:t>
      </w:r>
      <w:r>
        <w:rPr>
          <w:rFonts w:ascii="微软雅黑" w:eastAsia="微软雅黑" w:hAnsi="微软雅黑" w:cs="微软雅黑" w:hint="eastAsia"/>
          <w:lang w:eastAsia="zh-CN"/>
        </w:rPr>
        <w:t>际</w:t>
      </w:r>
      <w:r>
        <w:rPr>
          <w:rFonts w:ascii="MS Mincho" w:eastAsia="MS Mincho" w:hAnsi="MS Mincho" w:cs="MS Mincho" w:hint="eastAsia"/>
          <w:lang w:eastAsia="zh-CN"/>
        </w:rPr>
        <w:t>教</w:t>
      </w:r>
      <w:r>
        <w:rPr>
          <w:rFonts w:ascii="微软雅黑" w:eastAsia="微软雅黑" w:hAnsi="微软雅黑" w:cs="微软雅黑" w:hint="eastAsia"/>
          <w:lang w:eastAsia="zh-CN"/>
        </w:rPr>
        <w:t>师</w:t>
      </w:r>
      <w:r>
        <w:rPr>
          <w:rFonts w:ascii="MS Mincho" w:eastAsia="MS Mincho" w:hAnsi="MS Mincho" w:cs="MS Mincho" w:hint="eastAsia"/>
          <w:lang w:eastAsia="zh-CN"/>
        </w:rPr>
        <w:t>比例：</w:t>
      </w:r>
      <w:r>
        <w:rPr>
          <w:lang w:eastAsia="zh-CN"/>
        </w:rPr>
        <w:t>99.3</w:t>
      </w:r>
    </w:p>
    <w:p w14:paraId="5F66CCD8" w14:textId="77777777" w:rsidR="00393AA7" w:rsidRDefault="00393AA7" w:rsidP="00393A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- </w:t>
      </w:r>
      <w:r>
        <w:rPr>
          <w:rFonts w:hint="eastAsia"/>
          <w:lang w:eastAsia="zh-CN"/>
        </w:rPr>
        <w:t>引用次数：</w:t>
      </w:r>
      <w:r>
        <w:rPr>
          <w:rFonts w:hint="eastAsia"/>
          <w:lang w:eastAsia="zh-CN"/>
        </w:rPr>
        <w:t>86.8</w:t>
      </w:r>
    </w:p>
    <w:p w14:paraId="05CD6EB0" w14:textId="77777777" w:rsidR="00393AA7" w:rsidRDefault="00393AA7" w:rsidP="00393AA7">
      <w:pPr>
        <w:rPr>
          <w:lang w:eastAsia="zh-CN"/>
        </w:rPr>
      </w:pPr>
      <w:r>
        <w:rPr>
          <w:lang w:eastAsia="zh-CN"/>
        </w:rPr>
        <w:t>2. **</w:t>
      </w:r>
      <w:r>
        <w:rPr>
          <w:rFonts w:hint="eastAsia"/>
          <w:lang w:eastAsia="zh-CN"/>
        </w:rPr>
        <w:t>使用免</w:t>
      </w:r>
      <w:r>
        <w:rPr>
          <w:rFonts w:ascii="微软雅黑" w:eastAsia="微软雅黑" w:hAnsi="微软雅黑" w:cs="微软雅黑" w:hint="eastAsia"/>
          <w:lang w:eastAsia="zh-CN"/>
        </w:rPr>
        <w:t>费评</w:t>
      </w:r>
      <w:r>
        <w:rPr>
          <w:rFonts w:ascii="MS Mincho" w:eastAsia="MS Mincho" w:hAnsi="MS Mincho" w:cs="MS Mincho" w:hint="eastAsia"/>
          <w:lang w:eastAsia="zh-CN"/>
        </w:rPr>
        <w:t>估功能</w:t>
      </w:r>
      <w:r>
        <w:rPr>
          <w:lang w:eastAsia="zh-CN"/>
        </w:rPr>
        <w:t>**</w:t>
      </w:r>
    </w:p>
    <w:p w14:paraId="351BFED9" w14:textId="77777777" w:rsidR="00393AA7" w:rsidRDefault="00393AA7" w:rsidP="00393AA7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0E0CAB6B" w14:textId="77777777" w:rsidR="00393AA7" w:rsidRDefault="00393AA7" w:rsidP="00393AA7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在表格中找到感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趣的大学。</w:t>
      </w:r>
    </w:p>
    <w:p w14:paraId="1718E085" w14:textId="77777777" w:rsidR="00393AA7" w:rsidRDefault="00393AA7" w:rsidP="00393AA7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“免</w:t>
      </w:r>
      <w:r>
        <w:rPr>
          <w:rFonts w:ascii="微软雅黑" w:eastAsia="微软雅黑" w:hAnsi="微软雅黑" w:cs="微软雅黑" w:hint="eastAsia"/>
          <w:lang w:eastAsia="zh-CN"/>
        </w:rPr>
        <w:t>费评</w:t>
      </w:r>
      <w:r>
        <w:rPr>
          <w:rFonts w:ascii="MS Mincho" w:eastAsia="MS Mincho" w:hAnsi="MS Mincho" w:cs="MS Mincho" w:hint="eastAsia"/>
          <w:lang w:eastAsia="zh-CN"/>
        </w:rPr>
        <w:t>估”按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306A0E15" w14:textId="77777777" w:rsidR="00393AA7" w:rsidRDefault="00393AA7" w:rsidP="00393AA7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填写个人信息（如姓名、</w:t>
      </w:r>
      <w:r>
        <w:rPr>
          <w:rFonts w:ascii="微软雅黑" w:eastAsia="微软雅黑" w:hAnsi="微软雅黑" w:cs="微软雅黑" w:hint="eastAsia"/>
          <w:lang w:eastAsia="zh-CN"/>
        </w:rPr>
        <w:t>联</w:t>
      </w:r>
      <w:r>
        <w:rPr>
          <w:rFonts w:ascii="MS Mincho" w:eastAsia="MS Mincho" w:hAnsi="MS Mincho" w:cs="MS Mincho" w:hint="eastAsia"/>
          <w:lang w:eastAsia="zh-CN"/>
        </w:rPr>
        <w:t>系方式、学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背景等），提交</w:t>
      </w:r>
      <w:r>
        <w:rPr>
          <w:rFonts w:ascii="微软雅黑" w:eastAsia="微软雅黑" w:hAnsi="微软雅黑" w:cs="微软雅黑" w:hint="eastAsia"/>
          <w:lang w:eastAsia="zh-CN"/>
        </w:rPr>
        <w:t>评</w:t>
      </w:r>
      <w:r>
        <w:rPr>
          <w:rFonts w:ascii="MS Mincho" w:eastAsia="MS Mincho" w:hAnsi="MS Mincho" w:cs="MS Mincho" w:hint="eastAsia"/>
          <w:lang w:eastAsia="zh-CN"/>
        </w:rPr>
        <w:t>估申</w:t>
      </w:r>
      <w:r>
        <w:rPr>
          <w:rFonts w:ascii="微软雅黑" w:eastAsia="微软雅黑" w:hAnsi="微软雅黑" w:cs="微软雅黑" w:hint="eastAsia"/>
          <w:lang w:eastAsia="zh-CN"/>
        </w:rPr>
        <w:t>请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6FAB0535" w14:textId="77777777" w:rsidR="00393AA7" w:rsidRDefault="00393AA7" w:rsidP="00393AA7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网站将根据用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提供的信息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</w:t>
      </w:r>
      <w:r>
        <w:rPr>
          <w:rFonts w:ascii="微软雅黑" w:eastAsia="微软雅黑" w:hAnsi="微软雅黑" w:cs="微软雅黑" w:hint="eastAsia"/>
          <w:lang w:eastAsia="zh-CN"/>
        </w:rPr>
        <w:t>评</w:t>
      </w:r>
      <w:r>
        <w:rPr>
          <w:rFonts w:ascii="MS Mincho" w:eastAsia="MS Mincho" w:hAnsi="MS Mincho" w:cs="MS Mincho" w:hint="eastAsia"/>
          <w:lang w:eastAsia="zh-CN"/>
        </w:rPr>
        <w:t>估，并提供反</w:t>
      </w:r>
      <w:r>
        <w:rPr>
          <w:rFonts w:ascii="微软雅黑" w:eastAsia="微软雅黑" w:hAnsi="微软雅黑" w:cs="微软雅黑" w:hint="eastAsia"/>
          <w:lang w:eastAsia="zh-CN"/>
        </w:rPr>
        <w:t>馈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0EF3AA55" w14:textId="77777777" w:rsidR="00393AA7" w:rsidRDefault="00393AA7" w:rsidP="00393A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**</w:t>
      </w:r>
      <w:r>
        <w:rPr>
          <w:rFonts w:hint="eastAsia"/>
          <w:lang w:eastAsia="zh-CN"/>
        </w:rPr>
        <w:t>示例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34DA3DE5" w14:textId="77777777" w:rsidR="00393AA7" w:rsidRDefault="00393AA7" w:rsidP="00393AA7">
      <w:pPr>
        <w:rPr>
          <w:lang w:eastAsia="zh-CN"/>
        </w:rPr>
      </w:pPr>
      <w:r>
        <w:rPr>
          <w:lang w:eastAsia="zh-CN"/>
        </w:rPr>
        <w:t xml:space="preserve">     - </w:t>
      </w:r>
      <w:r>
        <w:rPr>
          <w:rFonts w:hint="eastAsia"/>
          <w:lang w:eastAsia="zh-CN"/>
        </w:rPr>
        <w:t>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希望申</w:t>
      </w:r>
      <w:r>
        <w:rPr>
          <w:rFonts w:ascii="微软雅黑" w:eastAsia="微软雅黑" w:hAnsi="微软雅黑" w:cs="微软雅黑" w:hint="eastAsia"/>
          <w:lang w:eastAsia="zh-CN"/>
        </w:rPr>
        <w:t>请</w:t>
      </w:r>
      <w:r>
        <w:rPr>
          <w:rFonts w:ascii="MS Mincho" w:eastAsia="MS Mincho" w:hAnsi="MS Mincho" w:cs="MS Mincho" w:hint="eastAsia"/>
          <w:lang w:eastAsia="zh-CN"/>
        </w:rPr>
        <w:t>帝国理工学院（</w:t>
      </w:r>
      <w:r>
        <w:rPr>
          <w:lang w:eastAsia="zh-CN"/>
        </w:rPr>
        <w:t>Imperial College London</w:t>
      </w:r>
      <w:r>
        <w:rPr>
          <w:rFonts w:hint="eastAsia"/>
          <w:lang w:eastAsia="zh-CN"/>
        </w:rPr>
        <w:t>）。</w:t>
      </w:r>
    </w:p>
    <w:p w14:paraId="33854AD1" w14:textId="77777777" w:rsidR="00393AA7" w:rsidRDefault="00393AA7" w:rsidP="00393AA7">
      <w:pPr>
        <w:rPr>
          <w:lang w:eastAsia="zh-CN"/>
        </w:rPr>
      </w:pPr>
      <w:r>
        <w:rPr>
          <w:lang w:eastAsia="zh-CN"/>
        </w:rPr>
        <w:t xml:space="preserve">     -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击该</w:t>
      </w:r>
      <w:r>
        <w:rPr>
          <w:rFonts w:ascii="MS Mincho" w:eastAsia="MS Mincho" w:hAnsi="MS Mincho" w:cs="MS Mincho" w:hint="eastAsia"/>
          <w:lang w:eastAsia="zh-CN"/>
        </w:rPr>
        <w:t>大学</w:t>
      </w:r>
      <w:r>
        <w:rPr>
          <w:rFonts w:ascii="微软雅黑" w:eastAsia="微软雅黑" w:hAnsi="微软雅黑" w:cs="微软雅黑" w:hint="eastAsia"/>
          <w:lang w:eastAsia="zh-CN"/>
        </w:rPr>
        <w:t>对应</w:t>
      </w:r>
      <w:r>
        <w:rPr>
          <w:rFonts w:ascii="MS Mincho" w:eastAsia="MS Mincho" w:hAnsi="MS Mincho" w:cs="MS Mincho" w:hint="eastAsia"/>
          <w:lang w:eastAsia="zh-CN"/>
        </w:rPr>
        <w:t>的“免</w:t>
      </w:r>
      <w:r>
        <w:rPr>
          <w:rFonts w:ascii="微软雅黑" w:eastAsia="微软雅黑" w:hAnsi="微软雅黑" w:cs="微软雅黑" w:hint="eastAsia"/>
          <w:lang w:eastAsia="zh-CN"/>
        </w:rPr>
        <w:t>费评</w:t>
      </w:r>
      <w:r>
        <w:rPr>
          <w:rFonts w:ascii="MS Mincho" w:eastAsia="MS Mincho" w:hAnsi="MS Mincho" w:cs="MS Mincho" w:hint="eastAsia"/>
          <w:lang w:eastAsia="zh-CN"/>
        </w:rPr>
        <w:t>估”按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，填写个人信息并提交。</w:t>
      </w:r>
    </w:p>
    <w:p w14:paraId="1B93F87D" w14:textId="77777777" w:rsidR="00393AA7" w:rsidRDefault="00393AA7" w:rsidP="00393AA7">
      <w:pPr>
        <w:rPr>
          <w:lang w:eastAsia="zh-CN"/>
        </w:rPr>
      </w:pPr>
      <w:r>
        <w:rPr>
          <w:lang w:eastAsia="zh-CN"/>
        </w:rPr>
        <w:t xml:space="preserve">     - </w:t>
      </w:r>
      <w:r>
        <w:rPr>
          <w:rFonts w:hint="eastAsia"/>
          <w:lang w:eastAsia="zh-CN"/>
        </w:rPr>
        <w:t>网站将根据用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背景与帝国理工学院的要求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行匹配</w:t>
      </w:r>
      <w:r>
        <w:rPr>
          <w:rFonts w:ascii="微软雅黑" w:eastAsia="微软雅黑" w:hAnsi="微软雅黑" w:cs="微软雅黑" w:hint="eastAsia"/>
          <w:lang w:eastAsia="zh-CN"/>
        </w:rPr>
        <w:t>评</w:t>
      </w:r>
      <w:r>
        <w:rPr>
          <w:rFonts w:ascii="MS Mincho" w:eastAsia="MS Mincho" w:hAnsi="MS Mincho" w:cs="MS Mincho" w:hint="eastAsia"/>
          <w:lang w:eastAsia="zh-CN"/>
        </w:rPr>
        <w:t>估。</w:t>
      </w:r>
    </w:p>
    <w:p w14:paraId="16B08E9B" w14:textId="77777777" w:rsidR="00393AA7" w:rsidRDefault="00393AA7" w:rsidP="00393AA7">
      <w:pPr>
        <w:rPr>
          <w:lang w:eastAsia="zh-CN"/>
        </w:rPr>
      </w:pPr>
    </w:p>
    <w:p w14:paraId="0E5B96D2" w14:textId="77777777" w:rsidR="00393AA7" w:rsidRDefault="00393AA7" w:rsidP="00393AA7">
      <w:pPr>
        <w:rPr>
          <w:lang w:eastAsia="zh-CN"/>
        </w:rPr>
      </w:pPr>
      <w:r>
        <w:rPr>
          <w:lang w:eastAsia="zh-CN"/>
        </w:rPr>
        <w:t xml:space="preserve">### </w:t>
      </w:r>
      <w:r>
        <w:rPr>
          <w:rFonts w:hint="eastAsia"/>
          <w:lang w:eastAsia="zh-CN"/>
        </w:rPr>
        <w:t>网站</w:t>
      </w:r>
      <w:r>
        <w:rPr>
          <w:rFonts w:ascii="微软雅黑" w:eastAsia="微软雅黑" w:hAnsi="微软雅黑" w:cs="微软雅黑" w:hint="eastAsia"/>
          <w:lang w:eastAsia="zh-CN"/>
        </w:rPr>
        <w:t>简</w:t>
      </w:r>
      <w:r>
        <w:rPr>
          <w:rFonts w:ascii="MS Mincho" w:eastAsia="MS Mincho" w:hAnsi="MS Mincho" w:cs="MS Mincho" w:hint="eastAsia"/>
          <w:lang w:eastAsia="zh-CN"/>
        </w:rPr>
        <w:t>介</w:t>
      </w:r>
      <w:r>
        <w:rPr>
          <w:rFonts w:ascii="微软雅黑" w:eastAsia="微软雅黑" w:hAnsi="微软雅黑" w:cs="微软雅黑" w:hint="eastAsia"/>
          <w:lang w:eastAsia="zh-CN"/>
        </w:rPr>
        <w:t>总结</w:t>
      </w:r>
      <w:r>
        <w:rPr>
          <w:rFonts w:ascii="MS Mincho" w:eastAsia="MS Mincho" w:hAnsi="MS Mincho" w:cs="MS Mincho" w:hint="eastAsia"/>
          <w:lang w:eastAsia="zh-CN"/>
        </w:rPr>
        <w:t>：</w:t>
      </w:r>
    </w:p>
    <w:p w14:paraId="50BF7B44" w14:textId="4273E020" w:rsidR="00781024" w:rsidRPr="00393AA7" w:rsidRDefault="00393AA7" w:rsidP="00393AA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该</w:t>
      </w:r>
      <w:r>
        <w:rPr>
          <w:rFonts w:ascii="MS Mincho" w:eastAsia="MS Mincho" w:hAnsi="MS Mincho" w:cs="MS Mincho" w:hint="eastAsia"/>
          <w:lang w:eastAsia="zh-CN"/>
        </w:rPr>
        <w:t>网站主要提供</w:t>
      </w:r>
      <w:r>
        <w:rPr>
          <w:rFonts w:hint="eastAsia"/>
          <w:lang w:eastAsia="zh-CN"/>
        </w:rPr>
        <w:t>世界大学排名的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信息，帮助用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了解全球</w:t>
      </w:r>
      <w:r>
        <w:rPr>
          <w:rFonts w:ascii="微软雅黑" w:eastAsia="微软雅黑" w:hAnsi="微软雅黑" w:cs="微软雅黑" w:hint="eastAsia"/>
          <w:lang w:eastAsia="zh-CN"/>
        </w:rPr>
        <w:t>顶</w:t>
      </w:r>
      <w:r>
        <w:rPr>
          <w:rFonts w:ascii="MS Mincho" w:eastAsia="MS Mincho" w:hAnsi="MS Mincho" w:cs="MS Mincho" w:hint="eastAsia"/>
          <w:lang w:eastAsia="zh-CN"/>
        </w:rPr>
        <w:t>尖大学的排名情况和各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指</w:t>
      </w:r>
      <w:r>
        <w:rPr>
          <w:rFonts w:ascii="微软雅黑" w:eastAsia="微软雅黑" w:hAnsi="微软雅黑" w:cs="微软雅黑" w:hint="eastAsia"/>
          <w:lang w:eastAsia="zh-CN"/>
        </w:rPr>
        <w:t>标</w:t>
      </w:r>
      <w:r>
        <w:rPr>
          <w:rFonts w:ascii="MS Mincho" w:eastAsia="MS Mincho" w:hAnsi="MS Mincho" w:cs="MS Mincho" w:hint="eastAsia"/>
          <w:lang w:eastAsia="zh-CN"/>
        </w:rPr>
        <w:t>表</w:t>
      </w:r>
      <w:r>
        <w:rPr>
          <w:rFonts w:ascii="微软雅黑" w:eastAsia="微软雅黑" w:hAnsi="微软雅黑" w:cs="微软雅黑" w:hint="eastAsia"/>
          <w:lang w:eastAsia="zh-CN"/>
        </w:rPr>
        <w:t>现</w:t>
      </w:r>
      <w:r>
        <w:rPr>
          <w:rFonts w:ascii="MS Mincho" w:eastAsia="MS Mincho" w:hAnsi="MS Mincho" w:cs="MS Mincho" w:hint="eastAsia"/>
          <w:lang w:eastAsia="zh-CN"/>
        </w:rPr>
        <w:t>。同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，网站</w:t>
      </w:r>
      <w:r>
        <w:rPr>
          <w:rFonts w:ascii="微软雅黑" w:eastAsia="微软雅黑" w:hAnsi="微软雅黑" w:cs="微软雅黑" w:hint="eastAsia"/>
          <w:lang w:eastAsia="zh-CN"/>
        </w:rPr>
        <w:t>还</w:t>
      </w:r>
      <w:r>
        <w:rPr>
          <w:rFonts w:ascii="MS Mincho" w:eastAsia="MS Mincho" w:hAnsi="MS Mincho" w:cs="MS Mincho" w:hint="eastAsia"/>
          <w:lang w:eastAsia="zh-CN"/>
        </w:rPr>
        <w:t>提供免</w:t>
      </w:r>
      <w:r>
        <w:rPr>
          <w:rFonts w:ascii="微软雅黑" w:eastAsia="微软雅黑" w:hAnsi="微软雅黑" w:cs="微软雅黑" w:hint="eastAsia"/>
          <w:lang w:eastAsia="zh-CN"/>
        </w:rPr>
        <w:t>费评</w:t>
      </w:r>
      <w:r>
        <w:rPr>
          <w:rFonts w:ascii="MS Mincho" w:eastAsia="MS Mincho" w:hAnsi="MS Mincho" w:cs="MS Mincho" w:hint="eastAsia"/>
          <w:lang w:eastAsia="zh-CN"/>
        </w:rPr>
        <w:t>估服</w:t>
      </w:r>
      <w:r>
        <w:rPr>
          <w:rFonts w:ascii="微软雅黑" w:eastAsia="微软雅黑" w:hAnsi="微软雅黑" w:cs="微软雅黑" w:hint="eastAsia"/>
          <w:lang w:eastAsia="zh-CN"/>
        </w:rPr>
        <w:t>务</w:t>
      </w:r>
      <w:r>
        <w:rPr>
          <w:rFonts w:ascii="MS Mincho" w:eastAsia="MS Mincho" w:hAnsi="MS Mincho" w:cs="MS Mincho" w:hint="eastAsia"/>
          <w:lang w:eastAsia="zh-CN"/>
        </w:rPr>
        <w:t>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可以通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填写个人信息，</w:t>
      </w:r>
      <w:r>
        <w:rPr>
          <w:rFonts w:ascii="微软雅黑" w:eastAsia="微软雅黑" w:hAnsi="微软雅黑" w:cs="微软雅黑" w:hint="eastAsia"/>
          <w:lang w:eastAsia="zh-CN"/>
        </w:rPr>
        <w:t>获</w:t>
      </w:r>
      <w:r>
        <w:rPr>
          <w:rFonts w:ascii="MS Mincho" w:eastAsia="MS Mincho" w:hAnsi="MS Mincho" w:cs="MS Mincho" w:hint="eastAsia"/>
          <w:lang w:eastAsia="zh-CN"/>
        </w:rPr>
        <w:t>取与目</w:t>
      </w:r>
      <w:r>
        <w:rPr>
          <w:rFonts w:ascii="微软雅黑" w:eastAsia="微软雅黑" w:hAnsi="微软雅黑" w:cs="微软雅黑" w:hint="eastAsia"/>
          <w:lang w:eastAsia="zh-CN"/>
        </w:rPr>
        <w:t>标</w:t>
      </w:r>
      <w:r>
        <w:rPr>
          <w:rFonts w:ascii="MS Mincho" w:eastAsia="MS Mincho" w:hAnsi="MS Mincho" w:cs="MS Mincho" w:hint="eastAsia"/>
          <w:lang w:eastAsia="zh-CN"/>
        </w:rPr>
        <w:t>院校的匹配度</w:t>
      </w:r>
      <w:r>
        <w:rPr>
          <w:rFonts w:ascii="微软雅黑" w:eastAsia="微软雅黑" w:hAnsi="微软雅黑" w:cs="微软雅黑" w:hint="eastAsia"/>
          <w:lang w:eastAsia="zh-CN"/>
        </w:rPr>
        <w:t>评</w:t>
      </w:r>
      <w:r>
        <w:rPr>
          <w:rFonts w:ascii="MS Mincho" w:eastAsia="MS Mincho" w:hAnsi="MS Mincho" w:cs="MS Mincho" w:hint="eastAsia"/>
          <w:lang w:eastAsia="zh-CN"/>
        </w:rPr>
        <w:t>估，</w:t>
      </w:r>
      <w:r>
        <w:rPr>
          <w:rFonts w:ascii="微软雅黑" w:eastAsia="微软雅黑" w:hAnsi="微软雅黑" w:cs="微软雅黑" w:hint="eastAsia"/>
          <w:lang w:eastAsia="zh-CN"/>
        </w:rPr>
        <w:t>为</w:t>
      </w:r>
      <w:r>
        <w:rPr>
          <w:rFonts w:ascii="MS Mincho" w:eastAsia="MS Mincho" w:hAnsi="MS Mincho" w:cs="MS Mincho" w:hint="eastAsia"/>
          <w:lang w:eastAsia="zh-CN"/>
        </w:rPr>
        <w:t>留学申</w:t>
      </w:r>
      <w:r>
        <w:rPr>
          <w:rFonts w:ascii="微软雅黑" w:eastAsia="微软雅黑" w:hAnsi="微软雅黑" w:cs="微软雅黑" w:hint="eastAsia"/>
          <w:lang w:eastAsia="zh-CN"/>
        </w:rPr>
        <w:t>请</w:t>
      </w:r>
      <w:r>
        <w:rPr>
          <w:rFonts w:ascii="MS Mincho" w:eastAsia="MS Mincho" w:hAnsi="MS Mincho" w:cs="MS Mincho" w:hint="eastAsia"/>
          <w:lang w:eastAsia="zh-CN"/>
        </w:rPr>
        <w:t>提供参考。</w:t>
      </w:r>
    </w:p>
    <w:sectPr w:rsidR="00781024" w:rsidRPr="00393A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ED50C" w14:textId="77777777" w:rsidR="00A60A01" w:rsidRDefault="00A60A01" w:rsidP="00393AA7">
      <w:pPr>
        <w:spacing w:after="0" w:line="240" w:lineRule="auto"/>
      </w:pPr>
      <w:r>
        <w:separator/>
      </w:r>
    </w:p>
  </w:endnote>
  <w:endnote w:type="continuationSeparator" w:id="0">
    <w:p w14:paraId="5CF83C3A" w14:textId="77777777" w:rsidR="00A60A01" w:rsidRDefault="00A60A01" w:rsidP="00393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94B83A" w14:textId="77777777" w:rsidR="00A60A01" w:rsidRDefault="00A60A01" w:rsidP="00393AA7">
      <w:pPr>
        <w:spacing w:after="0" w:line="240" w:lineRule="auto"/>
      </w:pPr>
      <w:r>
        <w:separator/>
      </w:r>
    </w:p>
  </w:footnote>
  <w:footnote w:type="continuationSeparator" w:id="0">
    <w:p w14:paraId="0EECD5DC" w14:textId="77777777" w:rsidR="00A60A01" w:rsidRDefault="00A60A01" w:rsidP="00393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1924017">
    <w:abstractNumId w:val="8"/>
  </w:num>
  <w:num w:numId="2" w16cid:durableId="1452554611">
    <w:abstractNumId w:val="6"/>
  </w:num>
  <w:num w:numId="3" w16cid:durableId="584725292">
    <w:abstractNumId w:val="5"/>
  </w:num>
  <w:num w:numId="4" w16cid:durableId="1901748820">
    <w:abstractNumId w:val="4"/>
  </w:num>
  <w:num w:numId="5" w16cid:durableId="1869946890">
    <w:abstractNumId w:val="7"/>
  </w:num>
  <w:num w:numId="6" w16cid:durableId="265893061">
    <w:abstractNumId w:val="3"/>
  </w:num>
  <w:num w:numId="7" w16cid:durableId="2115783367">
    <w:abstractNumId w:val="2"/>
  </w:num>
  <w:num w:numId="8" w16cid:durableId="1492482787">
    <w:abstractNumId w:val="1"/>
  </w:num>
  <w:num w:numId="9" w16cid:durableId="696806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3A"/>
    <w:rsid w:val="0015074B"/>
    <w:rsid w:val="0029639D"/>
    <w:rsid w:val="00326F90"/>
    <w:rsid w:val="00393AA7"/>
    <w:rsid w:val="00781024"/>
    <w:rsid w:val="00A60A0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E8FCC1E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2</cp:revision>
  <dcterms:created xsi:type="dcterms:W3CDTF">2013-12-23T23:15:00Z</dcterms:created>
  <dcterms:modified xsi:type="dcterms:W3CDTF">2025-03-20T10:58:00Z</dcterms:modified>
  <cp:category/>
</cp:coreProperties>
</file>