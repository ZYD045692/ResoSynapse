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网站名称：Mendeley</w:t>
        <w:br/>
        <w:br/>
        <w:t>功能名称及描述：</w:t>
        <w:br/>
        <w:t>1. 文献管理</w:t>
        <w:br/>
        <w:t xml:space="preserve">   描述：Mendeley 提供了一个在线文献管理工具，用户可以导入、组织、引用和分享研究文献。</w:t>
        <w:br/>
        <w:t xml:space="preserve">   操作步骤：</w:t>
        <w:br/>
        <w:t xml:space="preserve">   a. 注册并登录 Mendeley 账户。</w:t>
        <w:br/>
        <w:t xml:space="preserve">   b. 通过拖放或使用导入功能将文献文件（如 PDF、Word 文档等）添加到 Mendeley 库中。</w:t>
        <w:br/>
        <w:t xml:space="preserve">   c. 使用 Mendeley 的在线或桌面应用程序对文献进行分类、标记和注释。</w:t>
        <w:br/>
        <w:t xml:space="preserve">   d. 利用 Mendeley 的引用功能，在撰写论文时自动插入正确的引用格式。</w:t>
        <w:br/>
        <w:br/>
        <w:t>2. 团队协作</w:t>
        <w:br/>
        <w:t xml:space="preserve">   描述：Mendeley 允许用户创建团队，共享文献库，以便团队成员可以协作和共享研究成果。</w:t>
        <w:br/>
        <w:t xml:space="preserve">   操作步骤：</w:t>
        <w:br/>
        <w:t xml:space="preserve">   a. 在 Mendeley 中创建一个新的团队。</w:t>
        <w:br/>
        <w:t xml:space="preserve">   b. 邀请其他用户加入团队。</w:t>
        <w:br/>
        <w:t xml:space="preserve">   c. 将文献添加到团队库中，以便所有团队成员都可以访问。</w:t>
        <w:br/>
        <w:t xml:space="preserve">   d. 在团队内部进行讨论和协作，共享研究成果。</w:t>
        <w:br/>
        <w:br/>
        <w:t>3. 引用和参考文献生成</w:t>
        <w:br/>
        <w:t xml:space="preserve">   描述：Mendeley 支持多种引用格式，用户可以根据需要生成参考文献列表。</w:t>
        <w:br/>
        <w:t xml:space="preserve">   操作步骤：</w:t>
        <w:br/>
        <w:t xml:space="preserve">   a. 在 Mendeley 中选择所需的引用格式（如 APA、MLA、Chicago 等）。</w:t>
        <w:br/>
        <w:t xml:space="preserve">   b. 选择需要引用的文献。</w:t>
        <w:br/>
        <w:t xml:space="preserve">   c. 将引用插入到文档中，Mendeley 会自动生成正确的引用格式。</w:t>
        <w:br/>
        <w:t xml:space="preserve">   d. 根据需要调整引用格式和参考文献列表。</w:t>
        <w:br/>
        <w:br/>
        <w:t>4. 发现和推荐文献</w:t>
        <w:br/>
        <w:t xml:space="preserve">   描述：Mendeley 根据用户的研究兴趣和阅读历史推荐相关文献，帮助用户发现新的研究资料。</w:t>
        <w:br/>
        <w:t xml:space="preserve">   操作步骤：</w:t>
        <w:br/>
        <w:t xml:space="preserve">   a. 在 Mendeley 中查看推荐文献。</w:t>
        <w:br/>
        <w:t xml:space="preserve">   b. 根据关键词、作者或研究领域搜索相关文献。</w:t>
        <w:br/>
        <w:t xml:space="preserve">   c. 阅读文献摘要和详细信息，决定是否添加到个人库中。</w:t>
        <w:br/>
        <w:t xml:space="preserve">   d. 利用 Mendeley 的社交功能，关注感兴趣的作者和研究领域。</w:t>
        <w:br/>
        <w:br/>
        <w:t>网站简介总结：</w:t>
        <w:br/>
        <w:t>Mendeley 是一个强大的在线文献管理和研究协作平台，它提供了文献导入、组织、引用和分享的功能，同时还支持团队协作和文献推荐。用户可以通过 Mendeley 高效地管理研究资料，与团队成员共享研究成果，并发现新的研究资源。Mendeley 支持多种引用格式，使得在撰写论文时插入正确的引用变得简单快捷。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