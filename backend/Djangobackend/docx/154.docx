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CB09E" w14:textId="72E731D8" w:rsidR="002223A2" w:rsidRPr="002223A2" w:rsidRDefault="002223A2" w:rsidP="002223A2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网站名称：医学</w:t>
      </w:r>
      <w:r>
        <w:rPr>
          <w:rFonts w:ascii="微软雅黑" w:eastAsia="微软雅黑" w:hAnsi="微软雅黑" w:cs="微软雅黑" w:hint="eastAsia"/>
          <w:lang w:eastAsia="zh-CN"/>
        </w:rPr>
        <w:t>论坛</w:t>
      </w:r>
      <w:r>
        <w:rPr>
          <w:rFonts w:ascii="MS Mincho" w:eastAsia="MS Mincho" w:hAnsi="MS Mincho" w:cs="MS Mincho" w:hint="eastAsia"/>
          <w:lang w:eastAsia="zh-CN"/>
        </w:rPr>
        <w:t>网</w:t>
      </w:r>
    </w:p>
    <w:p w14:paraId="2FC07AD6" w14:textId="77777777" w:rsidR="002223A2" w:rsidRDefault="002223A2" w:rsidP="002223A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功能名称及描述：</w:t>
      </w:r>
    </w:p>
    <w:p w14:paraId="06352AA1" w14:textId="77777777" w:rsidR="002223A2" w:rsidRDefault="002223A2" w:rsidP="002223A2">
      <w:pPr>
        <w:rPr>
          <w:lang w:eastAsia="zh-CN"/>
        </w:rPr>
      </w:pPr>
    </w:p>
    <w:p w14:paraId="40B10F85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>1. **</w:t>
      </w:r>
      <w:r>
        <w:rPr>
          <w:rFonts w:hint="eastAsia"/>
          <w:lang w:eastAsia="zh-CN"/>
        </w:rPr>
        <w:t>医学</w:t>
      </w:r>
      <w:r>
        <w:rPr>
          <w:rFonts w:ascii="微软雅黑" w:eastAsia="微软雅黑" w:hAnsi="微软雅黑" w:cs="微软雅黑" w:hint="eastAsia"/>
          <w:lang w:eastAsia="zh-CN"/>
        </w:rPr>
        <w:t>资讯浏览</w:t>
      </w:r>
      <w:r>
        <w:rPr>
          <w:lang w:eastAsia="zh-CN"/>
        </w:rPr>
        <w:t>**</w:t>
      </w:r>
    </w:p>
    <w:p w14:paraId="63AD4186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：提供最新的医学新</w:t>
      </w:r>
      <w:r>
        <w:rPr>
          <w:rFonts w:ascii="微软雅黑" w:eastAsia="微软雅黑" w:hAnsi="微软雅黑" w:cs="微软雅黑" w:hint="eastAsia"/>
          <w:lang w:eastAsia="zh-CN"/>
        </w:rPr>
        <w:t>闻</w:t>
      </w:r>
      <w:r>
        <w:rPr>
          <w:rFonts w:ascii="MS Mincho" w:eastAsia="MS Mincho" w:hAnsi="MS Mincho" w:cs="MS Mincho" w:hint="eastAsia"/>
          <w:lang w:eastAsia="zh-CN"/>
        </w:rPr>
        <w:t>、行</w:t>
      </w:r>
      <w:r>
        <w:rPr>
          <w:rFonts w:ascii="微软雅黑" w:eastAsia="微软雅黑" w:hAnsi="微软雅黑" w:cs="微软雅黑" w:hint="eastAsia"/>
          <w:lang w:eastAsia="zh-CN"/>
        </w:rPr>
        <w:t>业动态</w:t>
      </w:r>
      <w:r>
        <w:rPr>
          <w:rFonts w:ascii="MS Mincho" w:eastAsia="MS Mincho" w:hAnsi="MS Mincho" w:cs="MS Mincho" w:hint="eastAsia"/>
          <w:lang w:eastAsia="zh-CN"/>
        </w:rPr>
        <w:t>、政策解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rFonts w:ascii="MS Mincho" w:eastAsia="MS Mincho" w:hAnsi="MS Mincho" w:cs="MS Mincho" w:hint="eastAsia"/>
          <w:lang w:eastAsia="zh-CN"/>
        </w:rPr>
        <w:t>等</w:t>
      </w:r>
      <w:r>
        <w:rPr>
          <w:rFonts w:ascii="微软雅黑" w:eastAsia="微软雅黑" w:hAnsi="微软雅黑" w:cs="微软雅黑" w:hint="eastAsia"/>
          <w:lang w:eastAsia="zh-CN"/>
        </w:rPr>
        <w:t>资讯</w:t>
      </w:r>
      <w:r>
        <w:rPr>
          <w:rFonts w:ascii="MS Mincho" w:eastAsia="MS Mincho" w:hAnsi="MS Mincho" w:cs="MS Mincho" w:hint="eastAsia"/>
          <w:lang w:eastAsia="zh-CN"/>
        </w:rPr>
        <w:t>内容。</w:t>
      </w:r>
    </w:p>
    <w:p w14:paraId="08B79437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05BDAFFE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网站</w:t>
      </w:r>
      <w:r>
        <w:rPr>
          <w:lang w:eastAsia="zh-CN"/>
        </w:rPr>
        <w:t xml:space="preserve"> [https://www.cmt.com.cn/](https://www.cmt.com.cn/)</w:t>
      </w:r>
      <w:r>
        <w:rPr>
          <w:rFonts w:hint="eastAsia"/>
          <w:lang w:eastAsia="zh-CN"/>
        </w:rPr>
        <w:t>。</w:t>
      </w:r>
    </w:p>
    <w:p w14:paraId="5915449E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资讯</w:t>
      </w:r>
      <w:r>
        <w:rPr>
          <w:rFonts w:ascii="MS Mincho" w:eastAsia="MS Mincho" w:hAnsi="MS Mincho" w:cs="MS Mincho" w:hint="eastAsia"/>
          <w:lang w:eastAsia="zh-CN"/>
        </w:rPr>
        <w:t>”或相关板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1FF634B9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不同分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的医学</w:t>
      </w:r>
      <w:r>
        <w:rPr>
          <w:rFonts w:ascii="微软雅黑" w:eastAsia="微软雅黑" w:hAnsi="微软雅黑" w:cs="微软雅黑" w:hint="eastAsia"/>
          <w:lang w:eastAsia="zh-CN"/>
        </w:rPr>
        <w:t>资讯</w:t>
      </w:r>
      <w:r>
        <w:rPr>
          <w:rFonts w:ascii="MS Mincho" w:eastAsia="MS Mincho" w:hAnsi="MS Mincho" w:cs="MS Mincho" w:hint="eastAsia"/>
          <w:lang w:eastAsia="zh-CN"/>
        </w:rPr>
        <w:t>，如“行</w:t>
      </w:r>
      <w:r>
        <w:rPr>
          <w:rFonts w:ascii="微软雅黑" w:eastAsia="微软雅黑" w:hAnsi="微软雅黑" w:cs="微软雅黑" w:hint="eastAsia"/>
          <w:lang w:eastAsia="zh-CN"/>
        </w:rPr>
        <w:t>业动态</w:t>
      </w:r>
      <w:r>
        <w:rPr>
          <w:rFonts w:ascii="MS Mincho" w:eastAsia="MS Mincho" w:hAnsi="MS Mincho" w:cs="MS Mincho" w:hint="eastAsia"/>
          <w:lang w:eastAsia="zh-CN"/>
        </w:rPr>
        <w:t>”“政策解</w:t>
      </w:r>
      <w:r>
        <w:rPr>
          <w:rFonts w:ascii="微软雅黑" w:eastAsia="微软雅黑" w:hAnsi="微软雅黑" w:cs="微软雅黑" w:hint="eastAsia"/>
          <w:lang w:eastAsia="zh-CN"/>
        </w:rPr>
        <w:t>读</w:t>
      </w:r>
      <w:r>
        <w:rPr>
          <w:rFonts w:ascii="MS Mincho" w:eastAsia="MS Mincho" w:hAnsi="MS Mincho" w:cs="MS Mincho" w:hint="eastAsia"/>
          <w:lang w:eastAsia="zh-CN"/>
        </w:rPr>
        <w:t>”“学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前沿”等。</w:t>
      </w:r>
    </w:p>
    <w:p w14:paraId="43515015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资讯标题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内容。</w:t>
      </w:r>
    </w:p>
    <w:p w14:paraId="217A1C48" w14:textId="77777777" w:rsidR="002223A2" w:rsidRDefault="002223A2" w:rsidP="002223A2">
      <w:pPr>
        <w:rPr>
          <w:lang w:eastAsia="zh-CN"/>
        </w:rPr>
      </w:pPr>
    </w:p>
    <w:p w14:paraId="649BCA26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>2. **</w:t>
      </w:r>
      <w:r>
        <w:rPr>
          <w:rFonts w:hint="eastAsia"/>
          <w:lang w:eastAsia="zh-CN"/>
        </w:rPr>
        <w:t>医学</w:t>
      </w:r>
      <w:r>
        <w:rPr>
          <w:rFonts w:ascii="微软雅黑" w:eastAsia="微软雅黑" w:hAnsi="微软雅黑" w:cs="微软雅黑" w:hint="eastAsia"/>
          <w:lang w:eastAsia="zh-CN"/>
        </w:rPr>
        <w:t>论坛</w:t>
      </w:r>
      <w:r>
        <w:rPr>
          <w:rFonts w:ascii="MS Mincho" w:eastAsia="MS Mincho" w:hAnsi="MS Mincho" w:cs="MS Mincho" w:hint="eastAsia"/>
          <w:lang w:eastAsia="zh-CN"/>
        </w:rPr>
        <w:t>交流</w:t>
      </w:r>
      <w:r>
        <w:rPr>
          <w:lang w:eastAsia="zh-CN"/>
        </w:rPr>
        <w:t>**</w:t>
      </w:r>
    </w:p>
    <w:p w14:paraId="47A70565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：提供医学</w:t>
      </w:r>
      <w:r>
        <w:rPr>
          <w:rFonts w:ascii="微软雅黑" w:eastAsia="微软雅黑" w:hAnsi="微软雅黑" w:cs="微软雅黑" w:hint="eastAsia"/>
          <w:lang w:eastAsia="zh-CN"/>
        </w:rPr>
        <w:t>专业论坛</w:t>
      </w:r>
      <w:r>
        <w:rPr>
          <w:rFonts w:ascii="MS Mincho" w:eastAsia="MS Mincho" w:hAnsi="MS Mincho" w:cs="MS Mincho" w:hint="eastAsia"/>
          <w:lang w:eastAsia="zh-CN"/>
        </w:rPr>
        <w:t>，供医生、医学工作者交流</w:t>
      </w:r>
      <w:r>
        <w:rPr>
          <w:rFonts w:ascii="微软雅黑" w:eastAsia="微软雅黑" w:hAnsi="微软雅黑" w:cs="微软雅黑" w:hint="eastAsia"/>
          <w:lang w:eastAsia="zh-CN"/>
        </w:rPr>
        <w:t>临</w:t>
      </w:r>
      <w:r>
        <w:rPr>
          <w:rFonts w:ascii="MS Mincho" w:eastAsia="MS Mincho" w:hAnsi="MS Mincho" w:cs="MS Mincho" w:hint="eastAsia"/>
          <w:lang w:eastAsia="zh-CN"/>
        </w:rPr>
        <w:t>床</w:t>
      </w:r>
      <w:r>
        <w:rPr>
          <w:rFonts w:ascii="微软雅黑" w:eastAsia="微软雅黑" w:hAnsi="微软雅黑" w:cs="微软雅黑" w:hint="eastAsia"/>
          <w:lang w:eastAsia="zh-CN"/>
        </w:rPr>
        <w:t>经验</w:t>
      </w:r>
      <w:r>
        <w:rPr>
          <w:rFonts w:ascii="MS Mincho" w:eastAsia="MS Mincho" w:hAnsi="MS Mincho" w:cs="MS Mincho" w:hint="eastAsia"/>
          <w:lang w:eastAsia="zh-CN"/>
        </w:rPr>
        <w:t>、学</w:t>
      </w:r>
      <w:r>
        <w:rPr>
          <w:rFonts w:ascii="微软雅黑" w:eastAsia="微软雅黑" w:hAnsi="微软雅黑" w:cs="微软雅黑" w:hint="eastAsia"/>
          <w:lang w:eastAsia="zh-CN"/>
        </w:rPr>
        <w:t>术问题</w:t>
      </w:r>
      <w:r>
        <w:rPr>
          <w:rFonts w:ascii="MS Mincho" w:eastAsia="MS Mincho" w:hAnsi="MS Mincho" w:cs="MS Mincho" w:hint="eastAsia"/>
          <w:lang w:eastAsia="zh-CN"/>
        </w:rPr>
        <w:t>等。</w:t>
      </w:r>
    </w:p>
    <w:p w14:paraId="6D86DB9D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9A413C3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论坛</w:t>
      </w:r>
      <w:r>
        <w:rPr>
          <w:rFonts w:ascii="MS Mincho" w:eastAsia="MS Mincho" w:hAnsi="MS Mincho" w:cs="MS Mincho" w:hint="eastAsia"/>
          <w:lang w:eastAsia="zh-CN"/>
        </w:rPr>
        <w:t>”或相关板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6971840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不同主</w:t>
      </w:r>
      <w:r>
        <w:rPr>
          <w:rFonts w:ascii="微软雅黑" w:eastAsia="微软雅黑" w:hAnsi="微软雅黑" w:cs="微软雅黑" w:hint="eastAsia"/>
          <w:lang w:eastAsia="zh-CN"/>
        </w:rPr>
        <w:t>题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论坛</w:t>
      </w:r>
      <w:r>
        <w:rPr>
          <w:rFonts w:ascii="MS Mincho" w:eastAsia="MS Mincho" w:hAnsi="MS Mincho" w:cs="MS Mincho" w:hint="eastAsia"/>
          <w:lang w:eastAsia="zh-CN"/>
        </w:rPr>
        <w:t>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，如“内科</w:t>
      </w:r>
      <w:r>
        <w:rPr>
          <w:rFonts w:ascii="微软雅黑" w:eastAsia="微软雅黑" w:hAnsi="微软雅黑" w:cs="微软雅黑" w:hint="eastAsia"/>
          <w:lang w:eastAsia="zh-CN"/>
        </w:rPr>
        <w:t>论坛</w:t>
      </w:r>
      <w:r>
        <w:rPr>
          <w:rFonts w:ascii="MS Mincho" w:eastAsia="MS Mincho" w:hAnsi="MS Mincho" w:cs="MS Mincho" w:hint="eastAsia"/>
          <w:lang w:eastAsia="zh-CN"/>
        </w:rPr>
        <w:t>”“外科</w:t>
      </w:r>
      <w:r>
        <w:rPr>
          <w:rFonts w:ascii="微软雅黑" w:eastAsia="微软雅黑" w:hAnsi="微软雅黑" w:cs="微软雅黑" w:hint="eastAsia"/>
          <w:lang w:eastAsia="zh-CN"/>
        </w:rPr>
        <w:t>论坛</w:t>
      </w:r>
      <w:r>
        <w:rPr>
          <w:rFonts w:ascii="MS Mincho" w:eastAsia="MS Mincho" w:hAnsi="MS Mincho" w:cs="MS Mincho" w:hint="eastAsia"/>
          <w:lang w:eastAsia="zh-CN"/>
        </w:rPr>
        <w:t>”“医学影像</w:t>
      </w:r>
      <w:r>
        <w:rPr>
          <w:rFonts w:ascii="微软雅黑" w:eastAsia="微软雅黑" w:hAnsi="微软雅黑" w:cs="微软雅黑" w:hint="eastAsia"/>
          <w:lang w:eastAsia="zh-CN"/>
        </w:rPr>
        <w:t>论坛</w:t>
      </w:r>
      <w:r>
        <w:rPr>
          <w:rFonts w:ascii="MS Mincho" w:eastAsia="MS Mincho" w:hAnsi="MS Mincho" w:cs="MS Mincho" w:hint="eastAsia"/>
          <w:lang w:eastAsia="zh-CN"/>
        </w:rPr>
        <w:t>”等。</w:t>
      </w:r>
    </w:p>
    <w:p w14:paraId="7D8A251D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击进</w:t>
      </w:r>
      <w:r>
        <w:rPr>
          <w:rFonts w:ascii="MS Mincho" w:eastAsia="MS Mincho" w:hAnsi="MS Mincho" w:cs="MS Mincho" w:hint="eastAsia"/>
          <w:lang w:eastAsia="zh-CN"/>
        </w:rPr>
        <w:t>入感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论坛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看帖子列表。</w:t>
      </w:r>
    </w:p>
    <w:p w14:paraId="37BECFE2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具体帖子参与</w:t>
      </w:r>
      <w:r>
        <w:rPr>
          <w:rFonts w:ascii="微软雅黑" w:eastAsia="微软雅黑" w:hAnsi="微软雅黑" w:cs="微软雅黑" w:hint="eastAsia"/>
          <w:lang w:eastAsia="zh-CN"/>
        </w:rPr>
        <w:t>讨论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表自己的</w:t>
      </w:r>
      <w:r>
        <w:rPr>
          <w:rFonts w:ascii="微软雅黑" w:eastAsia="微软雅黑" w:hAnsi="微软雅黑" w:cs="微软雅黑" w:hint="eastAsia"/>
          <w:lang w:eastAsia="zh-CN"/>
        </w:rPr>
        <w:t>见</w:t>
      </w:r>
      <w:r>
        <w:rPr>
          <w:rFonts w:ascii="MS Mincho" w:eastAsia="MS Mincho" w:hAnsi="MS Mincho" w:cs="MS Mincho" w:hint="eastAsia"/>
          <w:lang w:eastAsia="zh-CN"/>
        </w:rPr>
        <w:t>解或提</w:t>
      </w:r>
      <w:r>
        <w:rPr>
          <w:rFonts w:ascii="微软雅黑" w:eastAsia="微软雅黑" w:hAnsi="微软雅黑" w:cs="微软雅黑" w:hint="eastAsia"/>
          <w:lang w:eastAsia="zh-CN"/>
        </w:rPr>
        <w:t>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2E39DECE" w14:textId="77777777" w:rsidR="002223A2" w:rsidRDefault="002223A2" w:rsidP="002223A2">
      <w:pPr>
        <w:rPr>
          <w:lang w:eastAsia="zh-CN"/>
        </w:rPr>
      </w:pPr>
    </w:p>
    <w:p w14:paraId="7D25462C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>3. **</w:t>
      </w:r>
      <w:proofErr w:type="gramStart"/>
      <w:r>
        <w:rPr>
          <w:rFonts w:hint="eastAsia"/>
          <w:lang w:eastAsia="zh-CN"/>
        </w:rPr>
        <w:t>医学会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与活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proofErr w:type="gramEnd"/>
      <w:r>
        <w:rPr>
          <w:lang w:eastAsia="zh-CN"/>
        </w:rPr>
        <w:t>**</w:t>
      </w:r>
    </w:p>
    <w:p w14:paraId="1A01EED0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：提供医学会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、学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活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的最新信息和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名渠道。</w:t>
      </w:r>
    </w:p>
    <w:p w14:paraId="57335988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lastRenderedPageBreak/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67FEAA8B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“会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”或相关板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2FE1852B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即将</w:t>
      </w:r>
      <w:r>
        <w:rPr>
          <w:rFonts w:ascii="微软雅黑" w:eastAsia="微软雅黑" w:hAnsi="微软雅黑" w:cs="微软雅黑" w:hint="eastAsia"/>
          <w:lang w:eastAsia="zh-CN"/>
        </w:rPr>
        <w:t>举办</w:t>
      </w:r>
      <w:r>
        <w:rPr>
          <w:rFonts w:ascii="MS Mincho" w:eastAsia="MS Mincho" w:hAnsi="MS Mincho" w:cs="MS Mincho" w:hint="eastAsia"/>
          <w:lang w:eastAsia="zh-CN"/>
        </w:rPr>
        <w:t>的医学会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和学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活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列表。</w:t>
      </w:r>
    </w:p>
    <w:p w14:paraId="79BE80F5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趣的会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或活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信息，包括会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日程、演</w:t>
      </w:r>
      <w:r>
        <w:rPr>
          <w:rFonts w:ascii="微软雅黑" w:eastAsia="微软雅黑" w:hAnsi="微软雅黑" w:cs="微软雅黑" w:hint="eastAsia"/>
          <w:lang w:eastAsia="zh-CN"/>
        </w:rPr>
        <w:t>讲</w:t>
      </w:r>
      <w:r>
        <w:rPr>
          <w:rFonts w:ascii="MS Mincho" w:eastAsia="MS Mincho" w:hAnsi="MS Mincho" w:cs="MS Mincho" w:hint="eastAsia"/>
          <w:lang w:eastAsia="zh-CN"/>
        </w:rPr>
        <w:t>嘉</w:t>
      </w:r>
      <w:r>
        <w:rPr>
          <w:rFonts w:ascii="微软雅黑" w:eastAsia="微软雅黑" w:hAnsi="微软雅黑" w:cs="微软雅黑" w:hint="eastAsia"/>
          <w:lang w:eastAsia="zh-CN"/>
        </w:rPr>
        <w:t>宾</w:t>
      </w:r>
      <w:r>
        <w:rPr>
          <w:rFonts w:ascii="MS Mincho" w:eastAsia="MS Mincho" w:hAnsi="MS Mincho" w:cs="MS Mincho" w:hint="eastAsia"/>
          <w:lang w:eastAsia="zh-CN"/>
        </w:rPr>
        <w:t>、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名方式等。</w:t>
      </w:r>
    </w:p>
    <w:p w14:paraId="1C663C01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按照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面提示完成</w:t>
      </w:r>
      <w:r>
        <w:rPr>
          <w:rFonts w:ascii="微软雅黑" w:eastAsia="微软雅黑" w:hAnsi="微软雅黑" w:cs="微软雅黑" w:hint="eastAsia"/>
          <w:lang w:eastAsia="zh-CN"/>
        </w:rPr>
        <w:t>报</w:t>
      </w:r>
      <w:r>
        <w:rPr>
          <w:rFonts w:ascii="MS Mincho" w:eastAsia="MS Mincho" w:hAnsi="MS Mincho" w:cs="MS Mincho" w:hint="eastAsia"/>
          <w:lang w:eastAsia="zh-CN"/>
        </w:rPr>
        <w:t>名操作。</w:t>
      </w:r>
    </w:p>
    <w:p w14:paraId="1918B5BA" w14:textId="77777777" w:rsidR="002223A2" w:rsidRDefault="002223A2" w:rsidP="002223A2">
      <w:pPr>
        <w:rPr>
          <w:lang w:eastAsia="zh-CN"/>
        </w:rPr>
      </w:pPr>
    </w:p>
    <w:p w14:paraId="64005F5C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>4. **</w:t>
      </w:r>
      <w:r>
        <w:rPr>
          <w:rFonts w:hint="eastAsia"/>
          <w:lang w:eastAsia="zh-CN"/>
        </w:rPr>
        <w:t>医学教育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</w:t>
      </w:r>
      <w:r>
        <w:rPr>
          <w:lang w:eastAsia="zh-CN"/>
        </w:rPr>
        <w:t>**</w:t>
      </w:r>
    </w:p>
    <w:p w14:paraId="7D572E80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：提供医学相关的教育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源，如在</w:t>
      </w:r>
      <w:r>
        <w:rPr>
          <w:rFonts w:ascii="微软雅黑" w:eastAsia="微软雅黑" w:hAnsi="微软雅黑" w:cs="微软雅黑" w:hint="eastAsia"/>
          <w:lang w:eastAsia="zh-CN"/>
        </w:rPr>
        <w:t>线课</w:t>
      </w:r>
      <w:r>
        <w:rPr>
          <w:rFonts w:ascii="MS Mincho" w:eastAsia="MS Mincho" w:hAnsi="MS Mincho" w:cs="MS Mincho" w:hint="eastAsia"/>
          <w:lang w:eastAsia="zh-CN"/>
        </w:rPr>
        <w:t>程、培</w:t>
      </w:r>
      <w:r>
        <w:rPr>
          <w:rFonts w:ascii="微软雅黑" w:eastAsia="微软雅黑" w:hAnsi="微软雅黑" w:cs="微软雅黑" w:hint="eastAsia"/>
          <w:lang w:eastAsia="zh-CN"/>
        </w:rPr>
        <w:t>训讲</w:t>
      </w:r>
      <w:r>
        <w:rPr>
          <w:rFonts w:ascii="MS Mincho" w:eastAsia="MS Mincho" w:hAnsi="MS Mincho" w:cs="MS Mincho" w:hint="eastAsia"/>
          <w:lang w:eastAsia="zh-CN"/>
        </w:rPr>
        <w:t>座、学</w:t>
      </w:r>
      <w:r>
        <w:rPr>
          <w:rFonts w:ascii="微软雅黑" w:eastAsia="微软雅黑" w:hAnsi="微软雅黑" w:cs="微软雅黑" w:hint="eastAsia"/>
          <w:lang w:eastAsia="zh-CN"/>
        </w:rPr>
        <w:t>术论</w:t>
      </w:r>
      <w:r>
        <w:rPr>
          <w:rFonts w:ascii="MS Mincho" w:eastAsia="MS Mincho" w:hAnsi="MS Mincho" w:cs="MS Mincho" w:hint="eastAsia"/>
          <w:lang w:eastAsia="zh-CN"/>
        </w:rPr>
        <w:t>文等。</w:t>
      </w:r>
    </w:p>
    <w:p w14:paraId="149FDBCA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53BF8E74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“教育”或相关板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76C8C936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不同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型的教育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源，如“在</w:t>
      </w:r>
      <w:r>
        <w:rPr>
          <w:rFonts w:ascii="微软雅黑" w:eastAsia="微软雅黑" w:hAnsi="微软雅黑" w:cs="微软雅黑" w:hint="eastAsia"/>
          <w:lang w:eastAsia="zh-CN"/>
        </w:rPr>
        <w:t>线课</w:t>
      </w:r>
      <w:r>
        <w:rPr>
          <w:rFonts w:ascii="MS Mincho" w:eastAsia="MS Mincho" w:hAnsi="MS Mincho" w:cs="MS Mincho" w:hint="eastAsia"/>
          <w:lang w:eastAsia="zh-CN"/>
        </w:rPr>
        <w:t>程”“培</w:t>
      </w:r>
      <w:r>
        <w:rPr>
          <w:rFonts w:ascii="微软雅黑" w:eastAsia="微软雅黑" w:hAnsi="微软雅黑" w:cs="微软雅黑" w:hint="eastAsia"/>
          <w:lang w:eastAsia="zh-CN"/>
        </w:rPr>
        <w:t>训讲</w:t>
      </w:r>
      <w:r>
        <w:rPr>
          <w:rFonts w:ascii="MS Mincho" w:eastAsia="MS Mincho" w:hAnsi="MS Mincho" w:cs="MS Mincho" w:hint="eastAsia"/>
          <w:lang w:eastAsia="zh-CN"/>
        </w:rPr>
        <w:t>座”“学</w:t>
      </w:r>
      <w:r>
        <w:rPr>
          <w:rFonts w:ascii="微软雅黑" w:eastAsia="微软雅黑" w:hAnsi="微软雅黑" w:cs="微软雅黑" w:hint="eastAsia"/>
          <w:lang w:eastAsia="zh-CN"/>
        </w:rPr>
        <w:t>术论</w:t>
      </w:r>
      <w:r>
        <w:rPr>
          <w:rFonts w:ascii="MS Mincho" w:eastAsia="MS Mincho" w:hAnsi="MS Mincho" w:cs="MS Mincho" w:hint="eastAsia"/>
          <w:lang w:eastAsia="zh-CN"/>
        </w:rPr>
        <w:t>文”等。</w:t>
      </w:r>
    </w:p>
    <w:p w14:paraId="0FDC0AFD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感</w:t>
      </w:r>
      <w:r>
        <w:rPr>
          <w:rFonts w:ascii="微软雅黑" w:eastAsia="微软雅黑" w:hAnsi="微软雅黑" w:cs="微软雅黑" w:hint="eastAsia"/>
          <w:lang w:eastAsia="zh-CN"/>
        </w:rPr>
        <w:t>兴</w:t>
      </w:r>
      <w:r>
        <w:rPr>
          <w:rFonts w:ascii="MS Mincho" w:eastAsia="MS Mincho" w:hAnsi="MS Mincho" w:cs="MS Mincho" w:hint="eastAsia"/>
          <w:lang w:eastAsia="zh-CN"/>
        </w:rPr>
        <w:t>趣的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内容。</w:t>
      </w:r>
    </w:p>
    <w:p w14:paraId="079E54D2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部分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源可能需要注册或付</w:t>
      </w:r>
      <w:r>
        <w:rPr>
          <w:rFonts w:ascii="微软雅黑" w:eastAsia="微软雅黑" w:hAnsi="微软雅黑" w:cs="微软雅黑" w:hint="eastAsia"/>
          <w:lang w:eastAsia="zh-CN"/>
        </w:rPr>
        <w:t>费</w:t>
      </w:r>
      <w:r>
        <w:rPr>
          <w:rFonts w:ascii="MS Mincho" w:eastAsia="MS Mincho" w:hAnsi="MS Mincho" w:cs="MS Mincho" w:hint="eastAsia"/>
          <w:lang w:eastAsia="zh-CN"/>
        </w:rPr>
        <w:t>才能</w:t>
      </w:r>
      <w:r>
        <w:rPr>
          <w:rFonts w:ascii="微软雅黑" w:eastAsia="微软雅黑" w:hAnsi="微软雅黑" w:cs="微软雅黑" w:hint="eastAsia"/>
          <w:lang w:eastAsia="zh-CN"/>
        </w:rPr>
        <w:t>访问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6028A5A6" w14:textId="77777777" w:rsidR="002223A2" w:rsidRDefault="002223A2" w:rsidP="002223A2">
      <w:pPr>
        <w:rPr>
          <w:lang w:eastAsia="zh-CN"/>
        </w:rPr>
      </w:pPr>
    </w:p>
    <w:p w14:paraId="1267B556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>5. **</w:t>
      </w:r>
      <w:r>
        <w:rPr>
          <w:rFonts w:hint="eastAsia"/>
          <w:lang w:eastAsia="zh-CN"/>
        </w:rPr>
        <w:t>医学工具与服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lang w:eastAsia="zh-CN"/>
        </w:rPr>
        <w:t>**</w:t>
      </w:r>
    </w:p>
    <w:p w14:paraId="2FA46A87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：提供医学相关的工具和服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，如在</w:t>
      </w:r>
      <w:r>
        <w:rPr>
          <w:rFonts w:ascii="微软雅黑" w:eastAsia="微软雅黑" w:hAnsi="微软雅黑" w:cs="微软雅黑" w:hint="eastAsia"/>
          <w:lang w:eastAsia="zh-CN"/>
        </w:rPr>
        <w:t>线问诊</w:t>
      </w:r>
      <w:r>
        <w:rPr>
          <w:rFonts w:ascii="MS Mincho" w:eastAsia="MS Mincho" w:hAnsi="MS Mincho" w:cs="MS Mincho" w:hint="eastAsia"/>
          <w:lang w:eastAsia="zh-CN"/>
        </w:rPr>
        <w:t>、病例分享、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ascii="MS Mincho" w:eastAsia="MS Mincho" w:hAnsi="MS Mincho" w:cs="MS Mincho" w:hint="eastAsia"/>
          <w:lang w:eastAsia="zh-CN"/>
        </w:rPr>
        <w:t>物</w:t>
      </w:r>
      <w:r>
        <w:rPr>
          <w:rFonts w:ascii="微软雅黑" w:eastAsia="微软雅黑" w:hAnsi="微软雅黑" w:cs="微软雅黑" w:hint="eastAsia"/>
          <w:lang w:eastAsia="zh-CN"/>
        </w:rPr>
        <w:t>查询</w:t>
      </w:r>
      <w:r>
        <w:rPr>
          <w:rFonts w:ascii="MS Mincho" w:eastAsia="MS Mincho" w:hAnsi="MS Mincho" w:cs="MS Mincho" w:hint="eastAsia"/>
          <w:lang w:eastAsia="zh-CN"/>
        </w:rPr>
        <w:t>等。</w:t>
      </w:r>
    </w:p>
    <w:p w14:paraId="51977F0E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BF216E6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rFonts w:ascii="微软雅黑" w:eastAsia="微软雅黑" w:hAnsi="微软雅黑" w:cs="微软雅黑" w:hint="eastAsia"/>
          <w:lang w:eastAsia="zh-CN"/>
        </w:rPr>
        <w:t>栏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“工具”或相关板</w:t>
      </w:r>
      <w:r>
        <w:rPr>
          <w:rFonts w:ascii="微软雅黑" w:eastAsia="微软雅黑" w:hAnsi="微软雅黑" w:cs="微软雅黑" w:hint="eastAsia"/>
          <w:lang w:eastAsia="zh-CN"/>
        </w:rPr>
        <w:t>块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51655516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浏览</w:t>
      </w:r>
      <w:r>
        <w:rPr>
          <w:rFonts w:ascii="MS Mincho" w:eastAsia="MS Mincho" w:hAnsi="MS Mincho" w:cs="MS Mincho" w:hint="eastAsia"/>
          <w:lang w:eastAsia="zh-CN"/>
        </w:rPr>
        <w:t>提供的医学工具和服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列表，如“在</w:t>
      </w:r>
      <w:r>
        <w:rPr>
          <w:rFonts w:ascii="微软雅黑" w:eastAsia="微软雅黑" w:hAnsi="微软雅黑" w:cs="微软雅黑" w:hint="eastAsia"/>
          <w:lang w:eastAsia="zh-CN"/>
        </w:rPr>
        <w:t>线问诊</w:t>
      </w:r>
      <w:r>
        <w:rPr>
          <w:rFonts w:ascii="MS Mincho" w:eastAsia="MS Mincho" w:hAnsi="MS Mincho" w:cs="MS Mincho" w:hint="eastAsia"/>
          <w:lang w:eastAsia="zh-CN"/>
        </w:rPr>
        <w:t>”“病例分享”“</w:t>
      </w:r>
      <w:r>
        <w:rPr>
          <w:rFonts w:ascii="微软雅黑" w:eastAsia="微软雅黑" w:hAnsi="微软雅黑" w:cs="微软雅黑" w:hint="eastAsia"/>
          <w:lang w:eastAsia="zh-CN"/>
        </w:rPr>
        <w:t>药</w:t>
      </w:r>
      <w:r>
        <w:rPr>
          <w:rFonts w:ascii="MS Mincho" w:eastAsia="MS Mincho" w:hAnsi="MS Mincho" w:cs="MS Mincho" w:hint="eastAsia"/>
          <w:lang w:eastAsia="zh-CN"/>
        </w:rPr>
        <w:t>物</w:t>
      </w:r>
      <w:r>
        <w:rPr>
          <w:rFonts w:ascii="微软雅黑" w:eastAsia="微软雅黑" w:hAnsi="微软雅黑" w:cs="微软雅黑" w:hint="eastAsia"/>
          <w:lang w:eastAsia="zh-CN"/>
        </w:rPr>
        <w:t>查询</w:t>
      </w:r>
      <w:r>
        <w:rPr>
          <w:rFonts w:ascii="MS Mincho" w:eastAsia="MS Mincho" w:hAnsi="MS Mincho" w:cs="MS Mincho" w:hint="eastAsia"/>
          <w:lang w:eastAsia="zh-CN"/>
        </w:rPr>
        <w:t>”等。</w:t>
      </w:r>
    </w:p>
    <w:p w14:paraId="377E1D89" w14:textId="77777777" w:rsidR="002223A2" w:rsidRDefault="002223A2" w:rsidP="002223A2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需要的工具或服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，按照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面提示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行操作。</w:t>
      </w:r>
    </w:p>
    <w:p w14:paraId="7C3FE3DD" w14:textId="77777777" w:rsidR="002223A2" w:rsidRDefault="002223A2" w:rsidP="002223A2">
      <w:pPr>
        <w:rPr>
          <w:lang w:eastAsia="zh-CN"/>
        </w:rPr>
      </w:pPr>
    </w:p>
    <w:p w14:paraId="3A157FFC" w14:textId="77777777" w:rsidR="002223A2" w:rsidRDefault="002223A2" w:rsidP="002223A2">
      <w:r>
        <w:lastRenderedPageBreak/>
        <w:t xml:space="preserve">### </w:t>
      </w:r>
      <w:proofErr w:type="spellStart"/>
      <w:r>
        <w:rPr>
          <w:rFonts w:hint="eastAsia"/>
        </w:rPr>
        <w:t>网站</w:t>
      </w:r>
      <w:r>
        <w:rPr>
          <w:rFonts w:ascii="微软雅黑" w:eastAsia="微软雅黑" w:hAnsi="微软雅黑" w:cs="微软雅黑" w:hint="eastAsia"/>
        </w:rPr>
        <w:t>简</w:t>
      </w:r>
      <w:r>
        <w:rPr>
          <w:rFonts w:ascii="MS Mincho" w:eastAsia="MS Mincho" w:hAnsi="MS Mincho" w:cs="MS Mincho" w:hint="eastAsia"/>
        </w:rPr>
        <w:t>介</w:t>
      </w:r>
      <w:r>
        <w:rPr>
          <w:rFonts w:ascii="微软雅黑" w:eastAsia="微软雅黑" w:hAnsi="微软雅黑" w:cs="微软雅黑" w:hint="eastAsia"/>
        </w:rPr>
        <w:t>总结</w:t>
      </w:r>
      <w:proofErr w:type="spellEnd"/>
      <w:r>
        <w:rPr>
          <w:rFonts w:ascii="MS Mincho" w:eastAsia="MS Mincho" w:hAnsi="MS Mincho" w:cs="MS Mincho" w:hint="eastAsia"/>
        </w:rPr>
        <w:t>：</w:t>
      </w:r>
    </w:p>
    <w:p w14:paraId="318CDBF0" w14:textId="65DBB332" w:rsidR="009D7D5B" w:rsidRPr="002223A2" w:rsidRDefault="002223A2" w:rsidP="002223A2">
      <w:pPr>
        <w:rPr>
          <w:lang w:eastAsia="zh-CN"/>
        </w:rPr>
      </w:pPr>
      <w:r>
        <w:rPr>
          <w:rFonts w:hint="eastAsia"/>
          <w:lang w:eastAsia="zh-CN"/>
        </w:rPr>
        <w:t>医学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论坛</w:t>
      </w:r>
      <w:r>
        <w:rPr>
          <w:rFonts w:ascii="MS Mincho" w:eastAsia="MS Mincho" w:hAnsi="MS Mincho" w:cs="MS Mincho" w:hint="eastAsia"/>
          <w:lang w:eastAsia="zh-CN"/>
        </w:rPr>
        <w:t>网</w:t>
      </w:r>
      <w:proofErr w:type="gramEnd"/>
      <w:r>
        <w:rPr>
          <w:rFonts w:ascii="MS Mincho" w:eastAsia="MS Mincho" w:hAnsi="MS Mincho" w:cs="MS Mincho" w:hint="eastAsia"/>
          <w:lang w:eastAsia="zh-CN"/>
        </w:rPr>
        <w:t>是一个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的医学信息平台，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注于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医学工作者和医学</w:t>
      </w:r>
      <w:r>
        <w:rPr>
          <w:rFonts w:ascii="微软雅黑" w:eastAsia="微软雅黑" w:hAnsi="微软雅黑" w:cs="微软雅黑" w:hint="eastAsia"/>
          <w:lang w:eastAsia="zh-CN"/>
        </w:rPr>
        <w:t>爱</w:t>
      </w:r>
      <w:r>
        <w:rPr>
          <w:rFonts w:ascii="MS Mincho" w:eastAsia="MS Mincho" w:hAnsi="MS Mincho" w:cs="MS Mincho" w:hint="eastAsia"/>
          <w:lang w:eastAsia="zh-CN"/>
        </w:rPr>
        <w:t>好者提供全面的医学</w:t>
      </w:r>
      <w:r>
        <w:rPr>
          <w:rFonts w:ascii="微软雅黑" w:eastAsia="微软雅黑" w:hAnsi="微软雅黑" w:cs="微软雅黑" w:hint="eastAsia"/>
          <w:lang w:eastAsia="zh-CN"/>
        </w:rPr>
        <w:t>资讯</w:t>
      </w:r>
      <w:r>
        <w:rPr>
          <w:rFonts w:ascii="MS Mincho" w:eastAsia="MS Mincho" w:hAnsi="MS Mincho" w:cs="MS Mincho" w:hint="eastAsia"/>
          <w:lang w:eastAsia="zh-CN"/>
        </w:rPr>
        <w:t>、学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交流、教育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源和工具服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。通</w:t>
      </w:r>
      <w:r>
        <w:rPr>
          <w:rFonts w:ascii="微软雅黑" w:eastAsia="微软雅黑" w:hAnsi="微软雅黑" w:cs="微软雅黑" w:hint="eastAsia"/>
          <w:lang w:eastAsia="zh-CN"/>
        </w:rPr>
        <w:t>过</w:t>
      </w:r>
      <w:r>
        <w:rPr>
          <w:rFonts w:ascii="MS Mincho" w:eastAsia="MS Mincho" w:hAnsi="MS Mincho" w:cs="MS Mincho" w:hint="eastAsia"/>
          <w:lang w:eastAsia="zh-CN"/>
        </w:rPr>
        <w:t>医学</w:t>
      </w:r>
      <w:r>
        <w:rPr>
          <w:rFonts w:ascii="微软雅黑" w:eastAsia="微软雅黑" w:hAnsi="微软雅黑" w:cs="微软雅黑" w:hint="eastAsia"/>
          <w:lang w:eastAsia="zh-CN"/>
        </w:rPr>
        <w:t>资讯浏览</w:t>
      </w:r>
      <w:r>
        <w:rPr>
          <w:rFonts w:ascii="MS Mincho" w:eastAsia="MS Mincho" w:hAnsi="MS Mincho" w:cs="MS Mincho" w:hint="eastAsia"/>
          <w:lang w:eastAsia="zh-CN"/>
        </w:rPr>
        <w:t>功能，用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可以及</w:t>
      </w:r>
      <w:r>
        <w:rPr>
          <w:rFonts w:ascii="微软雅黑" w:eastAsia="微软雅黑" w:hAnsi="微软雅黑" w:cs="微软雅黑" w:hint="eastAsia"/>
          <w:lang w:eastAsia="zh-CN"/>
        </w:rPr>
        <w:t>时</w:t>
      </w:r>
      <w:r>
        <w:rPr>
          <w:rFonts w:ascii="MS Mincho" w:eastAsia="MS Mincho" w:hAnsi="MS Mincho" w:cs="MS Mincho" w:hint="eastAsia"/>
          <w:lang w:eastAsia="zh-CN"/>
        </w:rPr>
        <w:t>了解行</w:t>
      </w:r>
      <w:r>
        <w:rPr>
          <w:rFonts w:ascii="微软雅黑" w:eastAsia="微软雅黑" w:hAnsi="微软雅黑" w:cs="微软雅黑" w:hint="eastAsia"/>
          <w:lang w:eastAsia="zh-CN"/>
        </w:rPr>
        <w:t>业动态</w:t>
      </w:r>
      <w:r>
        <w:rPr>
          <w:rFonts w:ascii="MS Mincho" w:eastAsia="MS Mincho" w:hAnsi="MS Mincho" w:cs="MS Mincho" w:hint="eastAsia"/>
          <w:lang w:eastAsia="zh-CN"/>
        </w:rPr>
        <w:t>和学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前沿；医学</w:t>
      </w:r>
      <w:r>
        <w:rPr>
          <w:rFonts w:ascii="微软雅黑" w:eastAsia="微软雅黑" w:hAnsi="微软雅黑" w:cs="微软雅黑" w:hint="eastAsia"/>
          <w:lang w:eastAsia="zh-CN"/>
        </w:rPr>
        <w:t>论坛</w:t>
      </w:r>
      <w:r>
        <w:rPr>
          <w:rFonts w:ascii="MS Mincho" w:eastAsia="MS Mincho" w:hAnsi="MS Mincho" w:cs="MS Mincho" w:hint="eastAsia"/>
          <w:lang w:eastAsia="zh-CN"/>
        </w:rPr>
        <w:t>交流功能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医生和医学工作者提供了一个分享</w:t>
      </w:r>
      <w:r>
        <w:rPr>
          <w:rFonts w:ascii="微软雅黑" w:eastAsia="微软雅黑" w:hAnsi="微软雅黑" w:cs="微软雅黑" w:hint="eastAsia"/>
          <w:lang w:eastAsia="zh-CN"/>
        </w:rPr>
        <w:t>经验</w:t>
      </w:r>
      <w:r>
        <w:rPr>
          <w:rFonts w:ascii="MS Mincho" w:eastAsia="MS Mincho" w:hAnsi="MS Mincho" w:cs="MS Mincho" w:hint="eastAsia"/>
          <w:lang w:eastAsia="zh-CN"/>
        </w:rPr>
        <w:t>和交流</w:t>
      </w:r>
      <w:r>
        <w:rPr>
          <w:rFonts w:ascii="微软雅黑" w:eastAsia="微软雅黑" w:hAnsi="微软雅黑" w:cs="微软雅黑" w:hint="eastAsia"/>
          <w:lang w:eastAsia="zh-CN"/>
        </w:rPr>
        <w:t>问题</w:t>
      </w:r>
      <w:r>
        <w:rPr>
          <w:rFonts w:ascii="MS Mincho" w:eastAsia="MS Mincho" w:hAnsi="MS Mincho" w:cs="MS Mincho" w:hint="eastAsia"/>
          <w:lang w:eastAsia="zh-CN"/>
        </w:rPr>
        <w:t>的平台；</w:t>
      </w:r>
      <w:proofErr w:type="gramStart"/>
      <w:r>
        <w:rPr>
          <w:rFonts w:ascii="MS Mincho" w:eastAsia="MS Mincho" w:hAnsi="MS Mincho" w:cs="MS Mincho" w:hint="eastAsia"/>
          <w:lang w:eastAsia="zh-CN"/>
        </w:rPr>
        <w:t>医学会</w:t>
      </w:r>
      <w:r>
        <w:rPr>
          <w:rFonts w:ascii="微软雅黑" w:eastAsia="微软雅黑" w:hAnsi="微软雅黑" w:cs="微软雅黑" w:hint="eastAsia"/>
          <w:lang w:eastAsia="zh-CN"/>
        </w:rPr>
        <w:t>议</w:t>
      </w:r>
      <w:r>
        <w:rPr>
          <w:rFonts w:ascii="MS Mincho" w:eastAsia="MS Mincho" w:hAnsi="MS Mincho" w:cs="MS Mincho" w:hint="eastAsia"/>
          <w:lang w:eastAsia="zh-CN"/>
        </w:rPr>
        <w:t>与活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proofErr w:type="gramEnd"/>
      <w:r>
        <w:rPr>
          <w:rFonts w:ascii="MS Mincho" w:eastAsia="MS Mincho" w:hAnsi="MS Mincho" w:cs="MS Mincho" w:hint="eastAsia"/>
          <w:lang w:eastAsia="zh-CN"/>
        </w:rPr>
        <w:t>功能帮助用</w:t>
      </w:r>
      <w:r>
        <w:rPr>
          <w:rFonts w:ascii="微软雅黑" w:eastAsia="微软雅黑" w:hAnsi="微软雅黑" w:cs="微软雅黑" w:hint="eastAsia"/>
          <w:lang w:eastAsia="zh-CN"/>
        </w:rPr>
        <w:t>户获</w:t>
      </w:r>
      <w:r>
        <w:rPr>
          <w:rFonts w:ascii="MS Mincho" w:eastAsia="MS Mincho" w:hAnsi="MS Mincho" w:cs="MS Mincho" w:hint="eastAsia"/>
          <w:lang w:eastAsia="zh-CN"/>
        </w:rPr>
        <w:t>取最新的学</w:t>
      </w:r>
      <w:r>
        <w:rPr>
          <w:rFonts w:ascii="微软雅黑" w:eastAsia="微软雅黑" w:hAnsi="微软雅黑" w:cs="微软雅黑" w:hint="eastAsia"/>
          <w:lang w:eastAsia="zh-CN"/>
        </w:rPr>
        <w:t>术</w:t>
      </w:r>
      <w:r>
        <w:rPr>
          <w:rFonts w:ascii="MS Mincho" w:eastAsia="MS Mincho" w:hAnsi="MS Mincho" w:cs="MS Mincho" w:hint="eastAsia"/>
          <w:lang w:eastAsia="zh-CN"/>
        </w:rPr>
        <w:t>活</w:t>
      </w:r>
      <w:r>
        <w:rPr>
          <w:rFonts w:ascii="微软雅黑" w:eastAsia="微软雅黑" w:hAnsi="微软雅黑" w:cs="微软雅黑" w:hint="eastAsia"/>
          <w:lang w:eastAsia="zh-CN"/>
        </w:rPr>
        <w:t>动</w:t>
      </w:r>
      <w:r>
        <w:rPr>
          <w:rFonts w:ascii="MS Mincho" w:eastAsia="MS Mincho" w:hAnsi="MS Mincho" w:cs="MS Mincho" w:hint="eastAsia"/>
          <w:lang w:eastAsia="zh-CN"/>
        </w:rPr>
        <w:t>信息并参与其中；医学教育</w:t>
      </w:r>
      <w:r>
        <w:rPr>
          <w:rFonts w:ascii="微软雅黑" w:eastAsia="微软雅黑" w:hAnsi="微软雅黑" w:cs="微软雅黑" w:hint="eastAsia"/>
          <w:lang w:eastAsia="zh-CN"/>
        </w:rPr>
        <w:t>资</w:t>
      </w:r>
      <w:r>
        <w:rPr>
          <w:rFonts w:ascii="MS Mincho" w:eastAsia="MS Mincho" w:hAnsi="MS Mincho" w:cs="MS Mincho" w:hint="eastAsia"/>
          <w:lang w:eastAsia="zh-CN"/>
        </w:rPr>
        <w:t>源功能</w:t>
      </w:r>
      <w:r>
        <w:rPr>
          <w:rFonts w:ascii="微软雅黑" w:eastAsia="微软雅黑" w:hAnsi="微软雅黑" w:cs="微软雅黑" w:hint="eastAsia"/>
          <w:lang w:eastAsia="zh-CN"/>
        </w:rPr>
        <w:t>为</w:t>
      </w:r>
      <w:r>
        <w:rPr>
          <w:rFonts w:ascii="MS Mincho" w:eastAsia="MS Mincho" w:hAnsi="MS Mincho" w:cs="MS Mincho"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提供了丰富的学</w:t>
      </w:r>
      <w:r>
        <w:rPr>
          <w:rFonts w:ascii="微软雅黑" w:eastAsia="微软雅黑" w:hAnsi="微软雅黑" w:cs="微软雅黑" w:hint="eastAsia"/>
          <w:lang w:eastAsia="zh-CN"/>
        </w:rPr>
        <w:t>习资</w:t>
      </w:r>
      <w:r>
        <w:rPr>
          <w:rFonts w:ascii="MS Mincho" w:eastAsia="MS Mincho" w:hAnsi="MS Mincho" w:cs="MS Mincho" w:hint="eastAsia"/>
          <w:lang w:eastAsia="zh-CN"/>
        </w:rPr>
        <w:t>源；医学工具与服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功能</w:t>
      </w:r>
      <w:r>
        <w:rPr>
          <w:rFonts w:ascii="微软雅黑" w:eastAsia="微软雅黑" w:hAnsi="微软雅黑" w:cs="微软雅黑" w:hint="eastAsia"/>
          <w:lang w:eastAsia="zh-CN"/>
        </w:rPr>
        <w:t>则</w:t>
      </w:r>
      <w:r>
        <w:rPr>
          <w:rFonts w:ascii="MS Mincho" w:eastAsia="MS Mincho" w:hAnsi="MS Mincho" w:cs="MS Mincho" w:hint="eastAsia"/>
          <w:lang w:eastAsia="zh-CN"/>
        </w:rPr>
        <w:t>提供了</w:t>
      </w:r>
      <w:r>
        <w:rPr>
          <w:rFonts w:ascii="微软雅黑" w:eastAsia="微软雅黑" w:hAnsi="微软雅黑" w:cs="微软雅黑" w:hint="eastAsia"/>
          <w:lang w:eastAsia="zh-CN"/>
        </w:rPr>
        <w:t>实</w:t>
      </w:r>
      <w:r>
        <w:rPr>
          <w:rFonts w:ascii="MS Mincho" w:eastAsia="MS Mincho" w:hAnsi="MS Mincho" w:cs="MS Mincho" w:hint="eastAsia"/>
          <w:lang w:eastAsia="zh-CN"/>
        </w:rPr>
        <w:t>用的医学工具和服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。医学</w:t>
      </w:r>
      <w:proofErr w:type="gramStart"/>
      <w:r>
        <w:rPr>
          <w:rFonts w:ascii="微软雅黑" w:eastAsia="微软雅黑" w:hAnsi="微软雅黑" w:cs="微软雅黑" w:hint="eastAsia"/>
          <w:lang w:eastAsia="zh-CN"/>
        </w:rPr>
        <w:t>论坛</w:t>
      </w:r>
      <w:r>
        <w:rPr>
          <w:rFonts w:ascii="MS Mincho" w:eastAsia="MS Mincho" w:hAnsi="MS Mincho" w:cs="MS Mincho" w:hint="eastAsia"/>
          <w:lang w:eastAsia="zh-CN"/>
        </w:rPr>
        <w:t>网</w:t>
      </w:r>
      <w:proofErr w:type="gramEnd"/>
      <w:r>
        <w:rPr>
          <w:rFonts w:ascii="MS Mincho" w:eastAsia="MS Mincho" w:hAnsi="MS Mincho" w:cs="MS Mincho" w:hint="eastAsia"/>
          <w:lang w:eastAsia="zh-CN"/>
        </w:rPr>
        <w:t>是医学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人士</w:t>
      </w:r>
      <w:r>
        <w:rPr>
          <w:rFonts w:ascii="微软雅黑" w:eastAsia="微软雅黑" w:hAnsi="微软雅黑" w:cs="微软雅黑" w:hint="eastAsia"/>
          <w:lang w:eastAsia="zh-CN"/>
        </w:rPr>
        <w:t>获</w:t>
      </w:r>
      <w:r>
        <w:rPr>
          <w:rFonts w:ascii="MS Mincho" w:eastAsia="MS Mincho" w:hAnsi="MS Mincho" w:cs="MS Mincho" w:hint="eastAsia"/>
          <w:lang w:eastAsia="zh-CN"/>
        </w:rPr>
        <w:t>取信息、交流学</w:t>
      </w:r>
      <w:r>
        <w:rPr>
          <w:rFonts w:ascii="微软雅黑" w:eastAsia="微软雅黑" w:hAnsi="微软雅黑" w:cs="微软雅黑" w:hint="eastAsia"/>
          <w:lang w:eastAsia="zh-CN"/>
        </w:rPr>
        <w:t>习</w:t>
      </w:r>
      <w:r>
        <w:rPr>
          <w:rFonts w:ascii="MS Mincho" w:eastAsia="MS Mincho" w:hAnsi="MS Mincho" w:cs="MS Mincho" w:hint="eastAsia"/>
          <w:lang w:eastAsia="zh-CN"/>
        </w:rPr>
        <w:t>和提升</w:t>
      </w:r>
      <w:r>
        <w:rPr>
          <w:rFonts w:ascii="微软雅黑" w:eastAsia="微软雅黑" w:hAnsi="微软雅黑" w:cs="微软雅黑" w:hint="eastAsia"/>
          <w:lang w:eastAsia="zh-CN"/>
        </w:rPr>
        <w:t>专业</w:t>
      </w:r>
      <w:r>
        <w:rPr>
          <w:rFonts w:ascii="MS Mincho" w:eastAsia="MS Mincho" w:hAnsi="MS Mincho" w:cs="MS Mincho" w:hint="eastAsia"/>
          <w:lang w:eastAsia="zh-CN"/>
        </w:rPr>
        <w:t>能力的重要平台。</w:t>
      </w:r>
    </w:p>
    <w:sectPr w:rsidR="009D7D5B" w:rsidRPr="002223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849B1" w14:textId="77777777" w:rsidR="008D1047" w:rsidRDefault="008D1047" w:rsidP="002223A2">
      <w:pPr>
        <w:spacing w:after="0" w:line="240" w:lineRule="auto"/>
      </w:pPr>
      <w:r>
        <w:separator/>
      </w:r>
    </w:p>
  </w:endnote>
  <w:endnote w:type="continuationSeparator" w:id="0">
    <w:p w14:paraId="65A55E70" w14:textId="77777777" w:rsidR="008D1047" w:rsidRDefault="008D1047" w:rsidP="0022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992DF" w14:textId="77777777" w:rsidR="008D1047" w:rsidRDefault="008D1047" w:rsidP="002223A2">
      <w:pPr>
        <w:spacing w:after="0" w:line="240" w:lineRule="auto"/>
      </w:pPr>
      <w:r>
        <w:separator/>
      </w:r>
    </w:p>
  </w:footnote>
  <w:footnote w:type="continuationSeparator" w:id="0">
    <w:p w14:paraId="58D55AA0" w14:textId="77777777" w:rsidR="008D1047" w:rsidRDefault="008D1047" w:rsidP="0022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871120">
    <w:abstractNumId w:val="8"/>
  </w:num>
  <w:num w:numId="2" w16cid:durableId="707534462">
    <w:abstractNumId w:val="6"/>
  </w:num>
  <w:num w:numId="3" w16cid:durableId="742489343">
    <w:abstractNumId w:val="5"/>
  </w:num>
  <w:num w:numId="4" w16cid:durableId="1105806335">
    <w:abstractNumId w:val="4"/>
  </w:num>
  <w:num w:numId="5" w16cid:durableId="1707409670">
    <w:abstractNumId w:val="7"/>
  </w:num>
  <w:num w:numId="6" w16cid:durableId="603731217">
    <w:abstractNumId w:val="3"/>
  </w:num>
  <w:num w:numId="7" w16cid:durableId="821048428">
    <w:abstractNumId w:val="2"/>
  </w:num>
  <w:num w:numId="8" w16cid:durableId="861892998">
    <w:abstractNumId w:val="1"/>
  </w:num>
  <w:num w:numId="9" w16cid:durableId="117041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223A2"/>
    <w:rsid w:val="0029639D"/>
    <w:rsid w:val="00326F90"/>
    <w:rsid w:val="008D1047"/>
    <w:rsid w:val="009D7D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56B6D0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2025-03-20T10:31:00Z</dcterms:modified>
  <cp:category/>
</cp:coreProperties>
</file>