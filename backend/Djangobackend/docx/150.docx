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AC766" w14:textId="62450F20" w:rsidR="003417C0" w:rsidRDefault="00000000">
      <w:pPr>
        <w:rPr>
          <w:lang w:eastAsia="zh-CN"/>
        </w:rPr>
      </w:pPr>
      <w:r>
        <w:rPr>
          <w:lang w:eastAsia="zh-CN"/>
        </w:rPr>
        <w:t>网站名称：</w:t>
      </w:r>
      <w:r w:rsidR="009651EB" w:rsidRPr="009651EB">
        <w:rPr>
          <w:rFonts w:hint="eastAsia"/>
          <w:lang w:eastAsia="zh-CN"/>
        </w:rPr>
        <w:t>Sci-Hub</w:t>
      </w:r>
      <w:r w:rsidR="009651EB" w:rsidRPr="009651EB">
        <w:rPr>
          <w:rFonts w:hint="eastAsia"/>
          <w:lang w:eastAsia="zh-CN"/>
        </w:rPr>
        <w:t>中文社区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功能名称及描述：用户注册与登录</w:t>
      </w:r>
      <w:r>
        <w:rPr>
          <w:lang w:eastAsia="zh-CN"/>
        </w:rPr>
        <w:br/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1. </w:t>
      </w:r>
      <w:r>
        <w:rPr>
          <w:lang w:eastAsia="zh-CN"/>
        </w:rPr>
        <w:t>访问</w:t>
      </w:r>
      <w:r>
        <w:rPr>
          <w:lang w:eastAsia="zh-CN"/>
        </w:rPr>
        <w:t xml:space="preserve"> https://discuss.sci-hub.org.cn/</w:t>
      </w:r>
      <w:r>
        <w:rPr>
          <w:lang w:eastAsia="zh-CN"/>
        </w:rPr>
        <w:br/>
        <w:t xml:space="preserve">2. </w:t>
      </w:r>
      <w:r>
        <w:rPr>
          <w:lang w:eastAsia="zh-CN"/>
        </w:rPr>
        <w:t>点击页面右上角的</w:t>
      </w:r>
      <w:r>
        <w:rPr>
          <w:lang w:eastAsia="zh-CN"/>
        </w:rPr>
        <w:t>“</w:t>
      </w:r>
      <w:r>
        <w:rPr>
          <w:lang w:eastAsia="zh-CN"/>
        </w:rPr>
        <w:t>注册</w:t>
      </w:r>
      <w:r>
        <w:rPr>
          <w:lang w:eastAsia="zh-CN"/>
        </w:rPr>
        <w:t>”</w:t>
      </w:r>
      <w:r>
        <w:rPr>
          <w:lang w:eastAsia="zh-CN"/>
        </w:rPr>
        <w:t>或</w:t>
      </w:r>
      <w:r>
        <w:rPr>
          <w:lang w:eastAsia="zh-CN"/>
        </w:rPr>
        <w:t>“</w:t>
      </w:r>
      <w:r>
        <w:rPr>
          <w:lang w:eastAsia="zh-CN"/>
        </w:rPr>
        <w:t>登录</w:t>
      </w:r>
      <w:r>
        <w:rPr>
          <w:lang w:eastAsia="zh-CN"/>
        </w:rPr>
        <w:t>”</w:t>
      </w:r>
      <w:r>
        <w:rPr>
          <w:lang w:eastAsia="zh-CN"/>
        </w:rPr>
        <w:t>按钮。</w:t>
      </w:r>
      <w:r>
        <w:rPr>
          <w:lang w:eastAsia="zh-CN"/>
        </w:rPr>
        <w:br/>
        <w:t xml:space="preserve">3. </w:t>
      </w:r>
      <w:r>
        <w:rPr>
          <w:lang w:eastAsia="zh-CN"/>
        </w:rPr>
        <w:t>若选择注册，填写用户名、密码、邮箱等信息，点击</w:t>
      </w:r>
      <w:r>
        <w:rPr>
          <w:lang w:eastAsia="zh-CN"/>
        </w:rPr>
        <w:t>“</w:t>
      </w:r>
      <w:r>
        <w:rPr>
          <w:lang w:eastAsia="zh-CN"/>
        </w:rPr>
        <w:t>注册</w:t>
      </w:r>
      <w:r>
        <w:rPr>
          <w:lang w:eastAsia="zh-CN"/>
        </w:rPr>
        <w:t>”</w:t>
      </w:r>
      <w:r>
        <w:rPr>
          <w:lang w:eastAsia="zh-CN"/>
        </w:rPr>
        <w:t>完成注册。</w:t>
      </w:r>
      <w:r>
        <w:rPr>
          <w:lang w:eastAsia="zh-CN"/>
        </w:rPr>
        <w:br/>
        <w:t xml:space="preserve">4. </w:t>
      </w:r>
      <w:r>
        <w:rPr>
          <w:lang w:eastAsia="zh-CN"/>
        </w:rPr>
        <w:t>若选择登录，输入用户名和密码，点击</w:t>
      </w:r>
      <w:r>
        <w:rPr>
          <w:lang w:eastAsia="zh-CN"/>
        </w:rPr>
        <w:t>“</w:t>
      </w:r>
      <w:r>
        <w:rPr>
          <w:lang w:eastAsia="zh-CN"/>
        </w:rPr>
        <w:t>登录</w:t>
      </w:r>
      <w:r>
        <w:rPr>
          <w:lang w:eastAsia="zh-CN"/>
        </w:rPr>
        <w:t>”</w:t>
      </w:r>
      <w:r>
        <w:rPr>
          <w:lang w:eastAsia="zh-CN"/>
        </w:rPr>
        <w:t>进入讨论区。</w:t>
      </w:r>
      <w:r>
        <w:rPr>
          <w:lang w:eastAsia="zh-CN"/>
        </w:rPr>
        <w:br/>
      </w:r>
      <w:r>
        <w:t>示例：用户</w:t>
      </w:r>
      <w:r>
        <w:t>A</w:t>
      </w:r>
      <w:r>
        <w:t>访问</w:t>
      </w:r>
      <w:r>
        <w:t>Sci-Hub</w:t>
      </w:r>
      <w:r>
        <w:t>讨论区，点击</w:t>
      </w:r>
      <w:r>
        <w:t>“</w:t>
      </w:r>
      <w:r>
        <w:t>注册</w:t>
      </w:r>
      <w:r>
        <w:t>”</w:t>
      </w:r>
      <w:r>
        <w:t>按钮，填写用户名</w:t>
      </w:r>
      <w:r>
        <w:t>“userA”</w:t>
      </w:r>
      <w:r>
        <w:t>，密码</w:t>
      </w:r>
      <w:r>
        <w:t>“123456”</w:t>
      </w:r>
      <w:r>
        <w:t>，邮箱</w:t>
      </w:r>
      <w:r>
        <w:t>“userA@example.com”</w:t>
      </w:r>
      <w:r>
        <w:t>，点击</w:t>
      </w:r>
      <w:r>
        <w:t>“</w:t>
      </w:r>
      <w:r>
        <w:t>注册</w:t>
      </w:r>
      <w:r>
        <w:t>”</w:t>
      </w:r>
      <w:r>
        <w:t>完成注册。</w:t>
      </w:r>
      <w:r>
        <w:br/>
      </w:r>
      <w:r>
        <w:br/>
      </w:r>
      <w:r>
        <w:rPr>
          <w:lang w:eastAsia="zh-CN"/>
        </w:rPr>
        <w:t>功能名称及描述：发帖讨论</w:t>
      </w:r>
      <w:r>
        <w:rPr>
          <w:lang w:eastAsia="zh-CN"/>
        </w:rPr>
        <w:br/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1. </w:t>
      </w:r>
      <w:r>
        <w:rPr>
          <w:lang w:eastAsia="zh-CN"/>
        </w:rPr>
        <w:t>登录后，点击页面顶部的</w:t>
      </w:r>
      <w:r>
        <w:rPr>
          <w:lang w:eastAsia="zh-CN"/>
        </w:rPr>
        <w:t>“</w:t>
      </w:r>
      <w:r>
        <w:rPr>
          <w:lang w:eastAsia="zh-CN"/>
        </w:rPr>
        <w:t>发帖</w:t>
      </w:r>
      <w:r>
        <w:rPr>
          <w:lang w:eastAsia="zh-CN"/>
        </w:rPr>
        <w:t>”</w:t>
      </w:r>
      <w:r>
        <w:rPr>
          <w:lang w:eastAsia="zh-CN"/>
        </w:rPr>
        <w:t>按钮。</w:t>
      </w:r>
      <w:r>
        <w:rPr>
          <w:lang w:eastAsia="zh-CN"/>
        </w:rPr>
        <w:br/>
        <w:t xml:space="preserve">2. </w:t>
      </w:r>
      <w:r>
        <w:rPr>
          <w:lang w:eastAsia="zh-CN"/>
        </w:rPr>
        <w:t>在发帖页面，选择讨论主题，填写标题和内容。</w:t>
      </w:r>
      <w:r>
        <w:rPr>
          <w:lang w:eastAsia="zh-CN"/>
        </w:rPr>
        <w:br/>
        <w:t xml:space="preserve">3. </w:t>
      </w:r>
      <w:r>
        <w:rPr>
          <w:lang w:eastAsia="zh-CN"/>
        </w:rPr>
        <w:t>点击</w:t>
      </w:r>
      <w:r>
        <w:rPr>
          <w:lang w:eastAsia="zh-CN"/>
        </w:rPr>
        <w:t>“</w:t>
      </w:r>
      <w:r>
        <w:rPr>
          <w:lang w:eastAsia="zh-CN"/>
        </w:rPr>
        <w:t>发表</w:t>
      </w:r>
      <w:r>
        <w:rPr>
          <w:lang w:eastAsia="zh-CN"/>
        </w:rPr>
        <w:t>”</w:t>
      </w:r>
      <w:r>
        <w:rPr>
          <w:lang w:eastAsia="zh-CN"/>
        </w:rPr>
        <w:t>按钮，将帖子发布到讨论区。</w:t>
      </w:r>
      <w:r>
        <w:rPr>
          <w:lang w:eastAsia="zh-CN"/>
        </w:rPr>
        <w:br/>
      </w:r>
      <w:r>
        <w:rPr>
          <w:lang w:eastAsia="zh-CN"/>
        </w:rPr>
        <w:t>示例：用户</w:t>
      </w:r>
      <w:r>
        <w:rPr>
          <w:lang w:eastAsia="zh-CN"/>
        </w:rPr>
        <w:t>A</w:t>
      </w:r>
      <w:r>
        <w:rPr>
          <w:lang w:eastAsia="zh-CN"/>
        </w:rPr>
        <w:t>登录后，点击</w:t>
      </w:r>
      <w:r>
        <w:rPr>
          <w:lang w:eastAsia="zh-CN"/>
        </w:rPr>
        <w:t>“</w:t>
      </w:r>
      <w:r>
        <w:rPr>
          <w:lang w:eastAsia="zh-CN"/>
        </w:rPr>
        <w:t>发帖</w:t>
      </w:r>
      <w:r>
        <w:rPr>
          <w:lang w:eastAsia="zh-CN"/>
        </w:rPr>
        <w:t>”</w:t>
      </w:r>
      <w:r>
        <w:rPr>
          <w:lang w:eastAsia="zh-CN"/>
        </w:rPr>
        <w:t>按钮，选择</w:t>
      </w:r>
      <w:r>
        <w:rPr>
          <w:lang w:eastAsia="zh-CN"/>
        </w:rPr>
        <w:t>“</w:t>
      </w:r>
      <w:r>
        <w:rPr>
          <w:lang w:eastAsia="zh-CN"/>
        </w:rPr>
        <w:t>文献求助</w:t>
      </w:r>
      <w:r>
        <w:rPr>
          <w:lang w:eastAsia="zh-CN"/>
        </w:rPr>
        <w:t>”</w:t>
      </w:r>
      <w:r>
        <w:rPr>
          <w:lang w:eastAsia="zh-CN"/>
        </w:rPr>
        <w:t>主题，填写标题</w:t>
      </w:r>
      <w:r>
        <w:rPr>
          <w:lang w:eastAsia="zh-CN"/>
        </w:rPr>
        <w:t>“</w:t>
      </w:r>
      <w:r>
        <w:rPr>
          <w:lang w:eastAsia="zh-CN"/>
        </w:rPr>
        <w:t>求某篇论文全文</w:t>
      </w:r>
      <w:r>
        <w:rPr>
          <w:lang w:eastAsia="zh-CN"/>
        </w:rPr>
        <w:t>”</w:t>
      </w:r>
      <w:r>
        <w:rPr>
          <w:lang w:eastAsia="zh-CN"/>
        </w:rPr>
        <w:t>，内容</w:t>
      </w:r>
      <w:r>
        <w:rPr>
          <w:lang w:eastAsia="zh-CN"/>
        </w:rPr>
        <w:t>“</w:t>
      </w:r>
      <w:r>
        <w:rPr>
          <w:lang w:eastAsia="zh-CN"/>
        </w:rPr>
        <w:t>大家好，我需要某篇论文的全文，有谁能帮忙吗？</w:t>
      </w:r>
      <w:r>
        <w:rPr>
          <w:lang w:eastAsia="zh-CN"/>
        </w:rPr>
        <w:t>”</w:t>
      </w:r>
      <w:r>
        <w:rPr>
          <w:lang w:eastAsia="zh-CN"/>
        </w:rPr>
        <w:t>，点击</w:t>
      </w:r>
      <w:r>
        <w:rPr>
          <w:lang w:eastAsia="zh-CN"/>
        </w:rPr>
        <w:t>“</w:t>
      </w:r>
      <w:r>
        <w:rPr>
          <w:lang w:eastAsia="zh-CN"/>
        </w:rPr>
        <w:t>发表</w:t>
      </w:r>
      <w:r>
        <w:rPr>
          <w:lang w:eastAsia="zh-CN"/>
        </w:rPr>
        <w:t>”</w:t>
      </w:r>
      <w:r>
        <w:rPr>
          <w:lang w:eastAsia="zh-CN"/>
        </w:rPr>
        <w:t>按钮，帖子发布成功。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功能名称及描述：回复帖子</w:t>
      </w:r>
      <w:r>
        <w:rPr>
          <w:lang w:eastAsia="zh-CN"/>
        </w:rPr>
        <w:br/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1. </w:t>
      </w:r>
      <w:r>
        <w:rPr>
          <w:lang w:eastAsia="zh-CN"/>
        </w:rPr>
        <w:t>浏览讨论区，找到感兴趣的帖子。</w:t>
      </w:r>
      <w:r>
        <w:rPr>
          <w:lang w:eastAsia="zh-CN"/>
        </w:rPr>
        <w:br/>
        <w:t xml:space="preserve">2. </w:t>
      </w:r>
      <w:r>
        <w:rPr>
          <w:lang w:eastAsia="zh-CN"/>
        </w:rPr>
        <w:t>点击帖子下方的</w:t>
      </w:r>
      <w:r>
        <w:rPr>
          <w:lang w:eastAsia="zh-CN"/>
        </w:rPr>
        <w:t>“</w:t>
      </w:r>
      <w:r>
        <w:rPr>
          <w:lang w:eastAsia="zh-CN"/>
        </w:rPr>
        <w:t>回复</w:t>
      </w:r>
      <w:r>
        <w:rPr>
          <w:lang w:eastAsia="zh-CN"/>
        </w:rPr>
        <w:t>”</w:t>
      </w:r>
      <w:r>
        <w:rPr>
          <w:lang w:eastAsia="zh-CN"/>
        </w:rPr>
        <w:t>按钮。</w:t>
      </w:r>
      <w:r>
        <w:rPr>
          <w:lang w:eastAsia="zh-CN"/>
        </w:rPr>
        <w:br/>
        <w:t xml:space="preserve">3. </w:t>
      </w:r>
      <w:r>
        <w:rPr>
          <w:lang w:eastAsia="zh-CN"/>
        </w:rPr>
        <w:t>在回复框中输入回复内容。</w:t>
      </w:r>
      <w:r>
        <w:rPr>
          <w:lang w:eastAsia="zh-CN"/>
        </w:rPr>
        <w:br/>
        <w:t xml:space="preserve">4. </w:t>
      </w:r>
      <w:r>
        <w:rPr>
          <w:lang w:eastAsia="zh-CN"/>
        </w:rPr>
        <w:t>点击</w:t>
      </w:r>
      <w:r>
        <w:rPr>
          <w:lang w:eastAsia="zh-CN"/>
        </w:rPr>
        <w:t>“</w:t>
      </w:r>
      <w:r>
        <w:rPr>
          <w:lang w:eastAsia="zh-CN"/>
        </w:rPr>
        <w:t>发表回复</w:t>
      </w:r>
      <w:r>
        <w:rPr>
          <w:lang w:eastAsia="zh-CN"/>
        </w:rPr>
        <w:t>”</w:t>
      </w:r>
      <w:r>
        <w:rPr>
          <w:lang w:eastAsia="zh-CN"/>
        </w:rPr>
        <w:t>按钮，将回复发布。</w:t>
      </w:r>
      <w:r>
        <w:rPr>
          <w:lang w:eastAsia="zh-CN"/>
        </w:rPr>
        <w:br/>
      </w:r>
      <w:r>
        <w:rPr>
          <w:lang w:eastAsia="zh-CN"/>
        </w:rPr>
        <w:t>示例：用户</w:t>
      </w:r>
      <w:r>
        <w:rPr>
          <w:lang w:eastAsia="zh-CN"/>
        </w:rPr>
        <w:t>A</w:t>
      </w:r>
      <w:r>
        <w:rPr>
          <w:lang w:eastAsia="zh-CN"/>
        </w:rPr>
        <w:t>浏览讨论区，找到一篇</w:t>
      </w:r>
      <w:r>
        <w:rPr>
          <w:lang w:eastAsia="zh-CN"/>
        </w:rPr>
        <w:t>“</w:t>
      </w:r>
      <w:r>
        <w:rPr>
          <w:lang w:eastAsia="zh-CN"/>
        </w:rPr>
        <w:t>求某篇论文全文</w:t>
      </w:r>
      <w:r>
        <w:rPr>
          <w:lang w:eastAsia="zh-CN"/>
        </w:rPr>
        <w:t>”</w:t>
      </w:r>
      <w:r>
        <w:rPr>
          <w:lang w:eastAsia="zh-CN"/>
        </w:rPr>
        <w:t>的帖子，点击</w:t>
      </w:r>
      <w:r>
        <w:rPr>
          <w:lang w:eastAsia="zh-CN"/>
        </w:rPr>
        <w:t>“</w:t>
      </w:r>
      <w:r>
        <w:rPr>
          <w:lang w:eastAsia="zh-CN"/>
        </w:rPr>
        <w:t>回复</w:t>
      </w:r>
      <w:r>
        <w:rPr>
          <w:lang w:eastAsia="zh-CN"/>
        </w:rPr>
        <w:t>”</w:t>
      </w:r>
      <w:r>
        <w:rPr>
          <w:lang w:eastAsia="zh-CN"/>
        </w:rPr>
        <w:t>按钮，在回复框中输入</w:t>
      </w:r>
      <w:r>
        <w:rPr>
          <w:lang w:eastAsia="zh-CN"/>
        </w:rPr>
        <w:t>“</w:t>
      </w:r>
      <w:r>
        <w:rPr>
          <w:lang w:eastAsia="zh-CN"/>
        </w:rPr>
        <w:t>我可以帮你找到这篇论文，稍后发给你。</w:t>
      </w:r>
      <w:r>
        <w:rPr>
          <w:lang w:eastAsia="zh-CN"/>
        </w:rPr>
        <w:t>”</w:t>
      </w:r>
      <w:r>
        <w:rPr>
          <w:lang w:eastAsia="zh-CN"/>
        </w:rPr>
        <w:t>，点击</w:t>
      </w:r>
      <w:r>
        <w:rPr>
          <w:lang w:eastAsia="zh-CN"/>
        </w:rPr>
        <w:t>“</w:t>
      </w:r>
      <w:r>
        <w:rPr>
          <w:lang w:eastAsia="zh-CN"/>
        </w:rPr>
        <w:t>发表回复</w:t>
      </w:r>
      <w:r>
        <w:rPr>
          <w:lang w:eastAsia="zh-CN"/>
        </w:rPr>
        <w:t>”</w:t>
      </w:r>
      <w:r>
        <w:rPr>
          <w:lang w:eastAsia="zh-CN"/>
        </w:rPr>
        <w:t>按钮，回复发布成功。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功能名称及描述：搜索帖子</w:t>
      </w:r>
      <w:r>
        <w:rPr>
          <w:lang w:eastAsia="zh-CN"/>
        </w:rPr>
        <w:br/>
      </w:r>
      <w:r>
        <w:rPr>
          <w:lang w:eastAsia="zh-CN"/>
        </w:rPr>
        <w:t>操作步骤：</w:t>
      </w:r>
      <w:r>
        <w:rPr>
          <w:lang w:eastAsia="zh-CN"/>
        </w:rPr>
        <w:br/>
      </w:r>
      <w:r>
        <w:rPr>
          <w:lang w:eastAsia="zh-CN"/>
        </w:rPr>
        <w:lastRenderedPageBreak/>
        <w:t xml:space="preserve">1. </w:t>
      </w:r>
      <w:r>
        <w:rPr>
          <w:lang w:eastAsia="zh-CN"/>
        </w:rPr>
        <w:t>在页面顶部的搜索框中输入关键词。</w:t>
      </w:r>
      <w:r>
        <w:rPr>
          <w:lang w:eastAsia="zh-CN"/>
        </w:rPr>
        <w:br/>
        <w:t xml:space="preserve">2. </w:t>
      </w:r>
      <w:r>
        <w:rPr>
          <w:lang w:eastAsia="zh-CN"/>
        </w:rPr>
        <w:t>点击搜索框右侧的放大镜图标或按回车键进行搜索。</w:t>
      </w:r>
      <w:r>
        <w:rPr>
          <w:lang w:eastAsia="zh-CN"/>
        </w:rPr>
        <w:br/>
        <w:t xml:space="preserve">3. </w:t>
      </w:r>
      <w:r>
        <w:rPr>
          <w:lang w:eastAsia="zh-CN"/>
        </w:rPr>
        <w:t>浏览搜索结果，找到相关帖子。</w:t>
      </w:r>
      <w:r>
        <w:rPr>
          <w:lang w:eastAsia="zh-CN"/>
        </w:rPr>
        <w:br/>
      </w:r>
      <w:r>
        <w:rPr>
          <w:lang w:eastAsia="zh-CN"/>
        </w:rPr>
        <w:t>示例：用户</w:t>
      </w:r>
      <w:r>
        <w:rPr>
          <w:lang w:eastAsia="zh-CN"/>
        </w:rPr>
        <w:t>A</w:t>
      </w:r>
      <w:r>
        <w:rPr>
          <w:lang w:eastAsia="zh-CN"/>
        </w:rPr>
        <w:t>想寻找关于</w:t>
      </w:r>
      <w:r>
        <w:rPr>
          <w:lang w:eastAsia="zh-CN"/>
        </w:rPr>
        <w:t>“</w:t>
      </w:r>
      <w:r>
        <w:rPr>
          <w:lang w:eastAsia="zh-CN"/>
        </w:rPr>
        <w:t>机器学习</w:t>
      </w:r>
      <w:r>
        <w:rPr>
          <w:lang w:eastAsia="zh-CN"/>
        </w:rPr>
        <w:t>”</w:t>
      </w:r>
      <w:r>
        <w:rPr>
          <w:lang w:eastAsia="zh-CN"/>
        </w:rPr>
        <w:t>的讨论，输入关键词</w:t>
      </w:r>
      <w:r>
        <w:rPr>
          <w:lang w:eastAsia="zh-CN"/>
        </w:rPr>
        <w:t>“</w:t>
      </w:r>
      <w:r>
        <w:rPr>
          <w:lang w:eastAsia="zh-CN"/>
        </w:rPr>
        <w:t>机器学习</w:t>
      </w:r>
      <w:r>
        <w:rPr>
          <w:lang w:eastAsia="zh-CN"/>
        </w:rPr>
        <w:t>”</w:t>
      </w:r>
      <w:r>
        <w:rPr>
          <w:lang w:eastAsia="zh-CN"/>
        </w:rPr>
        <w:t>，点击放大镜图标进行搜索，找到相关帖子并浏览。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网站简介总结：</w:t>
      </w:r>
      <w:r>
        <w:rPr>
          <w:lang w:eastAsia="zh-CN"/>
        </w:rPr>
        <w:br/>
      </w:r>
      <w:r w:rsidR="009651EB" w:rsidRPr="009651EB">
        <w:rPr>
          <w:rFonts w:hint="eastAsia"/>
          <w:lang w:eastAsia="zh-CN"/>
        </w:rPr>
        <w:t>Sci-Hub</w:t>
      </w:r>
      <w:r w:rsidR="009651EB" w:rsidRPr="009651EB">
        <w:rPr>
          <w:rFonts w:hint="eastAsia"/>
          <w:lang w:eastAsia="zh-CN"/>
        </w:rPr>
        <w:t>中文社区</w:t>
      </w:r>
      <w:r>
        <w:rPr>
          <w:lang w:eastAsia="zh-CN"/>
        </w:rPr>
        <w:t>是一个为科研人员提供交流的平台，主要功能包括用户注册与登录、发帖讨论、回复帖子和搜索帖子。用户可以在这里分享科研经验、求助文献资源、讨论学术问题等。通过这个平台，科研人员可以更方便地获取信息、交流想法，促进学术合作与发展。</w:t>
      </w:r>
    </w:p>
    <w:sectPr w:rsidR="003417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C7C1F4" w14:textId="77777777" w:rsidR="00103676" w:rsidRDefault="00103676" w:rsidP="009651EB">
      <w:pPr>
        <w:spacing w:after="0" w:line="240" w:lineRule="auto"/>
      </w:pPr>
      <w:r>
        <w:separator/>
      </w:r>
    </w:p>
  </w:endnote>
  <w:endnote w:type="continuationSeparator" w:id="0">
    <w:p w14:paraId="0559C274" w14:textId="77777777" w:rsidR="00103676" w:rsidRDefault="00103676" w:rsidP="00965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5990BA" w14:textId="77777777" w:rsidR="00103676" w:rsidRDefault="00103676" w:rsidP="009651EB">
      <w:pPr>
        <w:spacing w:after="0" w:line="240" w:lineRule="auto"/>
      </w:pPr>
      <w:r>
        <w:separator/>
      </w:r>
    </w:p>
  </w:footnote>
  <w:footnote w:type="continuationSeparator" w:id="0">
    <w:p w14:paraId="5387C64A" w14:textId="77777777" w:rsidR="00103676" w:rsidRDefault="00103676" w:rsidP="00965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4304757">
    <w:abstractNumId w:val="8"/>
  </w:num>
  <w:num w:numId="2" w16cid:durableId="669335159">
    <w:abstractNumId w:val="6"/>
  </w:num>
  <w:num w:numId="3" w16cid:durableId="855729991">
    <w:abstractNumId w:val="5"/>
  </w:num>
  <w:num w:numId="4" w16cid:durableId="89665369">
    <w:abstractNumId w:val="4"/>
  </w:num>
  <w:num w:numId="5" w16cid:durableId="1268925854">
    <w:abstractNumId w:val="7"/>
  </w:num>
  <w:num w:numId="6" w16cid:durableId="1858815066">
    <w:abstractNumId w:val="3"/>
  </w:num>
  <w:num w:numId="7" w16cid:durableId="1338734120">
    <w:abstractNumId w:val="2"/>
  </w:num>
  <w:num w:numId="8" w16cid:durableId="1140851767">
    <w:abstractNumId w:val="1"/>
  </w:num>
  <w:num w:numId="9" w16cid:durableId="23332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3676"/>
    <w:rsid w:val="00116B3A"/>
    <w:rsid w:val="0015074B"/>
    <w:rsid w:val="0029639D"/>
    <w:rsid w:val="00326F90"/>
    <w:rsid w:val="003417C0"/>
    <w:rsid w:val="009651E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8C8F99"/>
  <w14:defaultImageDpi w14:val="300"/>
  <w15:docId w15:val="{C844E6C1-9FC7-4DE3-B68B-B2671AF3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译丹 张</cp:lastModifiedBy>
  <cp:revision>2</cp:revision>
  <dcterms:created xsi:type="dcterms:W3CDTF">2013-12-23T23:15:00Z</dcterms:created>
  <dcterms:modified xsi:type="dcterms:W3CDTF">2025-03-20T10:28:00Z</dcterms:modified>
  <cp:category/>
</cp:coreProperties>
</file>