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网站名称：AbleSci</w:t>
        <w:br/>
        <w:br/>
        <w:t>功能名称及描述：学术期刊出版平台</w:t>
        <w:br/>
        <w:br/>
        <w:t>操作步骤：</w:t>
        <w:br/>
        <w:t>1. 访问网站：在浏览器中输入网址 https://www.ablesci.com/journal 并访问。</w:t>
        <w:br/>
        <w:t>2. 注册/登录：点击页面右上角的“注册”或“登录”按钮，输入相关信息完成注册或登录。</w:t>
        <w:br/>
        <w:t>3. 浏览期刊：在首页，可以看到各种学术期刊的列表，点击感兴趣的期刊进入详情页。</w:t>
        <w:br/>
        <w:t>4. 提交论文：在期刊详情页，点击“提交论文”按钮，按照提示上传论文文件并填写相关信息。</w:t>
        <w:br/>
        <w:t>5. 查看审稿进度：在个人中心，可以查看已提交论文的审稿进度和状态。</w:t>
        <w:br/>
        <w:t>6. 管理个人资料：在个人中心，可以编辑和管理个人资料，如姓名、联系方式等。</w:t>
        <w:br/>
        <w:br/>
        <w:t>网站简介总结：</w:t>
        <w:br/>
        <w:t>AbleSci 是一个专注于学术期刊出版的平台，提供在线投稿、审稿、出版等服务。用户可以在这里找到各种学术期刊，提交自己的研究成果，并跟踪审稿进度。同时，平台还支持用户管理个人资料，方便学术交流。AbleSci 致力于为用户提供一个便捷、高效的学术出版平台，推动学术研究的发展。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