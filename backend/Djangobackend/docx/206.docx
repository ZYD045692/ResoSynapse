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FDE0" w14:textId="77777777" w:rsidR="007E596D" w:rsidRDefault="007E596D" w:rsidP="007E59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03F24B4D" w14:textId="77777777" w:rsidR="007E596D" w:rsidRDefault="007E596D" w:rsidP="007E596D">
      <w:pPr>
        <w:rPr>
          <w:lang w:eastAsia="zh-CN"/>
        </w:rPr>
      </w:pPr>
      <w:r>
        <w:rPr>
          <w:rFonts w:hint="eastAsia"/>
          <w:lang w:eastAsia="zh-CN"/>
        </w:rPr>
        <w:t>色差方</w:t>
      </w:r>
      <w:r>
        <w:rPr>
          <w:rFonts w:ascii="微软雅黑" w:eastAsia="微软雅黑" w:hAnsi="微软雅黑" w:cs="微软雅黑" w:hint="eastAsia"/>
          <w:lang w:eastAsia="zh-CN"/>
        </w:rPr>
        <w:t>块</w:t>
      </w:r>
    </w:p>
    <w:p w14:paraId="013F830C" w14:textId="77777777" w:rsidR="007E596D" w:rsidRDefault="007E596D" w:rsidP="007E596D">
      <w:pPr>
        <w:rPr>
          <w:lang w:eastAsia="zh-CN"/>
        </w:rPr>
      </w:pPr>
    </w:p>
    <w:p w14:paraId="7C930E11" w14:textId="77777777" w:rsidR="007E596D" w:rsidRDefault="007E596D" w:rsidP="007E59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308F908C" w14:textId="77777777" w:rsidR="007E596D" w:rsidRDefault="007E596D" w:rsidP="007E596D">
      <w:pPr>
        <w:rPr>
          <w:lang w:eastAsia="zh-CN"/>
        </w:rPr>
      </w:pPr>
      <w:r>
        <w:rPr>
          <w:rFonts w:hint="eastAsia"/>
          <w:lang w:eastAsia="zh-CN"/>
        </w:rPr>
        <w:t>“色差方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”是一个</w:t>
      </w: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ascii="MS Mincho" w:eastAsia="MS Mincho" w:hAnsi="MS Mincho" w:cs="MS Mincho" w:hint="eastAsia"/>
          <w:lang w:eastAsia="zh-CN"/>
        </w:rPr>
        <w:t>的在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，主要功能是</w:t>
      </w:r>
      <w:r>
        <w:rPr>
          <w:rFonts w:ascii="微软雅黑" w:eastAsia="微软雅黑" w:hAnsi="微软雅黑" w:cs="微软雅黑" w:hint="eastAsia"/>
          <w:lang w:eastAsia="zh-CN"/>
        </w:rPr>
        <w:t>让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通</w:t>
      </w:r>
      <w:r>
        <w:rPr>
          <w:rFonts w:ascii="微软雅黑" w:eastAsia="微软雅黑" w:hAnsi="微软雅黑" w:cs="微软雅黑" w:hint="eastAsia"/>
          <w:lang w:eastAsia="zh-CN"/>
        </w:rPr>
        <w:t>过识别颜</w:t>
      </w:r>
      <w:r>
        <w:rPr>
          <w:rFonts w:ascii="MS Mincho" w:eastAsia="MS Mincho" w:hAnsi="MS Mincho" w:cs="MS Mincho" w:hint="eastAsia"/>
          <w:lang w:eastAsia="zh-CN"/>
        </w:rPr>
        <w:t>色差异来完成关卡，</w:t>
      </w:r>
      <w:r>
        <w:rPr>
          <w:rFonts w:ascii="微软雅黑" w:eastAsia="微软雅黑" w:hAnsi="微软雅黑" w:cs="微软雅黑" w:hint="eastAsia"/>
          <w:lang w:eastAsia="zh-CN"/>
        </w:rPr>
        <w:t>锻炼</w:t>
      </w:r>
      <w:r>
        <w:rPr>
          <w:rFonts w:ascii="MS Mincho" w:eastAsia="MS Mincho" w:hAnsi="MS Mincho" w:cs="MS Mincho" w:hint="eastAsia"/>
          <w:lang w:eastAsia="zh-CN"/>
        </w:rPr>
        <w:t>玩家的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察力和反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能力。以下是其主要功能及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用法操作：</w:t>
      </w:r>
    </w:p>
    <w:p w14:paraId="0EA91F4F" w14:textId="77777777" w:rsidR="007E596D" w:rsidRDefault="007E596D" w:rsidP="007E596D">
      <w:pPr>
        <w:rPr>
          <w:lang w:eastAsia="zh-CN"/>
        </w:rPr>
      </w:pPr>
    </w:p>
    <w:p w14:paraId="0922C204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#### 1.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开始</w:t>
      </w:r>
      <w:r>
        <w:rPr>
          <w:lang w:eastAsia="zh-CN"/>
        </w:rPr>
        <w:t>/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停（</w:t>
      </w:r>
      <w:r>
        <w:rPr>
          <w:lang w:eastAsia="zh-CN"/>
        </w:rPr>
        <w:t>Play/Pause</w:t>
      </w:r>
      <w:r>
        <w:rPr>
          <w:rFonts w:hint="eastAsia"/>
          <w:lang w:eastAsia="zh-CN"/>
        </w:rPr>
        <w:t>）</w:t>
      </w:r>
    </w:p>
    <w:p w14:paraId="1579BC4B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：控制游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的开始、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停和</w:t>
      </w:r>
      <w:r>
        <w:rPr>
          <w:rFonts w:ascii="微软雅黑" w:eastAsia="微软雅黑" w:hAnsi="微软雅黑" w:cs="微软雅黑" w:hint="eastAsia"/>
          <w:lang w:eastAsia="zh-CN"/>
        </w:rPr>
        <w:t>继续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A393C7E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0D2B745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入网站后，点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Play”</w:t>
      </w:r>
      <w:r>
        <w:rPr>
          <w:rFonts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开始游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ECD9188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戏过</w:t>
      </w:r>
      <w:r>
        <w:rPr>
          <w:rFonts w:ascii="MS Mincho" w:eastAsia="MS Mincho" w:hAnsi="MS Mincho" w:cs="MS Mincho" w:hint="eastAsia"/>
          <w:lang w:eastAsia="zh-CN"/>
        </w:rPr>
        <w:t>程中，点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Pause”</w:t>
      </w:r>
      <w:r>
        <w:rPr>
          <w:rFonts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F54E27B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ascii="微软雅黑" w:eastAsia="微软雅黑" w:hAnsi="微软雅黑" w:cs="微软雅黑" w:hint="eastAsia"/>
          <w:lang w:eastAsia="zh-CN"/>
        </w:rPr>
        <w:t>暂</w:t>
      </w:r>
      <w:r>
        <w:rPr>
          <w:rFonts w:ascii="MS Mincho" w:eastAsia="MS Mincho" w:hAnsi="MS Mincho" w:cs="MS Mincho" w:hint="eastAsia"/>
          <w:lang w:eastAsia="zh-CN"/>
        </w:rPr>
        <w:t>停后，再次点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Play”</w:t>
      </w:r>
      <w:r>
        <w:rPr>
          <w:rFonts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继续</w:t>
      </w:r>
      <w:r>
        <w:rPr>
          <w:rFonts w:ascii="MS Mincho" w:eastAsia="MS Mincho" w:hAnsi="MS Mincho" w:cs="MS Mincho"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6814005" w14:textId="77777777" w:rsidR="007E596D" w:rsidRDefault="007E596D" w:rsidP="007E596D">
      <w:pPr>
        <w:rPr>
          <w:lang w:eastAsia="zh-CN"/>
        </w:rPr>
      </w:pPr>
    </w:p>
    <w:p w14:paraId="7781CBE7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#### 2. </w:t>
      </w:r>
      <w:r>
        <w:rPr>
          <w:rFonts w:hint="eastAsia"/>
          <w:lang w:eastAsia="zh-CN"/>
        </w:rPr>
        <w:t>重置游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（</w:t>
      </w:r>
      <w:r>
        <w:rPr>
          <w:lang w:eastAsia="zh-CN"/>
        </w:rPr>
        <w:t>New Game</w:t>
      </w:r>
      <w:r>
        <w:rPr>
          <w:rFonts w:hint="eastAsia"/>
          <w:lang w:eastAsia="zh-CN"/>
        </w:rPr>
        <w:t>）</w:t>
      </w:r>
    </w:p>
    <w:p w14:paraId="49785B6F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：重新开始游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，清除当前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度。</w:t>
      </w:r>
    </w:p>
    <w:p w14:paraId="295892F5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460A8E7B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lang w:eastAsia="zh-CN"/>
        </w:rPr>
        <w:t>New”</w:t>
      </w:r>
      <w:r>
        <w:rPr>
          <w:rFonts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将重置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初始状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E08D77B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hint="eastAsia"/>
          <w:lang w:eastAsia="zh-CN"/>
        </w:rPr>
        <w:t>重新开始游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后，玩家可以从</w:t>
      </w:r>
      <w:r>
        <w:rPr>
          <w:rFonts w:ascii="微软雅黑" w:eastAsia="微软雅黑" w:hAnsi="微软雅黑" w:cs="微软雅黑" w:hint="eastAsia"/>
          <w:lang w:eastAsia="zh-CN"/>
        </w:rPr>
        <w:t>头</w:t>
      </w:r>
      <w:r>
        <w:rPr>
          <w:rFonts w:ascii="MS Mincho" w:eastAsia="MS Mincho" w:hAnsi="MS Mincho" w:cs="MS Mincho" w:hint="eastAsia"/>
          <w:lang w:eastAsia="zh-CN"/>
        </w:rPr>
        <w:t>开始挑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43F5882" w14:textId="77777777" w:rsidR="007E596D" w:rsidRDefault="007E596D" w:rsidP="007E596D">
      <w:pPr>
        <w:rPr>
          <w:lang w:eastAsia="zh-CN"/>
        </w:rPr>
      </w:pPr>
    </w:p>
    <w:p w14:paraId="1D33505D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#### 3.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玩法</w:t>
      </w:r>
    </w:p>
    <w:p w14:paraId="549ED128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：玩家需要通</w:t>
      </w:r>
      <w:r>
        <w:rPr>
          <w:rFonts w:ascii="微软雅黑" w:eastAsia="微软雅黑" w:hAnsi="微软雅黑" w:cs="微软雅黑" w:hint="eastAsia"/>
          <w:lang w:eastAsia="zh-CN"/>
        </w:rPr>
        <w:t>过观</w:t>
      </w:r>
      <w:r>
        <w:rPr>
          <w:rFonts w:ascii="MS Mincho" w:eastAsia="MS Mincho" w:hAnsi="MS Mincho" w:cs="MS Mincho" w:hint="eastAsia"/>
          <w:lang w:eastAsia="zh-CN"/>
        </w:rPr>
        <w:t>察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色差异，点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正确的方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来完成关卡。</w:t>
      </w:r>
    </w:p>
    <w:p w14:paraId="6BCACF69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lastRenderedPageBreak/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E83CDDA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开始后，屏幕上会出</w:t>
      </w:r>
      <w:r>
        <w:rPr>
          <w:rFonts w:ascii="微软雅黑" w:eastAsia="微软雅黑" w:hAnsi="微软雅黑" w:cs="微软雅黑" w:hint="eastAsia"/>
          <w:lang w:eastAsia="zh-CN"/>
        </w:rPr>
        <w:t>现</w:t>
      </w:r>
      <w:r>
        <w:rPr>
          <w:rFonts w:ascii="MS Mincho" w:eastAsia="MS Mincho" w:hAnsi="MS Mincho" w:cs="MS Mincho" w:hint="eastAsia"/>
          <w:lang w:eastAsia="zh-CN"/>
        </w:rPr>
        <w:t>多个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色相近的方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17D14D1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hint="eastAsia"/>
          <w:lang w:eastAsia="zh-CN"/>
        </w:rPr>
        <w:t>玩家需要仔</w:t>
      </w:r>
      <w:r>
        <w:rPr>
          <w:rFonts w:ascii="微软雅黑" w:eastAsia="微软雅黑" w:hAnsi="微软雅黑" w:cs="微软雅黑" w:hint="eastAsia"/>
          <w:lang w:eastAsia="zh-CN"/>
        </w:rPr>
        <w:t>细观</w:t>
      </w:r>
      <w:r>
        <w:rPr>
          <w:rFonts w:ascii="MS Mincho" w:eastAsia="MS Mincho" w:hAnsi="MS Mincho" w:cs="MS Mincho" w:hint="eastAsia"/>
          <w:lang w:eastAsia="zh-CN"/>
        </w:rPr>
        <w:t>察，找出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色与其他方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略有不同的那一个。</w:t>
      </w:r>
    </w:p>
    <w:p w14:paraId="369449A1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正确的方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即可完成当前关卡，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入下一关。</w:t>
      </w:r>
    </w:p>
    <w:p w14:paraId="71D965B3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4. </w:t>
      </w:r>
      <w:r>
        <w:rPr>
          <w:rFonts w:hint="eastAsia"/>
          <w:lang w:eastAsia="zh-CN"/>
        </w:rPr>
        <w:t>如果点</w:t>
      </w:r>
      <w:r>
        <w:rPr>
          <w:rFonts w:ascii="微软雅黑" w:eastAsia="微软雅黑" w:hAnsi="微软雅黑" w:cs="微软雅黑" w:hint="eastAsia"/>
          <w:lang w:eastAsia="zh-CN"/>
        </w:rPr>
        <w:t>击错误</w:t>
      </w:r>
      <w:r>
        <w:rPr>
          <w:rFonts w:ascii="MS Mincho" w:eastAsia="MS Mincho" w:hAnsi="MS Mincho" w:cs="MS Mincho" w:hint="eastAsia"/>
          <w:lang w:eastAsia="zh-CN"/>
        </w:rPr>
        <w:t>，游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可能会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束或扣除一定的分数。</w:t>
      </w:r>
    </w:p>
    <w:p w14:paraId="3C1F82E2" w14:textId="77777777" w:rsidR="007E596D" w:rsidRDefault="007E596D" w:rsidP="007E596D">
      <w:pPr>
        <w:rPr>
          <w:lang w:eastAsia="zh-CN"/>
        </w:rPr>
      </w:pPr>
    </w:p>
    <w:p w14:paraId="1FECDF83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#### 4. 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与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分（</w:t>
      </w:r>
      <w:r>
        <w:rPr>
          <w:lang w:eastAsia="zh-CN"/>
        </w:rPr>
        <w:t>Time &amp; Score</w:t>
      </w:r>
      <w:r>
        <w:rPr>
          <w:rFonts w:hint="eastAsia"/>
          <w:lang w:eastAsia="zh-CN"/>
        </w:rPr>
        <w:t>）</w:t>
      </w:r>
    </w:p>
    <w:p w14:paraId="5D475C09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功能描述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eastAsia="zh-CN"/>
        </w:rPr>
        <w:t>记录</w:t>
      </w:r>
      <w:r>
        <w:rPr>
          <w:rFonts w:ascii="MS Mincho" w:eastAsia="MS Mincho" w:hAnsi="MS Mincho" w:cs="MS Mincho" w:hint="eastAsia"/>
          <w:lang w:eastAsia="zh-CN"/>
        </w:rPr>
        <w:t>玩家完成关卡所用的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和得分。</w:t>
      </w:r>
    </w:p>
    <w:p w14:paraId="15A2AEFF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>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D202B6E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1. </w:t>
      </w:r>
      <w:r>
        <w:rPr>
          <w:rFonts w:hint="eastAsia"/>
          <w:lang w:eastAsia="zh-CN"/>
        </w:rPr>
        <w:t>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开始后，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器开始</w:t>
      </w:r>
      <w:r>
        <w:rPr>
          <w:rFonts w:ascii="微软雅黑" w:eastAsia="微软雅黑" w:hAnsi="微软雅黑" w:cs="微软雅黑" w:hint="eastAsia"/>
          <w:lang w:eastAsia="zh-CN"/>
        </w:rPr>
        <w:t>计时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面上方。</w:t>
      </w:r>
    </w:p>
    <w:p w14:paraId="762ED6AD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2. </w:t>
      </w:r>
      <w:r>
        <w:rPr>
          <w:rFonts w:hint="eastAsia"/>
          <w:lang w:eastAsia="zh-CN"/>
        </w:rPr>
        <w:t>每完成一个关卡，玩家会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得一定的分数，分数也会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面上方。</w:t>
      </w:r>
    </w:p>
    <w:p w14:paraId="7DEEA221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  3. </w:t>
      </w:r>
      <w:r>
        <w:rPr>
          <w:rFonts w:hint="eastAsia"/>
          <w:lang w:eastAsia="zh-CN"/>
        </w:rPr>
        <w:t>玩家可以通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尽量快速完成关卡来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得更高的分数。</w:t>
      </w:r>
    </w:p>
    <w:p w14:paraId="46CED2C9" w14:textId="77777777" w:rsidR="007E596D" w:rsidRDefault="007E596D" w:rsidP="007E596D">
      <w:pPr>
        <w:rPr>
          <w:lang w:eastAsia="zh-CN"/>
        </w:rPr>
      </w:pPr>
    </w:p>
    <w:p w14:paraId="07793A2C" w14:textId="77777777" w:rsidR="007E596D" w:rsidRDefault="007E596D" w:rsidP="007E596D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62B10FBB" w14:textId="50B95298" w:rsidR="00E54782" w:rsidRPr="007E596D" w:rsidRDefault="007E596D" w:rsidP="007E596D">
      <w:pPr>
        <w:rPr>
          <w:lang w:eastAsia="zh-CN"/>
        </w:rPr>
      </w:pPr>
      <w:r>
        <w:rPr>
          <w:rFonts w:hint="eastAsia"/>
          <w:lang w:eastAsia="zh-CN"/>
        </w:rPr>
        <w:t>“色差方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”是一个</w:t>
      </w: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ascii="MS Mincho" w:eastAsia="MS Mincho" w:hAnsi="MS Mincho" w:cs="MS Mincho" w:hint="eastAsia"/>
          <w:lang w:eastAsia="zh-CN"/>
        </w:rPr>
        <w:t>有趣的小游</w:t>
      </w:r>
      <w:r>
        <w:rPr>
          <w:rFonts w:ascii="微软雅黑" w:eastAsia="微软雅黑" w:hAnsi="微软雅黑" w:cs="微软雅黑" w:hint="eastAsia"/>
          <w:lang w:eastAsia="zh-CN"/>
        </w:rPr>
        <w:t>戏</w:t>
      </w:r>
      <w:r>
        <w:rPr>
          <w:rFonts w:ascii="MS Mincho" w:eastAsia="MS Mincho" w:hAnsi="MS Mincho" w:cs="MS Mincho" w:hint="eastAsia"/>
          <w:lang w:eastAsia="zh-CN"/>
        </w:rPr>
        <w:t>网站，主要通</w:t>
      </w:r>
      <w:r>
        <w:rPr>
          <w:rFonts w:ascii="微软雅黑" w:eastAsia="微软雅黑" w:hAnsi="微软雅黑" w:cs="微软雅黑" w:hint="eastAsia"/>
          <w:lang w:eastAsia="zh-CN"/>
        </w:rPr>
        <w:t>过颜</w:t>
      </w:r>
      <w:r>
        <w:rPr>
          <w:rFonts w:ascii="MS Mincho" w:eastAsia="MS Mincho" w:hAnsi="MS Mincho" w:cs="MS Mincho" w:hint="eastAsia"/>
          <w:lang w:eastAsia="zh-CN"/>
        </w:rPr>
        <w:t>色</w:t>
      </w:r>
      <w:r>
        <w:rPr>
          <w:rFonts w:ascii="微软雅黑" w:eastAsia="微软雅黑" w:hAnsi="微软雅黑" w:cs="微软雅黑" w:hint="eastAsia"/>
          <w:lang w:eastAsia="zh-CN"/>
        </w:rPr>
        <w:t>识别</w:t>
      </w:r>
      <w:r>
        <w:rPr>
          <w:rFonts w:ascii="MS Mincho" w:eastAsia="MS Mincho" w:hAnsi="MS Mincho" w:cs="MS Mincho" w:hint="eastAsia"/>
          <w:lang w:eastAsia="zh-CN"/>
        </w:rPr>
        <w:t>的挑</w:t>
      </w:r>
      <w:r>
        <w:rPr>
          <w:rFonts w:ascii="微软雅黑" w:eastAsia="微软雅黑" w:hAnsi="微软雅黑" w:cs="微软雅黑" w:hint="eastAsia"/>
          <w:lang w:eastAsia="zh-CN"/>
        </w:rPr>
        <w:t>战</w:t>
      </w:r>
      <w:r>
        <w:rPr>
          <w:rFonts w:ascii="MS Mincho" w:eastAsia="MS Mincho" w:hAnsi="MS Mincho" w:cs="MS Mincho" w:hint="eastAsia"/>
          <w:lang w:eastAsia="zh-CN"/>
        </w:rPr>
        <w:t>来</w:t>
      </w:r>
      <w:r>
        <w:rPr>
          <w:rFonts w:ascii="微软雅黑" w:eastAsia="微软雅黑" w:hAnsi="微软雅黑" w:cs="微软雅黑" w:hint="eastAsia"/>
          <w:lang w:eastAsia="zh-CN"/>
        </w:rPr>
        <w:t>锻炼</w:t>
      </w:r>
      <w:r>
        <w:rPr>
          <w:rFonts w:ascii="MS Mincho" w:eastAsia="MS Mincho" w:hAnsi="MS Mincho" w:cs="MS Mincho" w:hint="eastAsia"/>
          <w:lang w:eastAsia="zh-CN"/>
        </w:rPr>
        <w:t>玩家的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察力和反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能力。玩家需要在有限的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内找出</w:t>
      </w:r>
      <w:r>
        <w:rPr>
          <w:rFonts w:ascii="微软雅黑" w:eastAsia="微软雅黑" w:hAnsi="微软雅黑" w:cs="微软雅黑" w:hint="eastAsia"/>
          <w:lang w:eastAsia="zh-CN"/>
        </w:rPr>
        <w:t>颜</w:t>
      </w:r>
      <w:r>
        <w:rPr>
          <w:rFonts w:ascii="MS Mincho" w:eastAsia="MS Mincho" w:hAnsi="MS Mincho" w:cs="MS Mincho" w:hint="eastAsia"/>
          <w:lang w:eastAsia="zh-CN"/>
        </w:rPr>
        <w:t>色略有不同的方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，完成关卡并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得分数。网站界面</w:t>
      </w:r>
      <w:r>
        <w:rPr>
          <w:rFonts w:ascii="微软雅黑" w:eastAsia="微软雅黑" w:hAnsi="微软雅黑" w:cs="微软雅黑" w:hint="eastAsia"/>
          <w:lang w:eastAsia="zh-CN"/>
        </w:rPr>
        <w:t>简洁</w:t>
      </w:r>
      <w:r>
        <w:rPr>
          <w:rFonts w:ascii="MS Mincho" w:eastAsia="MS Mincho" w:hAnsi="MS Mincho" w:cs="MS Mincho" w:hint="eastAsia"/>
          <w:lang w:eastAsia="zh-CN"/>
        </w:rPr>
        <w:t>，操作直</w:t>
      </w:r>
      <w:r>
        <w:rPr>
          <w:rFonts w:ascii="微软雅黑" w:eastAsia="微软雅黑" w:hAnsi="微软雅黑" w:cs="微软雅黑" w:hint="eastAsia"/>
          <w:lang w:eastAsia="zh-CN"/>
        </w:rPr>
        <w:t>观</w:t>
      </w:r>
      <w:r>
        <w:rPr>
          <w:rFonts w:ascii="MS Mincho" w:eastAsia="MS Mincho" w:hAnsi="MS Mincho" w:cs="MS Mincho" w:hint="eastAsia"/>
          <w:lang w:eastAsia="zh-CN"/>
        </w:rPr>
        <w:t>，适合在</w:t>
      </w:r>
      <w:r>
        <w:rPr>
          <w:rFonts w:ascii="微软雅黑" w:eastAsia="微软雅黑" w:hAnsi="微软雅黑" w:cs="微软雅黑" w:hint="eastAsia"/>
          <w:lang w:eastAsia="zh-CN"/>
        </w:rPr>
        <w:t>闲</w:t>
      </w:r>
      <w:r>
        <w:rPr>
          <w:rFonts w:ascii="MS Mincho" w:eastAsia="MS Mincho" w:hAnsi="MS Mincho" w:cs="MS Mincho" w:hint="eastAsia"/>
          <w:lang w:eastAsia="zh-CN"/>
        </w:rPr>
        <w:t>暇</w:t>
      </w:r>
      <w:r>
        <w:rPr>
          <w:rFonts w:ascii="微软雅黑" w:eastAsia="微软雅黑" w:hAnsi="微软雅黑" w:cs="微软雅黑" w:hint="eastAsia"/>
          <w:lang w:eastAsia="zh-CN"/>
        </w:rPr>
        <w:t>时间进</w:t>
      </w:r>
      <w:r>
        <w:rPr>
          <w:rFonts w:ascii="MS Mincho" w:eastAsia="MS Mincho" w:hAnsi="MS Mincho" w:cs="MS Mincho" w:hint="eastAsia"/>
          <w:lang w:eastAsia="zh-CN"/>
        </w:rPr>
        <w:t>行</w:t>
      </w:r>
      <w:r>
        <w:rPr>
          <w:rFonts w:ascii="微软雅黑" w:eastAsia="微软雅黑" w:hAnsi="微软雅黑" w:cs="微软雅黑" w:hint="eastAsia"/>
          <w:lang w:eastAsia="zh-CN"/>
        </w:rPr>
        <w:t>娱乐</w:t>
      </w:r>
      <w:r>
        <w:rPr>
          <w:rFonts w:ascii="MS Mincho" w:eastAsia="MS Mincho" w:hAnsi="MS Mincho" w:cs="MS Mincho" w:hint="eastAsia"/>
          <w:lang w:eastAsia="zh-CN"/>
        </w:rPr>
        <w:t>和放松，同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也能</w:t>
      </w:r>
      <w:r>
        <w:rPr>
          <w:rFonts w:ascii="微软雅黑" w:eastAsia="微软雅黑" w:hAnsi="微软雅黑" w:cs="微软雅黑" w:hint="eastAsia"/>
          <w:lang w:eastAsia="zh-CN"/>
        </w:rPr>
        <w:t>够锻炼</w:t>
      </w:r>
      <w:r>
        <w:rPr>
          <w:rFonts w:ascii="MS Mincho" w:eastAsia="MS Mincho" w:hAnsi="MS Mincho" w:cs="MS Mincho" w:hint="eastAsia"/>
          <w:lang w:eastAsia="zh-CN"/>
        </w:rPr>
        <w:t>大</w:t>
      </w:r>
      <w:r>
        <w:rPr>
          <w:rFonts w:ascii="微软雅黑" w:eastAsia="微软雅黑" w:hAnsi="微软雅黑" w:cs="微软雅黑" w:hint="eastAsia"/>
          <w:lang w:eastAsia="zh-CN"/>
        </w:rPr>
        <w:t>脑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注力和色彩感知能力。</w:t>
      </w:r>
    </w:p>
    <w:sectPr w:rsidR="00E54782" w:rsidRPr="007E5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5C2CC" w14:textId="77777777" w:rsidR="00B07909" w:rsidRDefault="00B07909" w:rsidP="007E596D">
      <w:pPr>
        <w:spacing w:after="0" w:line="240" w:lineRule="auto"/>
      </w:pPr>
      <w:r>
        <w:separator/>
      </w:r>
    </w:p>
  </w:endnote>
  <w:endnote w:type="continuationSeparator" w:id="0">
    <w:p w14:paraId="0B5944AE" w14:textId="77777777" w:rsidR="00B07909" w:rsidRDefault="00B07909" w:rsidP="007E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9DA19" w14:textId="77777777" w:rsidR="00B07909" w:rsidRDefault="00B07909" w:rsidP="007E596D">
      <w:pPr>
        <w:spacing w:after="0" w:line="240" w:lineRule="auto"/>
      </w:pPr>
      <w:r>
        <w:separator/>
      </w:r>
    </w:p>
  </w:footnote>
  <w:footnote w:type="continuationSeparator" w:id="0">
    <w:p w14:paraId="4FCB1B3C" w14:textId="77777777" w:rsidR="00B07909" w:rsidRDefault="00B07909" w:rsidP="007E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09246">
    <w:abstractNumId w:val="8"/>
  </w:num>
  <w:num w:numId="2" w16cid:durableId="938946190">
    <w:abstractNumId w:val="6"/>
  </w:num>
  <w:num w:numId="3" w16cid:durableId="1982493497">
    <w:abstractNumId w:val="5"/>
  </w:num>
  <w:num w:numId="4" w16cid:durableId="1197424561">
    <w:abstractNumId w:val="4"/>
  </w:num>
  <w:num w:numId="5" w16cid:durableId="865602899">
    <w:abstractNumId w:val="7"/>
  </w:num>
  <w:num w:numId="6" w16cid:durableId="1610501591">
    <w:abstractNumId w:val="3"/>
  </w:num>
  <w:num w:numId="7" w16cid:durableId="659772904">
    <w:abstractNumId w:val="2"/>
  </w:num>
  <w:num w:numId="8" w16cid:durableId="957562617">
    <w:abstractNumId w:val="1"/>
  </w:num>
  <w:num w:numId="9" w16cid:durableId="130345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7E596D"/>
    <w:rsid w:val="00AA1D8D"/>
    <w:rsid w:val="00B07909"/>
    <w:rsid w:val="00B47730"/>
    <w:rsid w:val="00CB0664"/>
    <w:rsid w:val="00E54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F5BDA9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2025-03-20T11:21:00Z</dcterms:modified>
  <cp:category/>
</cp:coreProperties>
</file>