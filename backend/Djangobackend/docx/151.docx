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621CC" w14:textId="7C73F855" w:rsidR="00B012F6" w:rsidRPr="00B012F6" w:rsidRDefault="00B012F6" w:rsidP="00B012F6">
      <w:pPr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 xml:space="preserve">### </w:t>
      </w:r>
      <w:r>
        <w:rPr>
          <w:rFonts w:hint="eastAsia"/>
          <w:lang w:eastAsia="zh-CN"/>
        </w:rPr>
        <w:t>网站名称：</w:t>
      </w:r>
      <w:r>
        <w:rPr>
          <w:lang w:eastAsia="zh-CN"/>
        </w:rPr>
        <w:t>X-MOL</w:t>
      </w:r>
      <w:r>
        <w:rPr>
          <w:rFonts w:ascii="微软雅黑" w:eastAsia="微软雅黑" w:hAnsi="微软雅黑" w:cs="微软雅黑" w:hint="eastAsia"/>
          <w:lang w:eastAsia="zh-CN"/>
        </w:rPr>
        <w:t>问</w:t>
      </w:r>
      <w:r>
        <w:rPr>
          <w:rFonts w:ascii="MS Mincho" w:eastAsia="MS Mincho" w:hAnsi="MS Mincho" w:cs="MS Mincho" w:hint="eastAsia"/>
          <w:lang w:eastAsia="zh-CN"/>
        </w:rPr>
        <w:t>答</w:t>
      </w:r>
    </w:p>
    <w:p w14:paraId="321B7E14" w14:textId="77777777" w:rsidR="00B012F6" w:rsidRDefault="00B012F6" w:rsidP="00B012F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### </w:t>
      </w:r>
      <w:r>
        <w:rPr>
          <w:rFonts w:hint="eastAsia"/>
          <w:lang w:eastAsia="zh-CN"/>
        </w:rPr>
        <w:t>功能名称及描述：</w:t>
      </w:r>
    </w:p>
    <w:p w14:paraId="63C09F8D" w14:textId="77777777" w:rsidR="00B012F6" w:rsidRDefault="00B012F6" w:rsidP="00B012F6">
      <w:pPr>
        <w:rPr>
          <w:lang w:eastAsia="zh-CN"/>
        </w:rPr>
      </w:pPr>
    </w:p>
    <w:p w14:paraId="6FB5DFB4" w14:textId="77777777" w:rsidR="00B012F6" w:rsidRDefault="00B012F6" w:rsidP="00B012F6">
      <w:pPr>
        <w:rPr>
          <w:lang w:eastAsia="zh-CN"/>
        </w:rPr>
      </w:pPr>
      <w:r>
        <w:rPr>
          <w:lang w:eastAsia="zh-CN"/>
        </w:rPr>
        <w:t>1. **</w:t>
      </w:r>
      <w:r>
        <w:rPr>
          <w:rFonts w:hint="eastAsia"/>
          <w:lang w:eastAsia="zh-CN"/>
        </w:rPr>
        <w:t>学</w:t>
      </w:r>
      <w:r>
        <w:rPr>
          <w:rFonts w:ascii="微软雅黑" w:eastAsia="微软雅黑" w:hAnsi="微软雅黑" w:cs="微软雅黑" w:hint="eastAsia"/>
          <w:lang w:eastAsia="zh-CN"/>
        </w:rPr>
        <w:t>术问</w:t>
      </w:r>
      <w:r>
        <w:rPr>
          <w:rFonts w:ascii="MS Mincho" w:eastAsia="MS Mincho" w:hAnsi="MS Mincho" w:cs="MS Mincho" w:hint="eastAsia"/>
          <w:lang w:eastAsia="zh-CN"/>
        </w:rPr>
        <w:t>答</w:t>
      </w:r>
      <w:r>
        <w:rPr>
          <w:lang w:eastAsia="zh-CN"/>
        </w:rPr>
        <w:t>**</w:t>
      </w:r>
    </w:p>
    <w:p w14:paraId="2F53E36B" w14:textId="77777777" w:rsidR="00B012F6" w:rsidRDefault="00B012F6" w:rsidP="00B012F6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：提供一个学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交流平台，用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可以在</w:t>
      </w:r>
      <w:r>
        <w:rPr>
          <w:rFonts w:ascii="微软雅黑" w:eastAsia="微软雅黑" w:hAnsi="微软雅黑" w:cs="微软雅黑" w:hint="eastAsia"/>
          <w:lang w:eastAsia="zh-CN"/>
        </w:rPr>
        <w:t>这</w:t>
      </w:r>
      <w:r>
        <w:rPr>
          <w:rFonts w:ascii="MS Mincho" w:eastAsia="MS Mincho" w:hAnsi="MS Mincho" w:cs="MS Mincho" w:hint="eastAsia"/>
          <w:lang w:eastAsia="zh-CN"/>
        </w:rPr>
        <w:t>里提</w:t>
      </w:r>
      <w:r>
        <w:rPr>
          <w:rFonts w:ascii="微软雅黑" w:eastAsia="微软雅黑" w:hAnsi="微软雅黑" w:cs="微软雅黑" w:hint="eastAsia"/>
          <w:lang w:eastAsia="zh-CN"/>
        </w:rPr>
        <w:t>问</w:t>
      </w:r>
      <w:r>
        <w:rPr>
          <w:rFonts w:ascii="MS Mincho" w:eastAsia="MS Mincho" w:hAnsi="MS Mincho" w:cs="MS Mincho" w:hint="eastAsia"/>
          <w:lang w:eastAsia="zh-CN"/>
        </w:rPr>
        <w:t>、回答和</w:t>
      </w:r>
      <w:r>
        <w:rPr>
          <w:rFonts w:ascii="微软雅黑" w:eastAsia="微软雅黑" w:hAnsi="微软雅黑" w:cs="微软雅黑" w:hint="eastAsia"/>
          <w:lang w:eastAsia="zh-CN"/>
        </w:rPr>
        <w:t>讨论</w:t>
      </w:r>
      <w:r>
        <w:rPr>
          <w:rFonts w:ascii="MS Mincho" w:eastAsia="MS Mincho" w:hAnsi="MS Mincho" w:cs="MS Mincho" w:hint="eastAsia"/>
          <w:lang w:eastAsia="zh-CN"/>
        </w:rPr>
        <w:t>学</w:t>
      </w:r>
      <w:r>
        <w:rPr>
          <w:rFonts w:ascii="微软雅黑" w:eastAsia="微软雅黑" w:hAnsi="微软雅黑" w:cs="微软雅黑" w:hint="eastAsia"/>
          <w:lang w:eastAsia="zh-CN"/>
        </w:rPr>
        <w:t>术问题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4048506B" w14:textId="77777777" w:rsidR="00B012F6" w:rsidRDefault="00B012F6" w:rsidP="00B012F6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3141FCD4" w14:textId="77777777" w:rsidR="00B012F6" w:rsidRDefault="00B012F6" w:rsidP="00B012F6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rFonts w:ascii="MS Mincho" w:eastAsia="MS Mincho" w:hAnsi="MS Mincho" w:cs="MS Mincho" w:hint="eastAsia"/>
          <w:lang w:eastAsia="zh-CN"/>
        </w:rPr>
        <w:t>网站</w:t>
      </w:r>
      <w:r>
        <w:rPr>
          <w:lang w:eastAsia="zh-CN"/>
        </w:rPr>
        <w:t xml:space="preserve"> [https://www.x-mol.com/ask](https://www.x-mol.com/ask)</w:t>
      </w:r>
      <w:r>
        <w:rPr>
          <w:rFonts w:hint="eastAsia"/>
          <w:lang w:eastAsia="zh-CN"/>
        </w:rPr>
        <w:t>。</w:t>
      </w:r>
    </w:p>
    <w:p w14:paraId="4B8D1054" w14:textId="77777777" w:rsidR="00B012F6" w:rsidRDefault="00B012F6" w:rsidP="00B012F6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的搜索框中</w:t>
      </w:r>
      <w:r>
        <w:rPr>
          <w:rFonts w:ascii="微软雅黑" w:eastAsia="微软雅黑" w:hAnsi="微软雅黑" w:cs="微软雅黑" w:hint="eastAsia"/>
          <w:lang w:eastAsia="zh-CN"/>
        </w:rPr>
        <w:t>输</w:t>
      </w:r>
      <w:r>
        <w:rPr>
          <w:rFonts w:ascii="MS Mincho" w:eastAsia="MS Mincho" w:hAnsi="MS Mincho" w:cs="MS Mincho" w:hint="eastAsia"/>
          <w:lang w:eastAsia="zh-CN"/>
        </w:rPr>
        <w:t>入</w:t>
      </w:r>
      <w:r>
        <w:rPr>
          <w:rFonts w:ascii="微软雅黑" w:eastAsia="微软雅黑" w:hAnsi="微软雅黑" w:cs="微软雅黑" w:hint="eastAsia"/>
          <w:lang w:eastAsia="zh-CN"/>
        </w:rPr>
        <w:t>问题</w:t>
      </w:r>
      <w:r>
        <w:rPr>
          <w:rFonts w:ascii="MS Mincho" w:eastAsia="MS Mincho" w:hAnsi="MS Mincho" w:cs="MS Mincho" w:hint="eastAsia"/>
          <w:lang w:eastAsia="zh-CN"/>
        </w:rPr>
        <w:t>关</w:t>
      </w:r>
      <w:r>
        <w:rPr>
          <w:rFonts w:ascii="微软雅黑" w:eastAsia="微软雅黑" w:hAnsi="微软雅黑" w:cs="微软雅黑" w:hint="eastAsia"/>
          <w:lang w:eastAsia="zh-CN"/>
        </w:rPr>
        <w:t>键词</w:t>
      </w:r>
      <w:r>
        <w:rPr>
          <w:rFonts w:ascii="MS Mincho" w:eastAsia="MS Mincho" w:hAnsi="MS Mincho" w:cs="MS Mincho" w:hint="eastAsia"/>
          <w:lang w:eastAsia="zh-CN"/>
        </w:rPr>
        <w:t>或直接</w:t>
      </w:r>
      <w:r>
        <w:rPr>
          <w:rFonts w:ascii="微软雅黑" w:eastAsia="微软雅黑" w:hAnsi="微软雅黑" w:cs="微软雅黑" w:hint="eastAsia"/>
          <w:lang w:eastAsia="zh-CN"/>
        </w:rPr>
        <w:t>浏览热门问题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7DB85302" w14:textId="77777777" w:rsidR="00B012F6" w:rsidRDefault="00B012F6" w:rsidP="00B012F6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“提</w:t>
      </w:r>
      <w:r>
        <w:rPr>
          <w:rFonts w:ascii="微软雅黑" w:eastAsia="微软雅黑" w:hAnsi="微软雅黑" w:cs="微软雅黑" w:hint="eastAsia"/>
          <w:lang w:eastAsia="zh-CN"/>
        </w:rPr>
        <w:t>问</w:t>
      </w:r>
      <w:r>
        <w:rPr>
          <w:rFonts w:ascii="MS Mincho" w:eastAsia="MS Mincho" w:hAnsi="MS Mincho" w:cs="MS Mincho" w:hint="eastAsia"/>
          <w:lang w:eastAsia="zh-CN"/>
        </w:rPr>
        <w:t>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输</w:t>
      </w:r>
      <w:r>
        <w:rPr>
          <w:rFonts w:ascii="MS Mincho" w:eastAsia="MS Mincho" w:hAnsi="MS Mincho" w:cs="MS Mincho" w:hint="eastAsia"/>
          <w:lang w:eastAsia="zh-CN"/>
        </w:rPr>
        <w:t>入</w:t>
      </w:r>
      <w:r>
        <w:rPr>
          <w:rFonts w:ascii="微软雅黑" w:eastAsia="微软雅黑" w:hAnsi="微软雅黑" w:cs="微软雅黑" w:hint="eastAsia"/>
          <w:lang w:eastAsia="zh-CN"/>
        </w:rPr>
        <w:t>问题</w:t>
      </w:r>
      <w:r>
        <w:rPr>
          <w:rFonts w:ascii="MS Mincho" w:eastAsia="MS Mincho" w:hAnsi="MS Mincho" w:cs="MS Mincho" w:hint="eastAsia"/>
          <w:lang w:eastAsia="zh-CN"/>
        </w:rPr>
        <w:t>的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描述并</w:t>
      </w:r>
      <w:r>
        <w:rPr>
          <w:rFonts w:ascii="微软雅黑" w:eastAsia="微软雅黑" w:hAnsi="微软雅黑" w:cs="微软雅黑" w:hint="eastAsia"/>
          <w:lang w:eastAsia="zh-CN"/>
        </w:rPr>
        <w:t>发</w:t>
      </w:r>
      <w:r>
        <w:rPr>
          <w:rFonts w:ascii="MS Mincho" w:eastAsia="MS Mincho" w:hAnsi="MS Mincho" w:cs="MS Mincho" w:hint="eastAsia"/>
          <w:lang w:eastAsia="zh-CN"/>
        </w:rPr>
        <w:t>布。</w:t>
      </w:r>
    </w:p>
    <w:p w14:paraId="23557488" w14:textId="77777777" w:rsidR="00B012F6" w:rsidRDefault="00B012F6" w:rsidP="00B012F6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ascii="微软雅黑" w:eastAsia="微软雅黑" w:hAnsi="微软雅黑" w:cs="微软雅黑" w:hint="eastAsia"/>
          <w:lang w:eastAsia="zh-CN"/>
        </w:rPr>
        <w:t>浏览</w:t>
      </w:r>
      <w:r>
        <w:rPr>
          <w:rFonts w:ascii="MS Mincho" w:eastAsia="MS Mincho" w:hAnsi="MS Mincho" w:cs="MS Mincho" w:hint="eastAsia"/>
          <w:lang w:eastAsia="zh-CN"/>
        </w:rPr>
        <w:t>其他用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的</w:t>
      </w:r>
      <w:r>
        <w:rPr>
          <w:rFonts w:ascii="微软雅黑" w:eastAsia="微软雅黑" w:hAnsi="微软雅黑" w:cs="微软雅黑" w:hint="eastAsia"/>
          <w:lang w:eastAsia="zh-CN"/>
        </w:rPr>
        <w:t>问题</w:t>
      </w:r>
      <w:r>
        <w:rPr>
          <w:rFonts w:ascii="MS Mincho" w:eastAsia="MS Mincho" w:hAnsi="MS Mincho" w:cs="MS Mincho" w:hint="eastAsia"/>
          <w:lang w:eastAsia="zh-CN"/>
        </w:rPr>
        <w:t>，点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感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趣的</w:t>
      </w:r>
      <w:r>
        <w:rPr>
          <w:rFonts w:ascii="微软雅黑" w:eastAsia="微软雅黑" w:hAnsi="微软雅黑" w:cs="微软雅黑" w:hint="eastAsia"/>
          <w:lang w:eastAsia="zh-CN"/>
        </w:rPr>
        <w:t>问题查</w:t>
      </w:r>
      <w:r>
        <w:rPr>
          <w:rFonts w:ascii="MS Mincho" w:eastAsia="MS Mincho" w:hAnsi="MS Mincho" w:cs="MS Mincho" w:hint="eastAsia"/>
          <w:lang w:eastAsia="zh-CN"/>
        </w:rPr>
        <w:t>看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内容和回答。</w:t>
      </w:r>
    </w:p>
    <w:p w14:paraId="2064422D" w14:textId="77777777" w:rsidR="00B012F6" w:rsidRDefault="00B012F6" w:rsidP="00B012F6">
      <w:pPr>
        <w:rPr>
          <w:lang w:eastAsia="zh-CN"/>
        </w:rPr>
      </w:pPr>
      <w:r>
        <w:rPr>
          <w:lang w:eastAsia="zh-CN"/>
        </w:rPr>
        <w:t xml:space="preserve">     5. </w:t>
      </w:r>
      <w:r>
        <w:rPr>
          <w:rFonts w:hint="eastAsia"/>
          <w:lang w:eastAsia="zh-CN"/>
        </w:rPr>
        <w:t>如果有合适的答案，</w:t>
      </w:r>
      <w:proofErr w:type="gramStart"/>
      <w:r>
        <w:rPr>
          <w:rFonts w:hint="eastAsia"/>
          <w:lang w:eastAsia="zh-CN"/>
        </w:rPr>
        <w:t>可以点</w:t>
      </w:r>
      <w:r>
        <w:rPr>
          <w:rFonts w:ascii="微软雅黑" w:eastAsia="微软雅黑" w:hAnsi="微软雅黑" w:cs="微软雅黑" w:hint="eastAsia"/>
          <w:lang w:eastAsia="zh-CN"/>
        </w:rPr>
        <w:t>赞</w:t>
      </w:r>
      <w:r>
        <w:rPr>
          <w:rFonts w:ascii="MS Mincho" w:eastAsia="MS Mincho" w:hAnsi="MS Mincho" w:cs="MS Mincho" w:hint="eastAsia"/>
          <w:lang w:eastAsia="zh-CN"/>
        </w:rPr>
        <w:t>或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评论</w:t>
      </w:r>
      <w:r>
        <w:rPr>
          <w:rFonts w:ascii="MS Mincho" w:eastAsia="MS Mincho" w:hAnsi="MS Mincho" w:cs="MS Mincho" w:hint="eastAsia"/>
          <w:lang w:eastAsia="zh-CN"/>
        </w:rPr>
        <w:t>；如果有</w:t>
      </w:r>
      <w:r>
        <w:rPr>
          <w:rFonts w:ascii="微软雅黑" w:eastAsia="微软雅黑" w:hAnsi="微软雅黑" w:cs="微软雅黑" w:hint="eastAsia"/>
          <w:lang w:eastAsia="zh-CN"/>
        </w:rPr>
        <w:t>补</w:t>
      </w:r>
      <w:r>
        <w:rPr>
          <w:rFonts w:ascii="MS Mincho" w:eastAsia="MS Mincho" w:hAnsi="MS Mincho" w:cs="MS Mincho" w:hint="eastAsia"/>
          <w:lang w:eastAsia="zh-CN"/>
        </w:rPr>
        <w:t>充信息，也可以回答</w:t>
      </w:r>
      <w:r>
        <w:rPr>
          <w:rFonts w:ascii="微软雅黑" w:eastAsia="微软雅黑" w:hAnsi="微软雅黑" w:cs="微软雅黑" w:hint="eastAsia"/>
          <w:lang w:eastAsia="zh-CN"/>
        </w:rPr>
        <w:t>问题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414B77BD" w14:textId="77777777" w:rsidR="00B012F6" w:rsidRDefault="00B012F6" w:rsidP="00B012F6">
      <w:pPr>
        <w:rPr>
          <w:lang w:eastAsia="zh-CN"/>
        </w:rPr>
      </w:pPr>
    </w:p>
    <w:p w14:paraId="073D5AC4" w14:textId="77777777" w:rsidR="00B012F6" w:rsidRDefault="00B012F6" w:rsidP="00B012F6">
      <w:pPr>
        <w:rPr>
          <w:lang w:eastAsia="zh-CN"/>
        </w:rPr>
      </w:pPr>
      <w:r>
        <w:rPr>
          <w:lang w:eastAsia="zh-CN"/>
        </w:rPr>
        <w:t>2. **</w:t>
      </w:r>
      <w:r>
        <w:rPr>
          <w:rFonts w:hint="eastAsia"/>
          <w:lang w:eastAsia="zh-CN"/>
        </w:rPr>
        <w:t>学</w:t>
      </w:r>
      <w:r>
        <w:rPr>
          <w:rFonts w:ascii="微软雅黑" w:eastAsia="微软雅黑" w:hAnsi="微软雅黑" w:cs="微软雅黑" w:hint="eastAsia"/>
          <w:lang w:eastAsia="zh-CN"/>
        </w:rPr>
        <w:t>术资讯浏览</w:t>
      </w:r>
      <w:r>
        <w:rPr>
          <w:lang w:eastAsia="zh-CN"/>
        </w:rPr>
        <w:t>**</w:t>
      </w:r>
    </w:p>
    <w:p w14:paraId="57CFC128" w14:textId="77777777" w:rsidR="00B012F6" w:rsidRDefault="00B012F6" w:rsidP="00B012F6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：提供最新的学</w:t>
      </w:r>
      <w:r>
        <w:rPr>
          <w:rFonts w:ascii="微软雅黑" w:eastAsia="微软雅黑" w:hAnsi="微软雅黑" w:cs="微软雅黑" w:hint="eastAsia"/>
          <w:lang w:eastAsia="zh-CN"/>
        </w:rPr>
        <w:t>术资讯</w:t>
      </w:r>
      <w:r>
        <w:rPr>
          <w:rFonts w:ascii="MS Mincho" w:eastAsia="MS Mincho" w:hAnsi="MS Mincho" w:cs="MS Mincho" w:hint="eastAsia"/>
          <w:lang w:eastAsia="zh-CN"/>
        </w:rPr>
        <w:t>、研究</w:t>
      </w:r>
      <w:r>
        <w:rPr>
          <w:rFonts w:ascii="微软雅黑" w:eastAsia="微软雅黑" w:hAnsi="微软雅黑" w:cs="微软雅黑" w:hint="eastAsia"/>
          <w:lang w:eastAsia="zh-CN"/>
        </w:rPr>
        <w:t>动态</w:t>
      </w:r>
      <w:r>
        <w:rPr>
          <w:rFonts w:ascii="MS Mincho" w:eastAsia="MS Mincho" w:hAnsi="MS Mincho" w:cs="MS Mincho" w:hint="eastAsia"/>
          <w:lang w:eastAsia="zh-CN"/>
        </w:rPr>
        <w:t>和学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活</w:t>
      </w:r>
      <w:r>
        <w:rPr>
          <w:rFonts w:ascii="微软雅黑" w:eastAsia="微软雅黑" w:hAnsi="微软雅黑" w:cs="微软雅黑" w:hint="eastAsia"/>
          <w:lang w:eastAsia="zh-CN"/>
        </w:rPr>
        <w:t>动</w:t>
      </w:r>
      <w:r>
        <w:rPr>
          <w:rFonts w:ascii="MS Mincho" w:eastAsia="MS Mincho" w:hAnsi="MS Mincho" w:cs="MS Mincho" w:hint="eastAsia"/>
          <w:lang w:eastAsia="zh-CN"/>
        </w:rPr>
        <w:t>信息。</w:t>
      </w:r>
    </w:p>
    <w:p w14:paraId="5831FEF6" w14:textId="77777777" w:rsidR="00B012F6" w:rsidRDefault="00B012F6" w:rsidP="00B012F6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110EFEA2" w14:textId="77777777" w:rsidR="00B012F6" w:rsidRDefault="00B012F6" w:rsidP="00B012F6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页导</w:t>
      </w:r>
      <w:r>
        <w:rPr>
          <w:rFonts w:ascii="MS Mincho" w:eastAsia="MS Mincho" w:hAnsi="MS Mincho" w:cs="MS Mincho" w:hint="eastAsia"/>
          <w:lang w:eastAsia="zh-CN"/>
        </w:rPr>
        <w:t>航</w:t>
      </w:r>
      <w:r>
        <w:rPr>
          <w:rFonts w:ascii="微软雅黑" w:eastAsia="微软雅黑" w:hAnsi="微软雅黑" w:cs="微软雅黑" w:hint="eastAsia"/>
          <w:lang w:eastAsia="zh-CN"/>
        </w:rPr>
        <w:t>栏</w:t>
      </w:r>
      <w:r>
        <w:rPr>
          <w:rFonts w:ascii="MS Mincho" w:eastAsia="MS Mincho" w:hAnsi="MS Mincho" w:cs="MS Mincho" w:hint="eastAsia"/>
          <w:lang w:eastAsia="zh-CN"/>
        </w:rPr>
        <w:t>或功能区找到“学</w:t>
      </w:r>
      <w:r>
        <w:rPr>
          <w:rFonts w:ascii="微软雅黑" w:eastAsia="微软雅黑" w:hAnsi="微软雅黑" w:cs="微软雅黑" w:hint="eastAsia"/>
          <w:lang w:eastAsia="zh-CN"/>
        </w:rPr>
        <w:t>术资讯</w:t>
      </w:r>
      <w:r>
        <w:rPr>
          <w:rFonts w:ascii="MS Mincho" w:eastAsia="MS Mincho" w:hAnsi="MS Mincho" w:cs="MS Mincho" w:hint="eastAsia"/>
          <w:lang w:eastAsia="zh-CN"/>
        </w:rPr>
        <w:t>”或“研究</w:t>
      </w:r>
      <w:r>
        <w:rPr>
          <w:rFonts w:ascii="微软雅黑" w:eastAsia="微软雅黑" w:hAnsi="微软雅黑" w:cs="微软雅黑" w:hint="eastAsia"/>
          <w:lang w:eastAsia="zh-CN"/>
        </w:rPr>
        <w:t>动态</w:t>
      </w:r>
      <w:r>
        <w:rPr>
          <w:rFonts w:ascii="MS Mincho" w:eastAsia="MS Mincho" w:hAnsi="MS Mincho" w:cs="MS Mincho" w:hint="eastAsia"/>
          <w:lang w:eastAsia="zh-CN"/>
        </w:rPr>
        <w:t>”</w:t>
      </w:r>
      <w:r>
        <w:rPr>
          <w:rFonts w:ascii="微软雅黑" w:eastAsia="微软雅黑" w:hAnsi="微软雅黑" w:cs="微软雅黑" w:hint="eastAsia"/>
          <w:lang w:eastAsia="zh-CN"/>
        </w:rPr>
        <w:t>选项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074B4979" w14:textId="77777777" w:rsidR="00B012F6" w:rsidRDefault="00B012F6" w:rsidP="00B012F6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击进</w:t>
      </w:r>
      <w:r>
        <w:rPr>
          <w:rFonts w:ascii="MS Mincho" w:eastAsia="MS Mincho" w:hAnsi="MS Mincho" w:cs="MS Mincho" w:hint="eastAsia"/>
          <w:lang w:eastAsia="zh-CN"/>
        </w:rPr>
        <w:t>入</w:t>
      </w:r>
      <w:r>
        <w:rPr>
          <w:rFonts w:ascii="微软雅黑" w:eastAsia="微软雅黑" w:hAnsi="微软雅黑" w:cs="微软雅黑" w:hint="eastAsia"/>
          <w:lang w:eastAsia="zh-CN"/>
        </w:rPr>
        <w:t>资讯页</w:t>
      </w:r>
      <w:r>
        <w:rPr>
          <w:rFonts w:ascii="MS Mincho" w:eastAsia="MS Mincho" w:hAnsi="MS Mincho" w:cs="MS Mincho" w:hint="eastAsia"/>
          <w:lang w:eastAsia="zh-CN"/>
        </w:rPr>
        <w:t>面，</w:t>
      </w:r>
      <w:r>
        <w:rPr>
          <w:rFonts w:ascii="微软雅黑" w:eastAsia="微软雅黑" w:hAnsi="微软雅黑" w:cs="微软雅黑" w:hint="eastAsia"/>
          <w:lang w:eastAsia="zh-CN"/>
        </w:rPr>
        <w:t>浏览</w:t>
      </w:r>
      <w:r>
        <w:rPr>
          <w:rFonts w:ascii="MS Mincho" w:eastAsia="MS Mincho" w:hAnsi="MS Mincho" w:cs="MS Mincho" w:hint="eastAsia"/>
          <w:lang w:eastAsia="zh-CN"/>
        </w:rPr>
        <w:t>最新的学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新</w:t>
      </w:r>
      <w:r>
        <w:rPr>
          <w:rFonts w:ascii="微软雅黑" w:eastAsia="微软雅黑" w:hAnsi="微软雅黑" w:cs="微软雅黑" w:hint="eastAsia"/>
          <w:lang w:eastAsia="zh-CN"/>
        </w:rPr>
        <w:t>闻</w:t>
      </w:r>
      <w:r>
        <w:rPr>
          <w:rFonts w:ascii="MS Mincho" w:eastAsia="MS Mincho" w:hAnsi="MS Mincho" w:cs="MS Mincho" w:hint="eastAsia"/>
          <w:lang w:eastAsia="zh-CN"/>
        </w:rPr>
        <w:t>和研究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展。</w:t>
      </w:r>
    </w:p>
    <w:p w14:paraId="6E4E5868" w14:textId="77777777" w:rsidR="00B012F6" w:rsidRDefault="00B012F6" w:rsidP="00B012F6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感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趣的</w:t>
      </w:r>
      <w:r>
        <w:rPr>
          <w:rFonts w:ascii="微软雅黑" w:eastAsia="微软雅黑" w:hAnsi="微软雅黑" w:cs="微软雅黑" w:hint="eastAsia"/>
          <w:lang w:eastAsia="zh-CN"/>
        </w:rPr>
        <w:t>资讯</w:t>
      </w:r>
      <w:r>
        <w:rPr>
          <w:rFonts w:ascii="MS Mincho" w:eastAsia="MS Mincho" w:hAnsi="MS Mincho" w:cs="MS Mincho" w:hint="eastAsia"/>
          <w:lang w:eastAsia="zh-CN"/>
        </w:rPr>
        <w:t>条目，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内容，包括研究背景、成果和意</w:t>
      </w:r>
      <w:r>
        <w:rPr>
          <w:rFonts w:ascii="微软雅黑" w:eastAsia="微软雅黑" w:hAnsi="微软雅黑" w:cs="微软雅黑" w:hint="eastAsia"/>
          <w:lang w:eastAsia="zh-CN"/>
        </w:rPr>
        <w:t>义</w:t>
      </w:r>
      <w:r>
        <w:rPr>
          <w:rFonts w:ascii="MS Mincho" w:eastAsia="MS Mincho" w:hAnsi="MS Mincho" w:cs="MS Mincho" w:hint="eastAsia"/>
          <w:lang w:eastAsia="zh-CN"/>
        </w:rPr>
        <w:t>等。</w:t>
      </w:r>
    </w:p>
    <w:p w14:paraId="4EA2897D" w14:textId="77777777" w:rsidR="00B012F6" w:rsidRDefault="00B012F6" w:rsidP="00B012F6">
      <w:pPr>
        <w:rPr>
          <w:lang w:eastAsia="zh-CN"/>
        </w:rPr>
      </w:pPr>
    </w:p>
    <w:p w14:paraId="4C81560E" w14:textId="77777777" w:rsidR="00B012F6" w:rsidRDefault="00B012F6" w:rsidP="00B012F6">
      <w:pPr>
        <w:rPr>
          <w:lang w:eastAsia="zh-CN"/>
        </w:rPr>
      </w:pPr>
      <w:r>
        <w:rPr>
          <w:lang w:eastAsia="zh-CN"/>
        </w:rPr>
        <w:t>3. **</w:t>
      </w:r>
      <w:r>
        <w:rPr>
          <w:rFonts w:hint="eastAsia"/>
          <w:lang w:eastAsia="zh-CN"/>
        </w:rPr>
        <w:t>学</w:t>
      </w:r>
      <w:r>
        <w:rPr>
          <w:rFonts w:ascii="微软雅黑" w:eastAsia="微软雅黑" w:hAnsi="微软雅黑" w:cs="微软雅黑" w:hint="eastAsia"/>
          <w:lang w:eastAsia="zh-CN"/>
        </w:rPr>
        <w:t>术资</w:t>
      </w:r>
      <w:r>
        <w:rPr>
          <w:rFonts w:ascii="MS Mincho" w:eastAsia="MS Mincho" w:hAnsi="MS Mincho" w:cs="MS Mincho" w:hint="eastAsia"/>
          <w:lang w:eastAsia="zh-CN"/>
        </w:rPr>
        <w:t>源</w:t>
      </w:r>
      <w:r>
        <w:rPr>
          <w:rFonts w:ascii="微软雅黑" w:eastAsia="微软雅黑" w:hAnsi="微软雅黑" w:cs="微软雅黑" w:hint="eastAsia"/>
          <w:lang w:eastAsia="zh-CN"/>
        </w:rPr>
        <w:t>导</w:t>
      </w:r>
      <w:r>
        <w:rPr>
          <w:rFonts w:ascii="MS Mincho" w:eastAsia="MS Mincho" w:hAnsi="MS Mincho" w:cs="MS Mincho" w:hint="eastAsia"/>
          <w:lang w:eastAsia="zh-CN"/>
        </w:rPr>
        <w:t>航</w:t>
      </w:r>
      <w:r>
        <w:rPr>
          <w:lang w:eastAsia="zh-CN"/>
        </w:rPr>
        <w:t>**</w:t>
      </w:r>
    </w:p>
    <w:p w14:paraId="18CF222B" w14:textId="77777777" w:rsidR="00B012F6" w:rsidRDefault="00B012F6" w:rsidP="00B012F6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：提供学</w:t>
      </w:r>
      <w:r>
        <w:rPr>
          <w:rFonts w:ascii="微软雅黑" w:eastAsia="微软雅黑" w:hAnsi="微软雅黑" w:cs="微软雅黑" w:hint="eastAsia"/>
          <w:lang w:eastAsia="zh-CN"/>
        </w:rPr>
        <w:t>术资</w:t>
      </w:r>
      <w:r>
        <w:rPr>
          <w:rFonts w:ascii="MS Mincho" w:eastAsia="MS Mincho" w:hAnsi="MS Mincho" w:cs="MS Mincho" w:hint="eastAsia"/>
          <w:lang w:eastAsia="zh-CN"/>
        </w:rPr>
        <w:t>源的</w:t>
      </w:r>
      <w:r>
        <w:rPr>
          <w:rFonts w:ascii="微软雅黑" w:eastAsia="微软雅黑" w:hAnsi="微软雅黑" w:cs="微软雅黑" w:hint="eastAsia"/>
          <w:lang w:eastAsia="zh-CN"/>
        </w:rPr>
        <w:t>导</w:t>
      </w:r>
      <w:r>
        <w:rPr>
          <w:rFonts w:ascii="MS Mincho" w:eastAsia="MS Mincho" w:hAnsi="MS Mincho" w:cs="MS Mincho" w:hint="eastAsia"/>
          <w:lang w:eastAsia="zh-CN"/>
        </w:rPr>
        <w:t>航服</w:t>
      </w:r>
      <w:r>
        <w:rPr>
          <w:rFonts w:ascii="微软雅黑" w:eastAsia="微软雅黑" w:hAnsi="微软雅黑" w:cs="微软雅黑" w:hint="eastAsia"/>
          <w:lang w:eastAsia="zh-CN"/>
        </w:rPr>
        <w:t>务</w:t>
      </w:r>
      <w:r>
        <w:rPr>
          <w:rFonts w:ascii="MS Mincho" w:eastAsia="MS Mincho" w:hAnsi="MS Mincho" w:cs="MS Mincho" w:hint="eastAsia"/>
          <w:lang w:eastAsia="zh-CN"/>
        </w:rPr>
        <w:t>，帮助用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快速找到相关的学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期刊、数据</w:t>
      </w:r>
      <w:r>
        <w:rPr>
          <w:rFonts w:ascii="微软雅黑" w:eastAsia="微软雅黑" w:hAnsi="微软雅黑" w:cs="微软雅黑" w:hint="eastAsia"/>
          <w:lang w:eastAsia="zh-CN"/>
        </w:rPr>
        <w:t>库</w:t>
      </w:r>
      <w:r>
        <w:rPr>
          <w:rFonts w:ascii="MS Mincho" w:eastAsia="MS Mincho" w:hAnsi="MS Mincho" w:cs="MS Mincho" w:hint="eastAsia"/>
          <w:lang w:eastAsia="zh-CN"/>
        </w:rPr>
        <w:t>和工具。</w:t>
      </w:r>
    </w:p>
    <w:p w14:paraId="5D5E7F3F" w14:textId="77777777" w:rsidR="00B012F6" w:rsidRDefault="00B012F6" w:rsidP="00B012F6">
      <w:pPr>
        <w:rPr>
          <w:lang w:eastAsia="zh-CN"/>
        </w:rPr>
      </w:pPr>
      <w:r>
        <w:rPr>
          <w:lang w:eastAsia="zh-CN"/>
        </w:rPr>
        <w:lastRenderedPageBreak/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0D447380" w14:textId="77777777" w:rsidR="00B012F6" w:rsidRDefault="00B012F6" w:rsidP="00B012F6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页导</w:t>
      </w:r>
      <w:r>
        <w:rPr>
          <w:rFonts w:ascii="MS Mincho" w:eastAsia="MS Mincho" w:hAnsi="MS Mincho" w:cs="MS Mincho" w:hint="eastAsia"/>
          <w:lang w:eastAsia="zh-CN"/>
        </w:rPr>
        <w:t>航</w:t>
      </w:r>
      <w:r>
        <w:rPr>
          <w:rFonts w:ascii="微软雅黑" w:eastAsia="微软雅黑" w:hAnsi="微软雅黑" w:cs="微软雅黑" w:hint="eastAsia"/>
          <w:lang w:eastAsia="zh-CN"/>
        </w:rPr>
        <w:t>栏</w:t>
      </w:r>
      <w:r>
        <w:rPr>
          <w:rFonts w:ascii="MS Mincho" w:eastAsia="MS Mincho" w:hAnsi="MS Mincho" w:cs="MS Mincho" w:hint="eastAsia"/>
          <w:lang w:eastAsia="zh-CN"/>
        </w:rPr>
        <w:t>或功能区找到“学</w:t>
      </w:r>
      <w:r>
        <w:rPr>
          <w:rFonts w:ascii="微软雅黑" w:eastAsia="微软雅黑" w:hAnsi="微软雅黑" w:cs="微软雅黑" w:hint="eastAsia"/>
          <w:lang w:eastAsia="zh-CN"/>
        </w:rPr>
        <w:t>术资</w:t>
      </w:r>
      <w:r>
        <w:rPr>
          <w:rFonts w:ascii="MS Mincho" w:eastAsia="MS Mincho" w:hAnsi="MS Mincho" w:cs="MS Mincho" w:hint="eastAsia"/>
          <w:lang w:eastAsia="zh-CN"/>
        </w:rPr>
        <w:t>源”</w:t>
      </w:r>
      <w:r>
        <w:rPr>
          <w:rFonts w:ascii="微软雅黑" w:eastAsia="微软雅黑" w:hAnsi="微软雅黑" w:cs="微软雅黑" w:hint="eastAsia"/>
          <w:lang w:eastAsia="zh-CN"/>
        </w:rPr>
        <w:t>选项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160FA049" w14:textId="77777777" w:rsidR="00B012F6" w:rsidRDefault="00B012F6" w:rsidP="00B012F6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击进</w:t>
      </w:r>
      <w:r>
        <w:rPr>
          <w:rFonts w:ascii="MS Mincho" w:eastAsia="MS Mincho" w:hAnsi="MS Mincho" w:cs="MS Mincho" w:hint="eastAsia"/>
          <w:lang w:eastAsia="zh-CN"/>
        </w:rPr>
        <w:t>入</w:t>
      </w:r>
      <w:r>
        <w:rPr>
          <w:rFonts w:ascii="微软雅黑" w:eastAsia="微软雅黑" w:hAnsi="微软雅黑" w:cs="微软雅黑" w:hint="eastAsia"/>
          <w:lang w:eastAsia="zh-CN"/>
        </w:rPr>
        <w:t>资</w:t>
      </w:r>
      <w:r>
        <w:rPr>
          <w:rFonts w:ascii="MS Mincho" w:eastAsia="MS Mincho" w:hAnsi="MS Mincho" w:cs="MS Mincho" w:hint="eastAsia"/>
          <w:lang w:eastAsia="zh-CN"/>
        </w:rPr>
        <w:t>源</w:t>
      </w:r>
      <w:r>
        <w:rPr>
          <w:rFonts w:ascii="微软雅黑" w:eastAsia="微软雅黑" w:hAnsi="微软雅黑" w:cs="微软雅黑" w:hint="eastAsia"/>
          <w:lang w:eastAsia="zh-CN"/>
        </w:rPr>
        <w:t>导</w:t>
      </w:r>
      <w:r>
        <w:rPr>
          <w:rFonts w:ascii="MS Mincho" w:eastAsia="MS Mincho" w:hAnsi="MS Mincho" w:cs="MS Mincho" w:hint="eastAsia"/>
          <w:lang w:eastAsia="zh-CN"/>
        </w:rPr>
        <w:t>航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面。</w:t>
      </w:r>
    </w:p>
    <w:p w14:paraId="7084DF7E" w14:textId="77777777" w:rsidR="00B012F6" w:rsidRDefault="00B012F6" w:rsidP="00B012F6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ascii="微软雅黑" w:eastAsia="微软雅黑" w:hAnsi="微软雅黑" w:cs="微软雅黑" w:hint="eastAsia"/>
          <w:lang w:eastAsia="zh-CN"/>
        </w:rPr>
        <w:t>浏览资</w:t>
      </w:r>
      <w:r>
        <w:rPr>
          <w:rFonts w:ascii="MS Mincho" w:eastAsia="MS Mincho" w:hAnsi="MS Mincho" w:cs="MS Mincho" w:hint="eastAsia"/>
          <w:lang w:eastAsia="zh-CN"/>
        </w:rPr>
        <w:t>源分</w:t>
      </w:r>
      <w:r>
        <w:rPr>
          <w:rFonts w:ascii="微软雅黑" w:eastAsia="微软雅黑" w:hAnsi="微软雅黑" w:cs="微软雅黑" w:hint="eastAsia"/>
          <w:lang w:eastAsia="zh-CN"/>
        </w:rPr>
        <w:t>类</w:t>
      </w:r>
      <w:r>
        <w:rPr>
          <w:rFonts w:ascii="MS Mincho" w:eastAsia="MS Mincho" w:hAnsi="MS Mincho" w:cs="MS Mincho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感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趣的</w:t>
      </w:r>
      <w:r>
        <w:rPr>
          <w:rFonts w:ascii="微软雅黑" w:eastAsia="微软雅黑" w:hAnsi="微软雅黑" w:cs="微软雅黑" w:hint="eastAsia"/>
          <w:lang w:eastAsia="zh-CN"/>
        </w:rPr>
        <w:t>资</w:t>
      </w:r>
      <w:r>
        <w:rPr>
          <w:rFonts w:ascii="MS Mincho" w:eastAsia="MS Mincho" w:hAnsi="MS Mincho" w:cs="MS Mincho" w:hint="eastAsia"/>
          <w:lang w:eastAsia="zh-CN"/>
        </w:rPr>
        <w:t>源</w:t>
      </w:r>
      <w:r>
        <w:rPr>
          <w:rFonts w:ascii="微软雅黑" w:eastAsia="微软雅黑" w:hAnsi="微软雅黑" w:cs="微软雅黑" w:hint="eastAsia"/>
          <w:lang w:eastAsia="zh-CN"/>
        </w:rPr>
        <w:t>类</w:t>
      </w:r>
      <w:r>
        <w:rPr>
          <w:rFonts w:ascii="MS Mincho" w:eastAsia="MS Mincho" w:hAnsi="MS Mincho" w:cs="MS Mincho" w:hint="eastAsia"/>
          <w:lang w:eastAsia="zh-CN"/>
        </w:rPr>
        <w:t>型（如期刊、数据</w:t>
      </w:r>
      <w:r>
        <w:rPr>
          <w:rFonts w:ascii="微软雅黑" w:eastAsia="微软雅黑" w:hAnsi="微软雅黑" w:cs="微软雅黑" w:hint="eastAsia"/>
          <w:lang w:eastAsia="zh-CN"/>
        </w:rPr>
        <w:t>库</w:t>
      </w:r>
      <w:r>
        <w:rPr>
          <w:rFonts w:ascii="MS Mincho" w:eastAsia="MS Mincho" w:hAnsi="MS Mincho" w:cs="MS Mincho" w:hint="eastAsia"/>
          <w:lang w:eastAsia="zh-CN"/>
        </w:rPr>
        <w:t>、工具等）。</w:t>
      </w:r>
    </w:p>
    <w:p w14:paraId="347ECFD9" w14:textId="77777777" w:rsidR="00B012F6" w:rsidRDefault="00B012F6" w:rsidP="00B012F6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具体</w:t>
      </w:r>
      <w:r>
        <w:rPr>
          <w:rFonts w:ascii="微软雅黑" w:eastAsia="微软雅黑" w:hAnsi="微软雅黑" w:cs="微软雅黑" w:hint="eastAsia"/>
          <w:lang w:eastAsia="zh-CN"/>
        </w:rPr>
        <w:t>资</w:t>
      </w:r>
      <w:r>
        <w:rPr>
          <w:rFonts w:ascii="MS Mincho" w:eastAsia="MS Mincho" w:hAnsi="MS Mincho" w:cs="MS Mincho" w:hint="eastAsia"/>
          <w:lang w:eastAsia="zh-CN"/>
        </w:rPr>
        <w:t>源条目，跳</w:t>
      </w:r>
      <w:r>
        <w:rPr>
          <w:rFonts w:ascii="微软雅黑" w:eastAsia="微软雅黑" w:hAnsi="微软雅黑" w:cs="微软雅黑" w:hint="eastAsia"/>
          <w:lang w:eastAsia="zh-CN"/>
        </w:rPr>
        <w:t>转</w:t>
      </w:r>
      <w:r>
        <w:rPr>
          <w:rFonts w:ascii="MS Mincho" w:eastAsia="MS Mincho" w:hAnsi="MS Mincho" w:cs="MS Mincho" w:hint="eastAsia"/>
          <w:lang w:eastAsia="zh-CN"/>
        </w:rPr>
        <w:t>到</w:t>
      </w:r>
      <w:r>
        <w:rPr>
          <w:rFonts w:ascii="微软雅黑" w:eastAsia="微软雅黑" w:hAnsi="微软雅黑" w:cs="微软雅黑" w:hint="eastAsia"/>
          <w:lang w:eastAsia="zh-CN"/>
        </w:rPr>
        <w:t>对应</w:t>
      </w:r>
      <w:r>
        <w:rPr>
          <w:rFonts w:ascii="MS Mincho" w:eastAsia="MS Mincho" w:hAnsi="MS Mincho" w:cs="MS Mincho" w:hint="eastAsia"/>
          <w:lang w:eastAsia="zh-CN"/>
        </w:rPr>
        <w:t>的</w:t>
      </w:r>
      <w:r>
        <w:rPr>
          <w:rFonts w:ascii="微软雅黑" w:eastAsia="微软雅黑" w:hAnsi="微软雅黑" w:cs="微软雅黑" w:hint="eastAsia"/>
          <w:lang w:eastAsia="zh-CN"/>
        </w:rPr>
        <w:t>资</w:t>
      </w:r>
      <w:r>
        <w:rPr>
          <w:rFonts w:ascii="MS Mincho" w:eastAsia="MS Mincho" w:hAnsi="MS Mincho" w:cs="MS Mincho" w:hint="eastAsia"/>
          <w:lang w:eastAsia="zh-CN"/>
        </w:rPr>
        <w:t>源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面或</w:t>
      </w:r>
      <w:r>
        <w:rPr>
          <w:rFonts w:ascii="微软雅黑" w:eastAsia="微软雅黑" w:hAnsi="微软雅黑" w:cs="微软雅黑" w:hint="eastAsia"/>
          <w:lang w:eastAsia="zh-CN"/>
        </w:rPr>
        <w:t>获</w:t>
      </w:r>
      <w:r>
        <w:rPr>
          <w:rFonts w:ascii="MS Mincho" w:eastAsia="MS Mincho" w:hAnsi="MS Mincho" w:cs="MS Mincho" w:hint="eastAsia"/>
          <w:lang w:eastAsia="zh-CN"/>
        </w:rPr>
        <w:t>取更多相关信息。</w:t>
      </w:r>
    </w:p>
    <w:p w14:paraId="7FF88109" w14:textId="77777777" w:rsidR="00B012F6" w:rsidRDefault="00B012F6" w:rsidP="00B012F6">
      <w:pPr>
        <w:rPr>
          <w:lang w:eastAsia="zh-CN"/>
        </w:rPr>
      </w:pPr>
    </w:p>
    <w:p w14:paraId="7B7B21DD" w14:textId="77777777" w:rsidR="00B012F6" w:rsidRDefault="00B012F6" w:rsidP="00B012F6">
      <w:pPr>
        <w:rPr>
          <w:lang w:eastAsia="zh-CN"/>
        </w:rPr>
      </w:pPr>
      <w:r>
        <w:rPr>
          <w:lang w:eastAsia="zh-CN"/>
        </w:rPr>
        <w:t>4. **</w:t>
      </w:r>
      <w:r>
        <w:rPr>
          <w:rFonts w:hint="eastAsia"/>
          <w:lang w:eastAsia="zh-CN"/>
        </w:rPr>
        <w:t>学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社区互</w:t>
      </w:r>
      <w:r>
        <w:rPr>
          <w:rFonts w:ascii="微软雅黑" w:eastAsia="微软雅黑" w:hAnsi="微软雅黑" w:cs="微软雅黑" w:hint="eastAsia"/>
          <w:lang w:eastAsia="zh-CN"/>
        </w:rPr>
        <w:t>动</w:t>
      </w:r>
      <w:r>
        <w:rPr>
          <w:lang w:eastAsia="zh-CN"/>
        </w:rPr>
        <w:t>**</w:t>
      </w:r>
    </w:p>
    <w:p w14:paraId="3DCF1532" w14:textId="77777777" w:rsidR="00B012F6" w:rsidRDefault="00B012F6" w:rsidP="00B012F6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：提供学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社区功能，用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可以在</w:t>
      </w:r>
      <w:r>
        <w:rPr>
          <w:rFonts w:ascii="微软雅黑" w:eastAsia="微软雅黑" w:hAnsi="微软雅黑" w:cs="微软雅黑" w:hint="eastAsia"/>
          <w:lang w:eastAsia="zh-CN"/>
        </w:rPr>
        <w:t>这</w:t>
      </w:r>
      <w:r>
        <w:rPr>
          <w:rFonts w:ascii="MS Mincho" w:eastAsia="MS Mincho" w:hAnsi="MS Mincho" w:cs="MS Mincho" w:hint="eastAsia"/>
          <w:lang w:eastAsia="zh-CN"/>
        </w:rPr>
        <w:t>里与其他学者交流、分享</w:t>
      </w:r>
      <w:r>
        <w:rPr>
          <w:rFonts w:ascii="微软雅黑" w:eastAsia="微软雅黑" w:hAnsi="微软雅黑" w:cs="微软雅黑" w:hint="eastAsia"/>
          <w:lang w:eastAsia="zh-CN"/>
        </w:rPr>
        <w:t>经验</w:t>
      </w:r>
      <w:r>
        <w:rPr>
          <w:rFonts w:ascii="MS Mincho" w:eastAsia="MS Mincho" w:hAnsi="MS Mincho" w:cs="MS Mincho" w:hint="eastAsia"/>
          <w:lang w:eastAsia="zh-CN"/>
        </w:rPr>
        <w:t>和建立</w:t>
      </w:r>
      <w:r>
        <w:rPr>
          <w:rFonts w:ascii="微软雅黑" w:eastAsia="微软雅黑" w:hAnsi="微软雅黑" w:cs="微软雅黑" w:hint="eastAsia"/>
          <w:lang w:eastAsia="zh-CN"/>
        </w:rPr>
        <w:t>联</w:t>
      </w:r>
      <w:r>
        <w:rPr>
          <w:rFonts w:ascii="MS Mincho" w:eastAsia="MS Mincho" w:hAnsi="MS Mincho" w:cs="MS Mincho" w:hint="eastAsia"/>
          <w:lang w:eastAsia="zh-CN"/>
        </w:rPr>
        <w:t>系。</w:t>
      </w:r>
    </w:p>
    <w:p w14:paraId="4C6CE705" w14:textId="77777777" w:rsidR="00B012F6" w:rsidRDefault="00B012F6" w:rsidP="00B012F6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08E78C14" w14:textId="77777777" w:rsidR="00B012F6" w:rsidRDefault="00B012F6" w:rsidP="00B012F6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页导</w:t>
      </w:r>
      <w:r>
        <w:rPr>
          <w:rFonts w:ascii="MS Mincho" w:eastAsia="MS Mincho" w:hAnsi="MS Mincho" w:cs="MS Mincho" w:hint="eastAsia"/>
          <w:lang w:eastAsia="zh-CN"/>
        </w:rPr>
        <w:t>航</w:t>
      </w:r>
      <w:r>
        <w:rPr>
          <w:rFonts w:ascii="微软雅黑" w:eastAsia="微软雅黑" w:hAnsi="微软雅黑" w:cs="微软雅黑" w:hint="eastAsia"/>
          <w:lang w:eastAsia="zh-CN"/>
        </w:rPr>
        <w:t>栏</w:t>
      </w:r>
      <w:r>
        <w:rPr>
          <w:rFonts w:ascii="MS Mincho" w:eastAsia="MS Mincho" w:hAnsi="MS Mincho" w:cs="MS Mincho" w:hint="eastAsia"/>
          <w:lang w:eastAsia="zh-CN"/>
        </w:rPr>
        <w:t>或功能区找到“学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社区”</w:t>
      </w:r>
      <w:r>
        <w:rPr>
          <w:rFonts w:ascii="微软雅黑" w:eastAsia="微软雅黑" w:hAnsi="微软雅黑" w:cs="微软雅黑" w:hint="eastAsia"/>
          <w:lang w:eastAsia="zh-CN"/>
        </w:rPr>
        <w:t>选项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35F585E7" w14:textId="77777777" w:rsidR="00B012F6" w:rsidRDefault="00B012F6" w:rsidP="00B012F6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击进</w:t>
      </w:r>
      <w:r>
        <w:rPr>
          <w:rFonts w:ascii="MS Mincho" w:eastAsia="MS Mincho" w:hAnsi="MS Mincho" w:cs="MS Mincho" w:hint="eastAsia"/>
          <w:lang w:eastAsia="zh-CN"/>
        </w:rPr>
        <w:t>入社区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面，</w:t>
      </w:r>
      <w:r>
        <w:rPr>
          <w:rFonts w:ascii="微软雅黑" w:eastAsia="微软雅黑" w:hAnsi="微软雅黑" w:cs="微软雅黑" w:hint="eastAsia"/>
          <w:lang w:eastAsia="zh-CN"/>
        </w:rPr>
        <w:t>浏览</w:t>
      </w:r>
      <w:r>
        <w:rPr>
          <w:rFonts w:ascii="MS Mincho" w:eastAsia="MS Mincho" w:hAnsi="MS Mincho" w:cs="MS Mincho" w:hint="eastAsia"/>
          <w:lang w:eastAsia="zh-CN"/>
        </w:rPr>
        <w:t>社区帖子和</w:t>
      </w:r>
      <w:r>
        <w:rPr>
          <w:rFonts w:ascii="微软雅黑" w:eastAsia="微软雅黑" w:hAnsi="微软雅黑" w:cs="微软雅黑" w:hint="eastAsia"/>
          <w:lang w:eastAsia="zh-CN"/>
        </w:rPr>
        <w:t>讨论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271EAFF5" w14:textId="77777777" w:rsidR="00B012F6" w:rsidRDefault="00B012F6" w:rsidP="00B012F6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感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趣的帖子参与</w:t>
      </w:r>
      <w:r>
        <w:rPr>
          <w:rFonts w:ascii="微软雅黑" w:eastAsia="微软雅黑" w:hAnsi="微软雅黑" w:cs="微软雅黑" w:hint="eastAsia"/>
          <w:lang w:eastAsia="zh-CN"/>
        </w:rPr>
        <w:t>讨论</w:t>
      </w:r>
      <w:r>
        <w:rPr>
          <w:rFonts w:ascii="MS Mincho" w:eastAsia="MS Mincho" w:hAnsi="MS Mincho" w:cs="MS Mincho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发</w:t>
      </w:r>
      <w:r>
        <w:rPr>
          <w:rFonts w:ascii="MS Mincho" w:eastAsia="MS Mincho" w:hAnsi="MS Mincho" w:cs="MS Mincho" w:hint="eastAsia"/>
          <w:lang w:eastAsia="zh-CN"/>
        </w:rPr>
        <w:t>表自己的</w:t>
      </w:r>
      <w:r>
        <w:rPr>
          <w:rFonts w:ascii="微软雅黑" w:eastAsia="微软雅黑" w:hAnsi="微软雅黑" w:cs="微软雅黑" w:hint="eastAsia"/>
          <w:lang w:eastAsia="zh-CN"/>
        </w:rPr>
        <w:t>观</w:t>
      </w:r>
      <w:r>
        <w:rPr>
          <w:rFonts w:ascii="MS Mincho" w:eastAsia="MS Mincho" w:hAnsi="MS Mincho" w:cs="MS Mincho" w:hint="eastAsia"/>
          <w:lang w:eastAsia="zh-CN"/>
        </w:rPr>
        <w:t>点或提</w:t>
      </w:r>
      <w:r>
        <w:rPr>
          <w:rFonts w:ascii="微软雅黑" w:eastAsia="微软雅黑" w:hAnsi="微软雅黑" w:cs="微软雅黑" w:hint="eastAsia"/>
          <w:lang w:eastAsia="zh-CN"/>
        </w:rPr>
        <w:t>问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5F5116F4" w14:textId="77777777" w:rsidR="00B012F6" w:rsidRDefault="00B012F6" w:rsidP="00B012F6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hint="eastAsia"/>
          <w:lang w:eastAsia="zh-CN"/>
        </w:rPr>
        <w:t>如果有需要，可以关注其他用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或</w:t>
      </w:r>
      <w:r>
        <w:rPr>
          <w:rFonts w:ascii="微软雅黑" w:eastAsia="微软雅黑" w:hAnsi="微软雅黑" w:cs="微软雅黑" w:hint="eastAsia"/>
          <w:lang w:eastAsia="zh-CN"/>
        </w:rPr>
        <w:t>创</w:t>
      </w:r>
      <w:r>
        <w:rPr>
          <w:rFonts w:ascii="MS Mincho" w:eastAsia="MS Mincho" w:hAnsi="MS Mincho" w:cs="MS Mincho" w:hint="eastAsia"/>
          <w:lang w:eastAsia="zh-CN"/>
        </w:rPr>
        <w:t>建自己的帖子。</w:t>
      </w:r>
    </w:p>
    <w:p w14:paraId="44EA7D62" w14:textId="77777777" w:rsidR="00B012F6" w:rsidRDefault="00B012F6" w:rsidP="00B012F6">
      <w:pPr>
        <w:rPr>
          <w:lang w:eastAsia="zh-CN"/>
        </w:rPr>
      </w:pPr>
    </w:p>
    <w:p w14:paraId="72D90445" w14:textId="77777777" w:rsidR="00B012F6" w:rsidRDefault="00B012F6" w:rsidP="00B012F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5. **</w:t>
      </w:r>
      <w:r>
        <w:rPr>
          <w:rFonts w:hint="eastAsia"/>
          <w:lang w:eastAsia="zh-CN"/>
        </w:rPr>
        <w:t>个人中心管理</w:t>
      </w:r>
      <w:r>
        <w:rPr>
          <w:rFonts w:hint="eastAsia"/>
          <w:lang w:eastAsia="zh-CN"/>
        </w:rPr>
        <w:t>**</w:t>
      </w:r>
    </w:p>
    <w:p w14:paraId="0A85CBF2" w14:textId="77777777" w:rsidR="00B012F6" w:rsidRDefault="00B012F6" w:rsidP="00B012F6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：提供个人中心功能，用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可以管理自己的提</w:t>
      </w:r>
      <w:r>
        <w:rPr>
          <w:rFonts w:ascii="微软雅黑" w:eastAsia="微软雅黑" w:hAnsi="微软雅黑" w:cs="微软雅黑" w:hint="eastAsia"/>
          <w:lang w:eastAsia="zh-CN"/>
        </w:rPr>
        <w:t>问</w:t>
      </w:r>
      <w:r>
        <w:rPr>
          <w:rFonts w:ascii="MS Mincho" w:eastAsia="MS Mincho" w:hAnsi="MS Mincho" w:cs="MS Mincho" w:hint="eastAsia"/>
          <w:lang w:eastAsia="zh-CN"/>
        </w:rPr>
        <w:t>、回答、收藏和关注内容。</w:t>
      </w:r>
    </w:p>
    <w:p w14:paraId="49EDC693" w14:textId="77777777" w:rsidR="00B012F6" w:rsidRDefault="00B012F6" w:rsidP="00B012F6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41E7D011" w14:textId="77777777" w:rsidR="00B012F6" w:rsidRDefault="00B012F6" w:rsidP="00B012F6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注册并登</w:t>
      </w:r>
      <w:r>
        <w:rPr>
          <w:rFonts w:ascii="微软雅黑" w:eastAsia="微软雅黑" w:hAnsi="微软雅黑" w:cs="微软雅黑" w:hint="eastAsia"/>
          <w:lang w:eastAsia="zh-CN"/>
        </w:rPr>
        <w:t>录</w:t>
      </w:r>
      <w:r>
        <w:rPr>
          <w:rFonts w:ascii="MS Mincho" w:eastAsia="MS Mincho" w:hAnsi="MS Mincho" w:cs="MS Mincho" w:hint="eastAsia"/>
          <w:lang w:eastAsia="zh-CN"/>
        </w:rPr>
        <w:t>网站。</w:t>
      </w:r>
    </w:p>
    <w:p w14:paraId="7525EDC5" w14:textId="77777777" w:rsidR="00B012F6" w:rsidRDefault="00B012F6" w:rsidP="00B012F6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在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面右上角点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“个人中心”。</w:t>
      </w:r>
    </w:p>
    <w:p w14:paraId="4B1F975A" w14:textId="77777777" w:rsidR="00B012F6" w:rsidRDefault="00B012F6" w:rsidP="00B012F6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在个人中心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看自己的提</w:t>
      </w:r>
      <w:r>
        <w:rPr>
          <w:rFonts w:ascii="微软雅黑" w:eastAsia="微软雅黑" w:hAnsi="微软雅黑" w:cs="微软雅黑" w:hint="eastAsia"/>
          <w:lang w:eastAsia="zh-CN"/>
        </w:rPr>
        <w:t>问</w:t>
      </w:r>
      <w:r>
        <w:rPr>
          <w:rFonts w:ascii="MS Mincho" w:eastAsia="MS Mincho" w:hAnsi="MS Mincho" w:cs="MS Mincho" w:hint="eastAsia"/>
          <w:lang w:eastAsia="zh-CN"/>
        </w:rPr>
        <w:t>、回答、收藏和关注列表。</w:t>
      </w:r>
    </w:p>
    <w:p w14:paraId="15FE2A0B" w14:textId="77777777" w:rsidR="00B012F6" w:rsidRDefault="00B012F6" w:rsidP="00B012F6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设</w:t>
      </w:r>
      <w:r>
        <w:rPr>
          <w:rFonts w:ascii="MS Mincho" w:eastAsia="MS Mincho" w:hAnsi="MS Mincho" w:cs="MS Mincho" w:hint="eastAsia"/>
          <w:lang w:eastAsia="zh-CN"/>
        </w:rPr>
        <w:t>置”按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，修改个人信息或密</w:t>
      </w:r>
      <w:r>
        <w:rPr>
          <w:rFonts w:ascii="微软雅黑" w:eastAsia="微软雅黑" w:hAnsi="微软雅黑" w:cs="微软雅黑" w:hint="eastAsia"/>
          <w:lang w:eastAsia="zh-CN"/>
        </w:rPr>
        <w:t>码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529FB360" w14:textId="77777777" w:rsidR="00B012F6" w:rsidRDefault="00B012F6" w:rsidP="00B012F6">
      <w:pPr>
        <w:rPr>
          <w:lang w:eastAsia="zh-CN"/>
        </w:rPr>
      </w:pPr>
    </w:p>
    <w:p w14:paraId="53B1395F" w14:textId="77777777" w:rsidR="00B012F6" w:rsidRDefault="00B012F6" w:rsidP="00B012F6">
      <w:pPr>
        <w:rPr>
          <w:lang w:eastAsia="zh-CN"/>
        </w:rPr>
      </w:pPr>
      <w:r>
        <w:rPr>
          <w:lang w:eastAsia="zh-CN"/>
        </w:rPr>
        <w:t xml:space="preserve">### </w:t>
      </w:r>
      <w:r>
        <w:rPr>
          <w:rFonts w:hint="eastAsia"/>
          <w:lang w:eastAsia="zh-CN"/>
        </w:rPr>
        <w:t>网站</w:t>
      </w:r>
      <w:r>
        <w:rPr>
          <w:rFonts w:ascii="微软雅黑" w:eastAsia="微软雅黑" w:hAnsi="微软雅黑" w:cs="微软雅黑" w:hint="eastAsia"/>
          <w:lang w:eastAsia="zh-CN"/>
        </w:rPr>
        <w:t>简</w:t>
      </w:r>
      <w:r>
        <w:rPr>
          <w:rFonts w:ascii="MS Mincho" w:eastAsia="MS Mincho" w:hAnsi="MS Mincho" w:cs="MS Mincho" w:hint="eastAsia"/>
          <w:lang w:eastAsia="zh-CN"/>
        </w:rPr>
        <w:t>介</w:t>
      </w:r>
      <w:r>
        <w:rPr>
          <w:rFonts w:ascii="微软雅黑" w:eastAsia="微软雅黑" w:hAnsi="微软雅黑" w:cs="微软雅黑" w:hint="eastAsia"/>
          <w:lang w:eastAsia="zh-CN"/>
        </w:rPr>
        <w:t>总结</w:t>
      </w:r>
      <w:r>
        <w:rPr>
          <w:rFonts w:ascii="MS Mincho" w:eastAsia="MS Mincho" w:hAnsi="MS Mincho" w:cs="MS Mincho" w:hint="eastAsia"/>
          <w:lang w:eastAsia="zh-CN"/>
        </w:rPr>
        <w:t>：</w:t>
      </w:r>
    </w:p>
    <w:p w14:paraId="43E83B2E" w14:textId="50F2E700" w:rsidR="00D95D0B" w:rsidRPr="00B012F6" w:rsidRDefault="00B012F6" w:rsidP="00B012F6">
      <w:pPr>
        <w:rPr>
          <w:lang w:eastAsia="zh-CN"/>
        </w:rPr>
      </w:pPr>
      <w:r>
        <w:rPr>
          <w:lang w:eastAsia="zh-CN"/>
        </w:rPr>
        <w:t>X-MOL</w:t>
      </w:r>
      <w:r>
        <w:rPr>
          <w:rFonts w:ascii="微软雅黑" w:eastAsia="微软雅黑" w:hAnsi="微软雅黑" w:cs="微软雅黑" w:hint="eastAsia"/>
          <w:lang w:eastAsia="zh-CN"/>
        </w:rPr>
        <w:t>问</w:t>
      </w:r>
      <w:r>
        <w:rPr>
          <w:rFonts w:ascii="MS Mincho" w:eastAsia="MS Mincho" w:hAnsi="MS Mincho" w:cs="MS Mincho" w:hint="eastAsia"/>
          <w:lang w:eastAsia="zh-CN"/>
        </w:rPr>
        <w:t>答是</w:t>
      </w:r>
      <w:r>
        <w:rPr>
          <w:lang w:eastAsia="zh-CN"/>
        </w:rPr>
        <w:t>X-MOL</w:t>
      </w:r>
      <w:r>
        <w:rPr>
          <w:rFonts w:hint="eastAsia"/>
          <w:lang w:eastAsia="zh-CN"/>
        </w:rPr>
        <w:t>学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平台旗下的一个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注于学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交流和</w:t>
      </w:r>
      <w:r>
        <w:rPr>
          <w:rFonts w:ascii="微软雅黑" w:eastAsia="微软雅黑" w:hAnsi="微软雅黑" w:cs="微软雅黑" w:hint="eastAsia"/>
          <w:lang w:eastAsia="zh-CN"/>
        </w:rPr>
        <w:t>资</w:t>
      </w:r>
      <w:r>
        <w:rPr>
          <w:rFonts w:ascii="MS Mincho" w:eastAsia="MS Mincho" w:hAnsi="MS Mincho" w:cs="MS Mincho" w:hint="eastAsia"/>
          <w:lang w:eastAsia="zh-CN"/>
        </w:rPr>
        <w:t>源共享的</w:t>
      </w:r>
      <w:r>
        <w:rPr>
          <w:rFonts w:ascii="微软雅黑" w:eastAsia="微软雅黑" w:hAnsi="微软雅黑" w:cs="微软雅黑" w:hint="eastAsia"/>
          <w:lang w:eastAsia="zh-CN"/>
        </w:rPr>
        <w:t>问</w:t>
      </w:r>
      <w:r>
        <w:rPr>
          <w:rFonts w:ascii="MS Mincho" w:eastAsia="MS Mincho" w:hAnsi="MS Mincho" w:cs="MS Mincho" w:hint="eastAsia"/>
          <w:lang w:eastAsia="zh-CN"/>
        </w:rPr>
        <w:t>答社区。它</w:t>
      </w:r>
      <w:r>
        <w:rPr>
          <w:rFonts w:ascii="微软雅黑" w:eastAsia="微软雅黑" w:hAnsi="微软雅黑" w:cs="微软雅黑" w:hint="eastAsia"/>
          <w:lang w:eastAsia="zh-CN"/>
        </w:rPr>
        <w:t>为</w:t>
      </w:r>
      <w:r>
        <w:rPr>
          <w:rFonts w:ascii="MS Mincho" w:eastAsia="MS Mincho" w:hAnsi="MS Mincho" w:cs="MS Mincho" w:hint="eastAsia"/>
          <w:lang w:eastAsia="zh-CN"/>
        </w:rPr>
        <w:t>科研人</w:t>
      </w:r>
      <w:r>
        <w:rPr>
          <w:rFonts w:ascii="微软雅黑" w:eastAsia="微软雅黑" w:hAnsi="微软雅黑" w:cs="微软雅黑" w:hint="eastAsia"/>
          <w:lang w:eastAsia="zh-CN"/>
        </w:rPr>
        <w:t>员</w:t>
      </w:r>
      <w:r>
        <w:rPr>
          <w:rFonts w:ascii="MS Mincho" w:eastAsia="MS Mincho" w:hAnsi="MS Mincho" w:cs="MS Mincho" w:hint="eastAsia"/>
          <w:lang w:eastAsia="zh-CN"/>
        </w:rPr>
        <w:t>、学生和学</w:t>
      </w:r>
      <w:r>
        <w:rPr>
          <w:rFonts w:ascii="微软雅黑" w:eastAsia="微软雅黑" w:hAnsi="微软雅黑" w:cs="微软雅黑" w:hint="eastAsia"/>
          <w:lang w:eastAsia="zh-CN"/>
        </w:rPr>
        <w:t>术爱</w:t>
      </w:r>
      <w:r>
        <w:rPr>
          <w:rFonts w:ascii="MS Mincho" w:eastAsia="MS Mincho" w:hAnsi="MS Mincho" w:cs="MS Mincho" w:hint="eastAsia"/>
          <w:lang w:eastAsia="zh-CN"/>
        </w:rPr>
        <w:t>好者提供了一个提</w:t>
      </w:r>
      <w:r>
        <w:rPr>
          <w:rFonts w:ascii="微软雅黑" w:eastAsia="微软雅黑" w:hAnsi="微软雅黑" w:cs="微软雅黑" w:hint="eastAsia"/>
          <w:lang w:eastAsia="zh-CN"/>
        </w:rPr>
        <w:t>问</w:t>
      </w:r>
      <w:r>
        <w:rPr>
          <w:rFonts w:ascii="MS Mincho" w:eastAsia="MS Mincho" w:hAnsi="MS Mincho" w:cs="MS Mincho" w:hint="eastAsia"/>
          <w:lang w:eastAsia="zh-CN"/>
        </w:rPr>
        <w:t>、回答和</w:t>
      </w:r>
      <w:r>
        <w:rPr>
          <w:rFonts w:ascii="微软雅黑" w:eastAsia="微软雅黑" w:hAnsi="微软雅黑" w:cs="微软雅黑" w:hint="eastAsia"/>
          <w:lang w:eastAsia="zh-CN"/>
        </w:rPr>
        <w:t>讨论</w:t>
      </w:r>
      <w:r>
        <w:rPr>
          <w:rFonts w:ascii="MS Mincho" w:eastAsia="MS Mincho" w:hAnsi="MS Mincho" w:cs="MS Mincho" w:hint="eastAsia"/>
          <w:lang w:eastAsia="zh-CN"/>
        </w:rPr>
        <w:t>学</w:t>
      </w:r>
      <w:r>
        <w:rPr>
          <w:rFonts w:ascii="微软雅黑" w:eastAsia="微软雅黑" w:hAnsi="微软雅黑" w:cs="微软雅黑" w:hint="eastAsia"/>
          <w:lang w:eastAsia="zh-CN"/>
        </w:rPr>
        <w:t>术问题</w:t>
      </w:r>
      <w:r>
        <w:rPr>
          <w:rFonts w:ascii="MS Mincho" w:eastAsia="MS Mincho" w:hAnsi="MS Mincho" w:cs="MS Mincho" w:hint="eastAsia"/>
          <w:lang w:eastAsia="zh-CN"/>
        </w:rPr>
        <w:t>的平台，同</w:t>
      </w:r>
      <w:r>
        <w:rPr>
          <w:rFonts w:ascii="微软雅黑" w:eastAsia="微软雅黑" w:hAnsi="微软雅黑" w:cs="微软雅黑" w:hint="eastAsia"/>
          <w:lang w:eastAsia="zh-CN"/>
        </w:rPr>
        <w:t>时</w:t>
      </w:r>
      <w:r>
        <w:rPr>
          <w:rFonts w:ascii="MS Mincho" w:eastAsia="MS Mincho" w:hAnsi="MS Mincho" w:cs="MS Mincho" w:hint="eastAsia"/>
          <w:lang w:eastAsia="zh-CN"/>
        </w:rPr>
        <w:t>提供最新的学</w:t>
      </w:r>
      <w:r>
        <w:rPr>
          <w:rFonts w:ascii="微软雅黑" w:eastAsia="微软雅黑" w:hAnsi="微软雅黑" w:cs="微软雅黑" w:hint="eastAsia"/>
          <w:lang w:eastAsia="zh-CN"/>
        </w:rPr>
        <w:t>术资讯</w:t>
      </w:r>
      <w:r>
        <w:rPr>
          <w:rFonts w:ascii="MS Mincho" w:eastAsia="MS Mincho" w:hAnsi="MS Mincho" w:cs="MS Mincho" w:hint="eastAsia"/>
          <w:lang w:eastAsia="zh-CN"/>
        </w:rPr>
        <w:t>和丰富的学</w:t>
      </w:r>
      <w:r>
        <w:rPr>
          <w:rFonts w:ascii="微软雅黑" w:eastAsia="微软雅黑" w:hAnsi="微软雅黑" w:cs="微软雅黑" w:hint="eastAsia"/>
          <w:lang w:eastAsia="zh-CN"/>
        </w:rPr>
        <w:t>术资</w:t>
      </w:r>
      <w:r>
        <w:rPr>
          <w:rFonts w:ascii="MS Mincho" w:eastAsia="MS Mincho" w:hAnsi="MS Mincho" w:cs="MS Mincho" w:hint="eastAsia"/>
          <w:lang w:eastAsia="zh-CN"/>
        </w:rPr>
        <w:t>源</w:t>
      </w:r>
      <w:r>
        <w:rPr>
          <w:rFonts w:ascii="微软雅黑" w:eastAsia="微软雅黑" w:hAnsi="微软雅黑" w:cs="微软雅黑" w:hint="eastAsia"/>
          <w:lang w:eastAsia="zh-CN"/>
        </w:rPr>
        <w:t>导</w:t>
      </w:r>
      <w:r>
        <w:rPr>
          <w:rFonts w:ascii="MS Mincho" w:eastAsia="MS Mincho" w:hAnsi="MS Mincho" w:cs="MS Mincho" w:hint="eastAsia"/>
          <w:lang w:eastAsia="zh-CN"/>
        </w:rPr>
        <w:t>航。用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可以通</w:t>
      </w:r>
      <w:r>
        <w:rPr>
          <w:rFonts w:ascii="微软雅黑" w:eastAsia="微软雅黑" w:hAnsi="微软雅黑" w:cs="微软雅黑" w:hint="eastAsia"/>
          <w:lang w:eastAsia="zh-CN"/>
        </w:rPr>
        <w:t>过</w:t>
      </w:r>
      <w:r>
        <w:rPr>
          <w:rFonts w:ascii="MS Mincho" w:eastAsia="MS Mincho" w:hAnsi="MS Mincho" w:cs="MS Mincho" w:hint="eastAsia"/>
          <w:lang w:eastAsia="zh-CN"/>
        </w:rPr>
        <w:t>学</w:t>
      </w:r>
      <w:r>
        <w:rPr>
          <w:rFonts w:ascii="微软雅黑" w:eastAsia="微软雅黑" w:hAnsi="微软雅黑" w:cs="微软雅黑" w:hint="eastAsia"/>
          <w:lang w:eastAsia="zh-CN"/>
        </w:rPr>
        <w:t>术问</w:t>
      </w:r>
      <w:r>
        <w:rPr>
          <w:rFonts w:ascii="MS Mincho" w:eastAsia="MS Mincho" w:hAnsi="MS Mincho" w:cs="MS Mincho" w:hint="eastAsia"/>
          <w:lang w:eastAsia="zh-CN"/>
        </w:rPr>
        <w:t>答功能与其他学者互</w:t>
      </w:r>
      <w:r>
        <w:rPr>
          <w:rFonts w:ascii="微软雅黑" w:eastAsia="微软雅黑" w:hAnsi="微软雅黑" w:cs="微软雅黑" w:hint="eastAsia"/>
          <w:lang w:eastAsia="zh-CN"/>
        </w:rPr>
        <w:t>动</w:t>
      </w:r>
      <w:r>
        <w:rPr>
          <w:rFonts w:ascii="MS Mincho" w:eastAsia="MS Mincho" w:hAnsi="MS Mincho" w:cs="MS Mincho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获</w:t>
      </w:r>
      <w:r>
        <w:rPr>
          <w:rFonts w:ascii="MS Mincho" w:eastAsia="MS Mincho" w:hAnsi="MS Mincho" w:cs="MS Mincho" w:hint="eastAsia"/>
          <w:lang w:eastAsia="zh-CN"/>
        </w:rPr>
        <w:t>取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建</w:t>
      </w:r>
      <w:r>
        <w:rPr>
          <w:rFonts w:ascii="微软雅黑" w:eastAsia="微软雅黑" w:hAnsi="微软雅黑" w:cs="微软雅黑" w:hint="eastAsia"/>
          <w:lang w:eastAsia="zh-CN"/>
        </w:rPr>
        <w:t>议</w:t>
      </w:r>
      <w:r>
        <w:rPr>
          <w:rFonts w:ascii="MS Mincho" w:eastAsia="MS Mincho" w:hAnsi="MS Mincho" w:cs="MS Mincho" w:hint="eastAsia"/>
          <w:lang w:eastAsia="zh-CN"/>
        </w:rPr>
        <w:t>和解决方案；通</w:t>
      </w:r>
      <w:r>
        <w:rPr>
          <w:rFonts w:ascii="微软雅黑" w:eastAsia="微软雅黑" w:hAnsi="微软雅黑" w:cs="微软雅黑" w:hint="eastAsia"/>
          <w:lang w:eastAsia="zh-CN"/>
        </w:rPr>
        <w:t>过</w:t>
      </w:r>
      <w:r>
        <w:rPr>
          <w:rFonts w:ascii="MS Mincho" w:eastAsia="MS Mincho" w:hAnsi="MS Mincho" w:cs="MS Mincho" w:hint="eastAsia"/>
          <w:lang w:eastAsia="zh-CN"/>
        </w:rPr>
        <w:t>学</w:t>
      </w:r>
      <w:r>
        <w:rPr>
          <w:rFonts w:ascii="微软雅黑" w:eastAsia="微软雅黑" w:hAnsi="微软雅黑" w:cs="微软雅黑" w:hint="eastAsia"/>
          <w:lang w:eastAsia="zh-CN"/>
        </w:rPr>
        <w:t>术资讯</w:t>
      </w:r>
      <w:r>
        <w:rPr>
          <w:rFonts w:ascii="MS Mincho" w:eastAsia="MS Mincho" w:hAnsi="MS Mincho" w:cs="MS Mincho" w:hint="eastAsia"/>
          <w:lang w:eastAsia="zh-CN"/>
        </w:rPr>
        <w:t>和</w:t>
      </w:r>
      <w:r>
        <w:rPr>
          <w:rFonts w:ascii="微软雅黑" w:eastAsia="微软雅黑" w:hAnsi="微软雅黑" w:cs="微软雅黑" w:hint="eastAsia"/>
          <w:lang w:eastAsia="zh-CN"/>
        </w:rPr>
        <w:t>资</w:t>
      </w:r>
      <w:r>
        <w:rPr>
          <w:rFonts w:ascii="MS Mincho" w:eastAsia="MS Mincho" w:hAnsi="MS Mincho" w:cs="MS Mincho" w:hint="eastAsia"/>
          <w:lang w:eastAsia="zh-CN"/>
        </w:rPr>
        <w:t>源</w:t>
      </w:r>
      <w:r>
        <w:rPr>
          <w:rFonts w:ascii="微软雅黑" w:eastAsia="微软雅黑" w:hAnsi="微软雅黑" w:cs="微软雅黑" w:hint="eastAsia"/>
          <w:lang w:eastAsia="zh-CN"/>
        </w:rPr>
        <w:t>导</w:t>
      </w:r>
      <w:r>
        <w:rPr>
          <w:rFonts w:ascii="MS Mincho" w:eastAsia="MS Mincho" w:hAnsi="MS Mincho" w:cs="MS Mincho" w:hint="eastAsia"/>
          <w:lang w:eastAsia="zh-CN"/>
        </w:rPr>
        <w:t>航功能，及</w:t>
      </w:r>
      <w:r>
        <w:rPr>
          <w:rFonts w:ascii="微软雅黑" w:eastAsia="微软雅黑" w:hAnsi="微软雅黑" w:cs="微软雅黑" w:hint="eastAsia"/>
          <w:lang w:eastAsia="zh-CN"/>
        </w:rPr>
        <w:t>时</w:t>
      </w:r>
      <w:r>
        <w:rPr>
          <w:rFonts w:ascii="MS Mincho" w:eastAsia="MS Mincho" w:hAnsi="MS Mincho" w:cs="MS Mincho" w:hint="eastAsia"/>
          <w:lang w:eastAsia="zh-CN"/>
        </w:rPr>
        <w:t>了解学</w:t>
      </w:r>
      <w:r>
        <w:rPr>
          <w:rFonts w:ascii="微软雅黑" w:eastAsia="微软雅黑" w:hAnsi="微软雅黑" w:cs="微软雅黑" w:hint="eastAsia"/>
          <w:lang w:eastAsia="zh-CN"/>
        </w:rPr>
        <w:t>术动态</w:t>
      </w:r>
      <w:r>
        <w:rPr>
          <w:rFonts w:ascii="MS Mincho" w:eastAsia="MS Mincho" w:hAnsi="MS Mincho" w:cs="MS Mincho" w:hint="eastAsia"/>
          <w:lang w:eastAsia="zh-CN"/>
        </w:rPr>
        <w:t>和</w:t>
      </w:r>
      <w:r>
        <w:rPr>
          <w:rFonts w:ascii="微软雅黑" w:eastAsia="微软雅黑" w:hAnsi="微软雅黑" w:cs="微软雅黑" w:hint="eastAsia"/>
          <w:lang w:eastAsia="zh-CN"/>
        </w:rPr>
        <w:t>获</w:t>
      </w:r>
      <w:r>
        <w:rPr>
          <w:rFonts w:ascii="MS Mincho" w:eastAsia="MS Mincho" w:hAnsi="MS Mincho" w:cs="MS Mincho" w:hint="eastAsia"/>
          <w:lang w:eastAsia="zh-CN"/>
        </w:rPr>
        <w:t>取高</w:t>
      </w:r>
      <w:r>
        <w:rPr>
          <w:rFonts w:ascii="微软雅黑" w:eastAsia="微软雅黑" w:hAnsi="微软雅黑" w:cs="微软雅黑" w:hint="eastAsia"/>
          <w:lang w:eastAsia="zh-CN"/>
        </w:rPr>
        <w:t>质</w:t>
      </w:r>
      <w:r>
        <w:rPr>
          <w:rFonts w:ascii="MS Mincho" w:eastAsia="MS Mincho" w:hAnsi="MS Mincho" w:cs="MS Mincho" w:hint="eastAsia"/>
          <w:lang w:eastAsia="zh-CN"/>
        </w:rPr>
        <w:t>量的学</w:t>
      </w:r>
      <w:r>
        <w:rPr>
          <w:rFonts w:ascii="微软雅黑" w:eastAsia="微软雅黑" w:hAnsi="微软雅黑" w:cs="微软雅黑" w:hint="eastAsia"/>
          <w:lang w:eastAsia="zh-CN"/>
        </w:rPr>
        <w:t>术资</w:t>
      </w:r>
      <w:r>
        <w:rPr>
          <w:rFonts w:ascii="MS Mincho" w:eastAsia="MS Mincho" w:hAnsi="MS Mincho" w:cs="MS Mincho" w:hint="eastAsia"/>
          <w:lang w:eastAsia="zh-CN"/>
        </w:rPr>
        <w:t>源。此外，个人中心功能</w:t>
      </w:r>
      <w:r>
        <w:rPr>
          <w:rFonts w:ascii="微软雅黑" w:eastAsia="微软雅黑" w:hAnsi="微软雅黑" w:cs="微软雅黑" w:hint="eastAsia"/>
          <w:lang w:eastAsia="zh-CN"/>
        </w:rPr>
        <w:t>还</w:t>
      </w:r>
      <w:r>
        <w:rPr>
          <w:rFonts w:ascii="MS Mincho" w:eastAsia="MS Mincho" w:hAnsi="MS Mincho" w:cs="MS Mincho" w:hint="eastAsia"/>
          <w:lang w:eastAsia="zh-CN"/>
        </w:rPr>
        <w:t>方便用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管理自己的提</w:t>
      </w:r>
      <w:r>
        <w:rPr>
          <w:rFonts w:ascii="微软雅黑" w:eastAsia="微软雅黑" w:hAnsi="微软雅黑" w:cs="微软雅黑" w:hint="eastAsia"/>
          <w:lang w:eastAsia="zh-CN"/>
        </w:rPr>
        <w:t>问</w:t>
      </w:r>
      <w:r>
        <w:rPr>
          <w:rFonts w:ascii="MS Mincho" w:eastAsia="MS Mincho" w:hAnsi="MS Mincho" w:cs="MS Mincho" w:hint="eastAsia"/>
          <w:lang w:eastAsia="zh-CN"/>
        </w:rPr>
        <w:t>和回答内容。</w:t>
      </w:r>
      <w:r>
        <w:rPr>
          <w:lang w:eastAsia="zh-CN"/>
        </w:rPr>
        <w:t>X-MOL</w:t>
      </w:r>
      <w:r>
        <w:rPr>
          <w:rFonts w:ascii="微软雅黑" w:eastAsia="微软雅黑" w:hAnsi="微软雅黑" w:cs="微软雅黑" w:hint="eastAsia"/>
          <w:lang w:eastAsia="zh-CN"/>
        </w:rPr>
        <w:t>问</w:t>
      </w:r>
      <w:r>
        <w:rPr>
          <w:rFonts w:ascii="MS Mincho" w:eastAsia="MS Mincho" w:hAnsi="MS Mincho" w:cs="MS Mincho" w:hint="eastAsia"/>
          <w:lang w:eastAsia="zh-CN"/>
        </w:rPr>
        <w:t>答是一个促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学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交流和知</w:t>
      </w:r>
      <w:r>
        <w:rPr>
          <w:rFonts w:ascii="微软雅黑" w:eastAsia="微软雅黑" w:hAnsi="微软雅黑" w:cs="微软雅黑" w:hint="eastAsia"/>
          <w:lang w:eastAsia="zh-CN"/>
        </w:rPr>
        <w:t>识</w:t>
      </w:r>
      <w:r>
        <w:rPr>
          <w:rFonts w:ascii="MS Mincho" w:eastAsia="MS Mincho" w:hAnsi="MS Mincho" w:cs="MS Mincho" w:hint="eastAsia"/>
          <w:lang w:eastAsia="zh-CN"/>
        </w:rPr>
        <w:t>共享的重要平台。</w:t>
      </w:r>
    </w:p>
    <w:sectPr w:rsidR="00D95D0B" w:rsidRPr="00B012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CC4C37" w14:textId="77777777" w:rsidR="00270BC0" w:rsidRDefault="00270BC0" w:rsidP="00B012F6">
      <w:pPr>
        <w:spacing w:after="0" w:line="240" w:lineRule="auto"/>
      </w:pPr>
      <w:r>
        <w:separator/>
      </w:r>
    </w:p>
  </w:endnote>
  <w:endnote w:type="continuationSeparator" w:id="0">
    <w:p w14:paraId="78EE9A87" w14:textId="77777777" w:rsidR="00270BC0" w:rsidRDefault="00270BC0" w:rsidP="00B01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72825D" w14:textId="77777777" w:rsidR="00270BC0" w:rsidRDefault="00270BC0" w:rsidP="00B012F6">
      <w:pPr>
        <w:spacing w:after="0" w:line="240" w:lineRule="auto"/>
      </w:pPr>
      <w:r>
        <w:separator/>
      </w:r>
    </w:p>
  </w:footnote>
  <w:footnote w:type="continuationSeparator" w:id="0">
    <w:p w14:paraId="58D36688" w14:textId="77777777" w:rsidR="00270BC0" w:rsidRDefault="00270BC0" w:rsidP="00B012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7934291">
    <w:abstractNumId w:val="8"/>
  </w:num>
  <w:num w:numId="2" w16cid:durableId="1151871847">
    <w:abstractNumId w:val="6"/>
  </w:num>
  <w:num w:numId="3" w16cid:durableId="974260178">
    <w:abstractNumId w:val="5"/>
  </w:num>
  <w:num w:numId="4" w16cid:durableId="1124227898">
    <w:abstractNumId w:val="4"/>
  </w:num>
  <w:num w:numId="5" w16cid:durableId="1068041459">
    <w:abstractNumId w:val="7"/>
  </w:num>
  <w:num w:numId="6" w16cid:durableId="1608123983">
    <w:abstractNumId w:val="3"/>
  </w:num>
  <w:num w:numId="7" w16cid:durableId="417796900">
    <w:abstractNumId w:val="2"/>
  </w:num>
  <w:num w:numId="8" w16cid:durableId="4334506">
    <w:abstractNumId w:val="1"/>
  </w:num>
  <w:num w:numId="9" w16cid:durableId="175657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B3A"/>
    <w:rsid w:val="0015074B"/>
    <w:rsid w:val="00270BC0"/>
    <w:rsid w:val="0029639D"/>
    <w:rsid w:val="00326F90"/>
    <w:rsid w:val="00AA1D8D"/>
    <w:rsid w:val="00B012F6"/>
    <w:rsid w:val="00B47730"/>
    <w:rsid w:val="00CB0664"/>
    <w:rsid w:val="00D95D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14AAE9"/>
  <w14:defaultImageDpi w14:val="300"/>
  <w15:docId w15:val="{C844E6C1-9FC7-4DE3-B68B-B2671AF3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译丹 张</cp:lastModifiedBy>
  <cp:revision>2</cp:revision>
  <dcterms:created xsi:type="dcterms:W3CDTF">2013-12-23T23:15:00Z</dcterms:created>
  <dcterms:modified xsi:type="dcterms:W3CDTF">2025-03-20T10:30:00Z</dcterms:modified>
  <cp:category/>
</cp:coreProperties>
</file>