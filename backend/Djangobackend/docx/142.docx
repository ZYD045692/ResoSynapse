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网站名称：爱思学术期刊网（AIS）</w:t>
        <w:br/>
        <w:br/>
        <w:t>功能名称及描述：学术期刊检索</w:t>
        <w:br/>
        <w:t>操作步骤：</w:t>
        <w:br/>
        <w:t>1. 访问爱思学术期刊网（AIS）官网：https://www.ais.cn/journal</w:t>
        <w:br/>
        <w:t>2. 在首页的搜索框中输入您想要检索的关键词，例如“人工智能”。</w:t>
        <w:br/>
        <w:t>3. 点击搜索按钮或按回车键进行检索。</w:t>
        <w:br/>
        <w:t>4. 在搜索结果页面，您可以查看相关学术期刊的列表，包括期刊名称、影响因子、出版周期等信息。</w:t>
        <w:br/>
        <w:t>5. 点击感兴趣的期刊名称，进入期刊详情页，查看更多详细信息，如投稿要求、审稿流程等。</w:t>
        <w:br/>
        <w:br/>
        <w:t>功能名称及描述：在线投稿</w:t>
        <w:br/>
        <w:t>操作步骤：</w:t>
        <w:br/>
        <w:t>1. 访问爱思学术期刊网（AIS）官网：https://www.ais.cn/journal</w:t>
        <w:br/>
        <w:t>2. 在首页找到您想要投稿的期刊，点击进入期刊详情页。</w:t>
        <w:br/>
        <w:t>3. 在期刊详情页找到“在线投稿”按钮，点击进入投稿系统。</w:t>
        <w:br/>
        <w:t>4. 注册并登录投稿系统，按照系统提示填写论文信息、上传论文文件等。</w:t>
        <w:br/>
        <w:t>5. 提交投稿后，您可以在投稿系统内查看审稿进度和审稿结果。</w:t>
        <w:br/>
        <w:br/>
        <w:t>功能名称及描述：期刊影响力分析</w:t>
        <w:br/>
        <w:t>操作步骤：</w:t>
        <w:br/>
        <w:t>1. 访问爱思学术期刊网（AIS）官网：https://www.ais.cn/journal</w:t>
        <w:br/>
        <w:t>2. 在首页的搜索框中输入您想要分析的期刊名称或关键词。</w:t>
        <w:br/>
        <w:t>3. 在搜索结果页面，找到您想要分析的期刊，点击进入期刊详情页。</w:t>
        <w:br/>
        <w:t>4. 在期刊详情页，您可以查看该期刊的影响因子、被引次数等指标，以及与其他期刊的比较分析。</w:t>
        <w:br/>
        <w:br/>
        <w:t>功能名称及描述：学术资讯获取</w:t>
        <w:br/>
        <w:t>操作步骤：</w:t>
        <w:br/>
        <w:t>1. 访问爱思学术期刊网（AIS）官网：https://www.ais.cn/journal</w:t>
        <w:br/>
        <w:t>2. 在首页找到“学术资讯”栏目，点击进入。</w:t>
        <w:br/>
        <w:t>3. 在学术资讯页面，您可以查看最新的学术新闻、会议通知、学术活动等信息。</w:t>
        <w:br/>
        <w:t>4. 点击感兴趣的资讯标题，进入详情页查看更多详细信息。</w:t>
        <w:br/>
        <w:br/>
        <w:t>网站简介总结：</w:t>
        <w:br/>
        <w:t>爱思学术期刊网（AIS）是一个专注于学术期刊领域的综合性服务平台，提供学术期刊检索、在线投稿、期刊影响力分析和学术资讯获取等功能。用户可以通过该网站快速找到所需的学术期刊信息，进行在线投稿，了解期刊的影响力，以及获取最新的学术资讯。爱思学术期刊网致力于为用户提供便捷、高效的学术服务，推动学术交流与合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