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843E0" w14:textId="77777777" w:rsidR="00DA61FE" w:rsidRDefault="00DA61FE" w:rsidP="00DA61F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网站名称：</w:t>
      </w:r>
    </w:p>
    <w:p w14:paraId="29608A65" w14:textId="77777777" w:rsidR="00DA61FE" w:rsidRDefault="00DA61FE" w:rsidP="00DA61FE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电</w:t>
      </w:r>
      <w:r>
        <w:rPr>
          <w:rFonts w:ascii="MS Mincho" w:eastAsia="MS Mincho" w:hAnsi="MS Mincho" w:cs="MS Mincho" w:hint="eastAsia"/>
          <w:lang w:eastAsia="zh-CN"/>
        </w:rPr>
        <w:t>池</w:t>
      </w:r>
      <w:r>
        <w:rPr>
          <w:rFonts w:ascii="微软雅黑" w:eastAsia="微软雅黑" w:hAnsi="微软雅黑" w:cs="微软雅黑" w:hint="eastAsia"/>
          <w:lang w:eastAsia="zh-CN"/>
        </w:rPr>
        <w:t>论坛</w:t>
      </w:r>
    </w:p>
    <w:p w14:paraId="77AA0A00" w14:textId="77777777" w:rsidR="00DA61FE" w:rsidRDefault="00DA61FE" w:rsidP="00DA61FE">
      <w:pPr>
        <w:rPr>
          <w:lang w:eastAsia="zh-CN"/>
        </w:rPr>
      </w:pPr>
    </w:p>
    <w:p w14:paraId="514E9384" w14:textId="77777777" w:rsidR="00DA61FE" w:rsidRDefault="00DA61FE" w:rsidP="00DA61F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功能名称及描述：</w:t>
      </w:r>
    </w:p>
    <w:p w14:paraId="4E7E0FFC" w14:textId="77777777" w:rsidR="00DA61FE" w:rsidRDefault="00DA61FE" w:rsidP="00DA61FE">
      <w:pPr>
        <w:rPr>
          <w:lang w:eastAsia="zh-CN"/>
        </w:rPr>
      </w:pPr>
    </w:p>
    <w:p w14:paraId="55381900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>1. **</w:t>
      </w:r>
      <w:r>
        <w:rPr>
          <w:rFonts w:hint="eastAsia"/>
          <w:lang w:eastAsia="zh-CN"/>
        </w:rPr>
        <w:t>固</w:t>
      </w:r>
      <w:r>
        <w:rPr>
          <w:rFonts w:ascii="微软雅黑" w:eastAsia="微软雅黑" w:hAnsi="微软雅黑" w:cs="微软雅黑" w:hint="eastAsia"/>
          <w:lang w:eastAsia="zh-CN"/>
        </w:rPr>
        <w:t>态电</w:t>
      </w:r>
      <w:r>
        <w:rPr>
          <w:rFonts w:ascii="MS Mincho" w:eastAsia="MS Mincho" w:hAnsi="MS Mincho" w:cs="MS Mincho" w:hint="eastAsia"/>
          <w:lang w:eastAsia="zh-CN"/>
        </w:rPr>
        <w:t>池</w:t>
      </w:r>
      <w:r>
        <w:rPr>
          <w:rFonts w:ascii="微软雅黑" w:eastAsia="微软雅黑" w:hAnsi="微软雅黑" w:cs="微软雅黑" w:hint="eastAsia"/>
          <w:lang w:eastAsia="zh-CN"/>
        </w:rPr>
        <w:t>讨论</w:t>
      </w:r>
      <w:r>
        <w:rPr>
          <w:rFonts w:ascii="MS Mincho" w:eastAsia="MS Mincho" w:hAnsi="MS Mincho" w:cs="MS Mincho" w:hint="eastAsia"/>
          <w:lang w:eastAsia="zh-CN"/>
        </w:rPr>
        <w:t>区</w:t>
      </w:r>
      <w:r>
        <w:rPr>
          <w:lang w:eastAsia="zh-CN"/>
        </w:rPr>
        <w:t>**</w:t>
      </w:r>
    </w:p>
    <w:p w14:paraId="642408C3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注于固</w:t>
      </w:r>
      <w:r>
        <w:rPr>
          <w:rFonts w:ascii="微软雅黑" w:eastAsia="微软雅黑" w:hAnsi="微软雅黑" w:cs="微软雅黑" w:hint="eastAsia"/>
          <w:lang w:eastAsia="zh-CN"/>
        </w:rPr>
        <w:t>态电</w:t>
      </w:r>
      <w:r>
        <w:rPr>
          <w:rFonts w:ascii="MS Mincho" w:eastAsia="MS Mincho" w:hAnsi="MS Mincho" w:cs="MS Mincho" w:hint="eastAsia"/>
          <w:lang w:eastAsia="zh-CN"/>
        </w:rPr>
        <w:t>池技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讨论</w:t>
      </w:r>
      <w:r>
        <w:rPr>
          <w:rFonts w:ascii="MS Mincho" w:eastAsia="MS Mincho" w:hAnsi="MS Mincho" w:cs="MS Mincho" w:hint="eastAsia"/>
          <w:lang w:eastAsia="zh-CN"/>
        </w:rPr>
        <w:t>区，用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可以分享和</w:t>
      </w:r>
      <w:r>
        <w:rPr>
          <w:rFonts w:ascii="微软雅黑" w:eastAsia="微软雅黑" w:hAnsi="微软雅黑" w:cs="微软雅黑" w:hint="eastAsia"/>
          <w:lang w:eastAsia="zh-CN"/>
        </w:rPr>
        <w:t>讨论</w:t>
      </w:r>
      <w:r>
        <w:rPr>
          <w:rFonts w:ascii="MS Mincho" w:eastAsia="MS Mincho" w:hAnsi="MS Mincho" w:cs="MS Mincho" w:hint="eastAsia"/>
          <w:lang w:eastAsia="zh-CN"/>
        </w:rPr>
        <w:t>固</w:t>
      </w:r>
      <w:r>
        <w:rPr>
          <w:rFonts w:ascii="微软雅黑" w:eastAsia="微软雅黑" w:hAnsi="微软雅黑" w:cs="微软雅黑" w:hint="eastAsia"/>
          <w:lang w:eastAsia="zh-CN"/>
        </w:rPr>
        <w:t>态电</w:t>
      </w:r>
      <w:r>
        <w:rPr>
          <w:rFonts w:ascii="MS Mincho" w:eastAsia="MS Mincho" w:hAnsi="MS Mincho" w:cs="MS Mincho" w:hint="eastAsia"/>
          <w:lang w:eastAsia="zh-CN"/>
        </w:rPr>
        <w:t>池的最新</w:t>
      </w:r>
      <w:r>
        <w:rPr>
          <w:rFonts w:ascii="微软雅黑" w:eastAsia="微软雅黑" w:hAnsi="微软雅黑" w:cs="微软雅黑" w:hint="eastAsia"/>
          <w:lang w:eastAsia="zh-CN"/>
        </w:rPr>
        <w:t>资讯</w:t>
      </w:r>
      <w:r>
        <w:rPr>
          <w:rFonts w:ascii="MS Mincho" w:eastAsia="MS Mincho" w:hAnsi="MS Mincho" w:cs="MS Mincho" w:hint="eastAsia"/>
          <w:lang w:eastAsia="zh-CN"/>
        </w:rPr>
        <w:t>、技</w:t>
      </w:r>
      <w:r>
        <w:rPr>
          <w:rFonts w:ascii="微软雅黑" w:eastAsia="微软雅黑" w:hAnsi="微软雅黑" w:cs="微软雅黑" w:hint="eastAsia"/>
          <w:lang w:eastAsia="zh-CN"/>
        </w:rPr>
        <w:t>术进</w:t>
      </w:r>
      <w:r>
        <w:rPr>
          <w:rFonts w:ascii="MS Mincho" w:eastAsia="MS Mincho" w:hAnsi="MS Mincho" w:cs="MS Mincho" w:hint="eastAsia"/>
          <w:lang w:eastAsia="zh-CN"/>
        </w:rPr>
        <w:t>展和</w:t>
      </w:r>
      <w:r>
        <w:rPr>
          <w:rFonts w:ascii="微软雅黑" w:eastAsia="微软雅黑" w:hAnsi="微软雅黑" w:cs="微软雅黑" w:hint="eastAsia"/>
          <w:lang w:eastAsia="zh-CN"/>
        </w:rPr>
        <w:t>应</w:t>
      </w:r>
      <w:r>
        <w:rPr>
          <w:rFonts w:ascii="MS Mincho" w:eastAsia="MS Mincho" w:hAnsi="MS Mincho" w:cs="MS Mincho" w:hint="eastAsia"/>
          <w:lang w:eastAsia="zh-CN"/>
        </w:rPr>
        <w:t>用案例。</w:t>
      </w:r>
    </w:p>
    <w:p w14:paraId="55711308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6DF3ECD9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rFonts w:ascii="MS Mincho" w:eastAsia="MS Mincho" w:hAnsi="MS Mincho" w:cs="MS Mincho" w:hint="eastAsia"/>
          <w:lang w:eastAsia="zh-CN"/>
        </w:rPr>
        <w:t>网站</w:t>
      </w:r>
      <w:r>
        <w:rPr>
          <w:lang w:eastAsia="zh-CN"/>
        </w:rPr>
        <w:t xml:space="preserve"> [https://dcsq.com/bbs](https://dcsq.com/bbs)</w:t>
      </w:r>
      <w:r>
        <w:rPr>
          <w:rFonts w:hint="eastAsia"/>
          <w:lang w:eastAsia="zh-CN"/>
        </w:rPr>
        <w:t>。</w:t>
      </w:r>
    </w:p>
    <w:p w14:paraId="41D243F5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找到“固</w:t>
      </w:r>
      <w:r>
        <w:rPr>
          <w:rFonts w:ascii="微软雅黑" w:eastAsia="微软雅黑" w:hAnsi="微软雅黑" w:cs="微软雅黑" w:hint="eastAsia"/>
          <w:lang w:eastAsia="zh-CN"/>
        </w:rPr>
        <w:t>态电</w:t>
      </w:r>
      <w:r>
        <w:rPr>
          <w:rFonts w:ascii="MS Mincho" w:eastAsia="MS Mincho" w:hAnsi="MS Mincho" w:cs="MS Mincho" w:hint="eastAsia"/>
          <w:lang w:eastAsia="zh-CN"/>
        </w:rPr>
        <w:t>池”板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3A85E30C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击进</w:t>
      </w:r>
      <w:r>
        <w:rPr>
          <w:rFonts w:ascii="MS Mincho" w:eastAsia="MS Mincho" w:hAnsi="MS Mincho" w:cs="MS Mincho" w:hint="eastAsia"/>
          <w:lang w:eastAsia="zh-CN"/>
        </w:rPr>
        <w:t>入固</w:t>
      </w:r>
      <w:r>
        <w:rPr>
          <w:rFonts w:ascii="微软雅黑" w:eastAsia="微软雅黑" w:hAnsi="微软雅黑" w:cs="微软雅黑" w:hint="eastAsia"/>
          <w:lang w:eastAsia="zh-CN"/>
        </w:rPr>
        <w:t>态电</w:t>
      </w:r>
      <w:r>
        <w:rPr>
          <w:rFonts w:ascii="MS Mincho" w:eastAsia="MS Mincho" w:hAnsi="MS Mincho" w:cs="MS Mincho" w:hint="eastAsia"/>
          <w:lang w:eastAsia="zh-CN"/>
        </w:rPr>
        <w:t>池</w:t>
      </w:r>
      <w:r>
        <w:rPr>
          <w:rFonts w:ascii="微软雅黑" w:eastAsia="微软雅黑" w:hAnsi="微软雅黑" w:cs="微软雅黑" w:hint="eastAsia"/>
          <w:lang w:eastAsia="zh-CN"/>
        </w:rPr>
        <w:t>讨论</w:t>
      </w:r>
      <w:r>
        <w:rPr>
          <w:rFonts w:ascii="MS Mincho" w:eastAsia="MS Mincho" w:hAnsi="MS Mincho" w:cs="MS Mincho" w:hint="eastAsia"/>
          <w:lang w:eastAsia="zh-CN"/>
        </w:rPr>
        <w:t>区，</w:t>
      </w:r>
      <w:r>
        <w:rPr>
          <w:rFonts w:ascii="微软雅黑" w:eastAsia="微软雅黑" w:hAnsi="微软雅黑" w:cs="微软雅黑" w:hint="eastAsia"/>
          <w:lang w:eastAsia="zh-CN"/>
        </w:rPr>
        <w:t>浏览</w:t>
      </w:r>
      <w:r>
        <w:rPr>
          <w:rFonts w:ascii="MS Mincho" w:eastAsia="MS Mincho" w:hAnsi="MS Mincho" w:cs="MS Mincho" w:hint="eastAsia"/>
          <w:lang w:eastAsia="zh-CN"/>
        </w:rPr>
        <w:t>帖子列表。</w:t>
      </w:r>
    </w:p>
    <w:p w14:paraId="3D64236B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趣的帖子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内容并参与</w:t>
      </w:r>
      <w:r>
        <w:rPr>
          <w:rFonts w:ascii="微软雅黑" w:eastAsia="微软雅黑" w:hAnsi="微软雅黑" w:cs="微软雅黑" w:hint="eastAsia"/>
          <w:lang w:eastAsia="zh-CN"/>
        </w:rPr>
        <w:t>讨论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45AF9477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     5. </w:t>
      </w:r>
      <w:r>
        <w:rPr>
          <w:rFonts w:hint="eastAsia"/>
          <w:lang w:eastAsia="zh-CN"/>
        </w:rPr>
        <w:t>如果有新的</w:t>
      </w:r>
      <w:r>
        <w:rPr>
          <w:rFonts w:ascii="微软雅黑" w:eastAsia="微软雅黑" w:hAnsi="微软雅黑" w:cs="微软雅黑" w:hint="eastAsia"/>
          <w:lang w:eastAsia="zh-CN"/>
        </w:rPr>
        <w:t>见</w:t>
      </w:r>
      <w:r>
        <w:rPr>
          <w:rFonts w:ascii="MS Mincho" w:eastAsia="MS Mincho" w:hAnsi="MS Mincho" w:cs="MS Mincho" w:hint="eastAsia"/>
          <w:lang w:eastAsia="zh-CN"/>
        </w:rPr>
        <w:t>解或</w:t>
      </w:r>
      <w:r>
        <w:rPr>
          <w:rFonts w:ascii="微软雅黑" w:eastAsia="微软雅黑" w:hAnsi="微软雅黑" w:cs="微软雅黑" w:hint="eastAsia"/>
          <w:lang w:eastAsia="zh-CN"/>
        </w:rPr>
        <w:t>问题</w:t>
      </w:r>
      <w:r>
        <w:rPr>
          <w:rFonts w:ascii="MS Mincho" w:eastAsia="MS Mincho" w:hAnsi="MS Mincho" w:cs="MS Mincho" w:hint="eastAsia"/>
          <w:lang w:eastAsia="zh-CN"/>
        </w:rPr>
        <w:t>，可以点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帖”按</w:t>
      </w:r>
      <w:r>
        <w:rPr>
          <w:rFonts w:ascii="微软雅黑" w:eastAsia="微软雅黑" w:hAnsi="微软雅黑" w:cs="微软雅黑" w:hint="eastAsia"/>
          <w:lang w:eastAsia="zh-CN"/>
        </w:rPr>
        <w:t>钮发</w:t>
      </w:r>
      <w:r>
        <w:rPr>
          <w:rFonts w:ascii="MS Mincho" w:eastAsia="MS Mincho" w:hAnsi="MS Mincho" w:cs="MS Mincho" w:hint="eastAsia"/>
          <w:lang w:eastAsia="zh-CN"/>
        </w:rPr>
        <w:t>布新帖子。</w:t>
      </w:r>
    </w:p>
    <w:p w14:paraId="7BDF75D7" w14:textId="77777777" w:rsidR="00DA61FE" w:rsidRDefault="00DA61FE" w:rsidP="00DA61FE">
      <w:pPr>
        <w:rPr>
          <w:lang w:eastAsia="zh-CN"/>
        </w:rPr>
      </w:pPr>
    </w:p>
    <w:p w14:paraId="46B8A66D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>2. **</w:t>
      </w:r>
      <w:r>
        <w:rPr>
          <w:rFonts w:ascii="微软雅黑" w:eastAsia="微软雅黑" w:hAnsi="微软雅黑" w:cs="微软雅黑" w:hint="eastAsia"/>
          <w:lang w:eastAsia="zh-CN"/>
        </w:rPr>
        <w:t>电</w:t>
      </w:r>
      <w:r>
        <w:rPr>
          <w:rFonts w:ascii="MS Mincho" w:eastAsia="MS Mincho" w:hAnsi="MS Mincho" w:cs="MS Mincho" w:hint="eastAsia"/>
          <w:lang w:eastAsia="zh-CN"/>
        </w:rPr>
        <w:t>池技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交流</w:t>
      </w:r>
      <w:r>
        <w:rPr>
          <w:lang w:eastAsia="zh-CN"/>
        </w:rPr>
        <w:t>**</w:t>
      </w:r>
    </w:p>
    <w:p w14:paraId="34D57E0A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：提供一个平台供用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交流</w:t>
      </w:r>
      <w:r>
        <w:rPr>
          <w:rFonts w:ascii="微软雅黑" w:eastAsia="微软雅黑" w:hAnsi="微软雅黑" w:cs="微软雅黑" w:hint="eastAsia"/>
          <w:lang w:eastAsia="zh-CN"/>
        </w:rPr>
        <w:t>电</w:t>
      </w:r>
      <w:r>
        <w:rPr>
          <w:rFonts w:ascii="MS Mincho" w:eastAsia="MS Mincho" w:hAnsi="MS Mincho" w:cs="MS Mincho" w:hint="eastAsia"/>
          <w:lang w:eastAsia="zh-CN"/>
        </w:rPr>
        <w:t>池技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相关的</w:t>
      </w:r>
      <w:r>
        <w:rPr>
          <w:rFonts w:ascii="微软雅黑" w:eastAsia="微软雅黑" w:hAnsi="微软雅黑" w:cs="微软雅黑" w:hint="eastAsia"/>
          <w:lang w:eastAsia="zh-CN"/>
        </w:rPr>
        <w:t>问题</w:t>
      </w:r>
      <w:r>
        <w:rPr>
          <w:rFonts w:ascii="MS Mincho" w:eastAsia="MS Mincho" w:hAnsi="MS Mincho" w:cs="MS Mincho" w:hint="eastAsia"/>
          <w:lang w:eastAsia="zh-CN"/>
        </w:rPr>
        <w:t>，包括</w:t>
      </w:r>
      <w:r>
        <w:rPr>
          <w:rFonts w:ascii="微软雅黑" w:eastAsia="微软雅黑" w:hAnsi="微软雅黑" w:cs="微软雅黑" w:hint="eastAsia"/>
          <w:lang w:eastAsia="zh-CN"/>
        </w:rPr>
        <w:t>电</w:t>
      </w:r>
      <w:r>
        <w:rPr>
          <w:rFonts w:ascii="MS Mincho" w:eastAsia="MS Mincho" w:hAnsi="MS Mincho" w:cs="MS Mincho" w:hint="eastAsia"/>
          <w:lang w:eastAsia="zh-CN"/>
        </w:rPr>
        <w:t>池材料、</w:t>
      </w:r>
      <w:r>
        <w:rPr>
          <w:rFonts w:ascii="微软雅黑" w:eastAsia="微软雅黑" w:hAnsi="微软雅黑" w:cs="微软雅黑" w:hint="eastAsia"/>
          <w:lang w:eastAsia="zh-CN"/>
        </w:rPr>
        <w:t>电</w:t>
      </w:r>
      <w:r>
        <w:rPr>
          <w:rFonts w:ascii="MS Mincho" w:eastAsia="MS Mincho" w:hAnsi="MS Mincho" w:cs="MS Mincho" w:hint="eastAsia"/>
          <w:lang w:eastAsia="zh-CN"/>
        </w:rPr>
        <w:t>池</w:t>
      </w:r>
      <w:r>
        <w:rPr>
          <w:rFonts w:ascii="微软雅黑" w:eastAsia="微软雅黑" w:hAnsi="微软雅黑" w:cs="微软雅黑" w:hint="eastAsia"/>
          <w:lang w:eastAsia="zh-CN"/>
        </w:rPr>
        <w:t>设计</w:t>
      </w:r>
      <w:r>
        <w:rPr>
          <w:rFonts w:ascii="MS Mincho" w:eastAsia="MS Mincho" w:hAnsi="MS Mincho" w:cs="MS Mincho" w:hint="eastAsia"/>
          <w:lang w:eastAsia="zh-CN"/>
        </w:rPr>
        <w:t>、</w:t>
      </w:r>
      <w:r>
        <w:rPr>
          <w:rFonts w:ascii="微软雅黑" w:eastAsia="微软雅黑" w:hAnsi="微软雅黑" w:cs="微软雅黑" w:hint="eastAsia"/>
          <w:lang w:eastAsia="zh-CN"/>
        </w:rPr>
        <w:t>电</w:t>
      </w:r>
      <w:r>
        <w:rPr>
          <w:rFonts w:ascii="MS Mincho" w:eastAsia="MS Mincho" w:hAnsi="MS Mincho" w:cs="MS Mincho" w:hint="eastAsia"/>
          <w:lang w:eastAsia="zh-CN"/>
        </w:rPr>
        <w:t>池</w:t>
      </w:r>
      <w:r>
        <w:rPr>
          <w:rFonts w:ascii="微软雅黑" w:eastAsia="微软雅黑" w:hAnsi="微软雅黑" w:cs="微软雅黑" w:hint="eastAsia"/>
          <w:lang w:eastAsia="zh-CN"/>
        </w:rPr>
        <w:t>测试</w:t>
      </w:r>
      <w:r>
        <w:rPr>
          <w:rFonts w:ascii="MS Mincho" w:eastAsia="MS Mincho" w:hAnsi="MS Mincho" w:cs="MS Mincho" w:hint="eastAsia"/>
          <w:lang w:eastAsia="zh-CN"/>
        </w:rPr>
        <w:t>等方面。</w:t>
      </w:r>
    </w:p>
    <w:p w14:paraId="7D510252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27D308F0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找到“</w:t>
      </w:r>
      <w:r>
        <w:rPr>
          <w:rFonts w:ascii="微软雅黑" w:eastAsia="微软雅黑" w:hAnsi="微软雅黑" w:cs="微软雅黑" w:hint="eastAsia"/>
          <w:lang w:eastAsia="zh-CN"/>
        </w:rPr>
        <w:t>电</w:t>
      </w:r>
      <w:r>
        <w:rPr>
          <w:rFonts w:ascii="MS Mincho" w:eastAsia="MS Mincho" w:hAnsi="MS Mincho" w:cs="MS Mincho" w:hint="eastAsia"/>
          <w:lang w:eastAsia="zh-CN"/>
        </w:rPr>
        <w:t>池技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”板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660AB07C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击进</w:t>
      </w:r>
      <w:r>
        <w:rPr>
          <w:rFonts w:ascii="MS Mincho" w:eastAsia="MS Mincho" w:hAnsi="MS Mincho" w:cs="MS Mincho" w:hint="eastAsia"/>
          <w:lang w:eastAsia="zh-CN"/>
        </w:rPr>
        <w:t>入</w:t>
      </w:r>
      <w:r>
        <w:rPr>
          <w:rFonts w:ascii="微软雅黑" w:eastAsia="微软雅黑" w:hAnsi="微软雅黑" w:cs="微软雅黑" w:hint="eastAsia"/>
          <w:lang w:eastAsia="zh-CN"/>
        </w:rPr>
        <w:t>电</w:t>
      </w:r>
      <w:r>
        <w:rPr>
          <w:rFonts w:ascii="MS Mincho" w:eastAsia="MS Mincho" w:hAnsi="MS Mincho" w:cs="MS Mincho" w:hint="eastAsia"/>
          <w:lang w:eastAsia="zh-CN"/>
        </w:rPr>
        <w:t>池技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交流区，</w:t>
      </w:r>
      <w:r>
        <w:rPr>
          <w:rFonts w:ascii="微软雅黑" w:eastAsia="微软雅黑" w:hAnsi="微软雅黑" w:cs="微软雅黑" w:hint="eastAsia"/>
          <w:lang w:eastAsia="zh-CN"/>
        </w:rPr>
        <w:t>浏览</w:t>
      </w:r>
      <w:r>
        <w:rPr>
          <w:rFonts w:ascii="MS Mincho" w:eastAsia="MS Mincho" w:hAnsi="MS Mincho" w:cs="MS Mincho" w:hint="eastAsia"/>
          <w:lang w:eastAsia="zh-CN"/>
        </w:rPr>
        <w:t>帖子列表。</w:t>
      </w:r>
    </w:p>
    <w:p w14:paraId="432161F5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趣的帖子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内容并参与</w:t>
      </w:r>
      <w:r>
        <w:rPr>
          <w:rFonts w:ascii="微软雅黑" w:eastAsia="微软雅黑" w:hAnsi="微软雅黑" w:cs="微软雅黑" w:hint="eastAsia"/>
          <w:lang w:eastAsia="zh-CN"/>
        </w:rPr>
        <w:t>讨论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72B7D6D5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lastRenderedPageBreak/>
        <w:t xml:space="preserve">     4. </w:t>
      </w:r>
      <w:r>
        <w:rPr>
          <w:rFonts w:hint="eastAsia"/>
          <w:lang w:eastAsia="zh-CN"/>
        </w:rPr>
        <w:t>如果需要帮助或有新的想法，可以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布新帖子。</w:t>
      </w:r>
    </w:p>
    <w:p w14:paraId="11B999A0" w14:textId="77777777" w:rsidR="00DA61FE" w:rsidRDefault="00DA61FE" w:rsidP="00DA61FE">
      <w:pPr>
        <w:rPr>
          <w:lang w:eastAsia="zh-CN"/>
        </w:rPr>
      </w:pPr>
    </w:p>
    <w:p w14:paraId="18474680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>3. **</w:t>
      </w:r>
      <w:r>
        <w:rPr>
          <w:rFonts w:ascii="微软雅黑" w:eastAsia="微软雅黑" w:hAnsi="微软雅黑" w:cs="微软雅黑" w:hint="eastAsia"/>
          <w:lang w:eastAsia="zh-CN"/>
        </w:rPr>
        <w:t>电</w:t>
      </w:r>
      <w:r>
        <w:rPr>
          <w:rFonts w:ascii="MS Mincho" w:eastAsia="MS Mincho" w:hAnsi="MS Mincho" w:cs="MS Mincho" w:hint="eastAsia"/>
          <w:lang w:eastAsia="zh-CN"/>
        </w:rPr>
        <w:t>池</w:t>
      </w:r>
      <w:r>
        <w:rPr>
          <w:rFonts w:ascii="微软雅黑" w:eastAsia="微软雅黑" w:hAnsi="微软雅黑" w:cs="微软雅黑" w:hint="eastAsia"/>
          <w:lang w:eastAsia="zh-CN"/>
        </w:rPr>
        <w:t>问</w:t>
      </w:r>
      <w:r>
        <w:rPr>
          <w:rFonts w:ascii="MS Mincho" w:eastAsia="MS Mincho" w:hAnsi="MS Mincho" w:cs="MS Mincho" w:hint="eastAsia"/>
          <w:lang w:eastAsia="zh-CN"/>
        </w:rPr>
        <w:t>答</w:t>
      </w:r>
      <w:r>
        <w:rPr>
          <w:lang w:eastAsia="zh-CN"/>
        </w:rPr>
        <w:t>**</w:t>
      </w:r>
    </w:p>
    <w:p w14:paraId="016858E5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</w:t>
      </w:r>
      <w:r>
        <w:rPr>
          <w:rFonts w:ascii="微软雅黑" w:eastAsia="微软雅黑" w:hAnsi="微软雅黑" w:cs="微软雅黑" w:hint="eastAsia"/>
          <w:lang w:eastAsia="zh-CN"/>
        </w:rPr>
        <w:t>电</w:t>
      </w:r>
      <w:r>
        <w:rPr>
          <w:rFonts w:ascii="MS Mincho" w:eastAsia="MS Mincho" w:hAnsi="MS Mincho" w:cs="MS Mincho" w:hint="eastAsia"/>
          <w:lang w:eastAsia="zh-CN"/>
        </w:rPr>
        <w:t>池相关</w:t>
      </w:r>
      <w:r>
        <w:rPr>
          <w:rFonts w:ascii="微软雅黑" w:eastAsia="微软雅黑" w:hAnsi="微软雅黑" w:cs="微软雅黑" w:hint="eastAsia"/>
          <w:lang w:eastAsia="zh-CN"/>
        </w:rPr>
        <w:t>问题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问</w:t>
      </w:r>
      <w:r>
        <w:rPr>
          <w:rFonts w:ascii="MS Mincho" w:eastAsia="MS Mincho" w:hAnsi="MS Mincho" w:cs="MS Mincho" w:hint="eastAsia"/>
          <w:lang w:eastAsia="zh-CN"/>
        </w:rPr>
        <w:t>答服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可以在</w:t>
      </w:r>
      <w:r>
        <w:rPr>
          <w:rFonts w:ascii="微软雅黑" w:eastAsia="微软雅黑" w:hAnsi="微软雅黑" w:cs="微软雅黑" w:hint="eastAsia"/>
          <w:lang w:eastAsia="zh-CN"/>
        </w:rPr>
        <w:t>这</w:t>
      </w:r>
      <w:r>
        <w:rPr>
          <w:rFonts w:ascii="MS Mincho" w:eastAsia="MS Mincho" w:hAnsi="MS Mincho" w:cs="MS Mincho" w:hint="eastAsia"/>
          <w:lang w:eastAsia="zh-CN"/>
        </w:rPr>
        <w:t>里提</w:t>
      </w:r>
      <w:r>
        <w:rPr>
          <w:rFonts w:ascii="微软雅黑" w:eastAsia="微软雅黑" w:hAnsi="微软雅黑" w:cs="微软雅黑" w:hint="eastAsia"/>
          <w:lang w:eastAsia="zh-CN"/>
        </w:rPr>
        <w:t>问</w:t>
      </w:r>
      <w:r>
        <w:rPr>
          <w:rFonts w:ascii="MS Mincho" w:eastAsia="MS Mincho" w:hAnsi="MS Mincho" w:cs="MS Mincho" w:hint="eastAsia"/>
          <w:lang w:eastAsia="zh-CN"/>
        </w:rPr>
        <w:t>或回答</w:t>
      </w:r>
      <w:r>
        <w:rPr>
          <w:rFonts w:ascii="微软雅黑" w:eastAsia="微软雅黑" w:hAnsi="微软雅黑" w:cs="微软雅黑" w:hint="eastAsia"/>
          <w:lang w:eastAsia="zh-CN"/>
        </w:rPr>
        <w:t>电</w:t>
      </w:r>
      <w:r>
        <w:rPr>
          <w:rFonts w:ascii="MS Mincho" w:eastAsia="MS Mincho" w:hAnsi="MS Mincho" w:cs="MS Mincho" w:hint="eastAsia"/>
          <w:lang w:eastAsia="zh-CN"/>
        </w:rPr>
        <w:t>池相关的</w:t>
      </w:r>
      <w:r>
        <w:rPr>
          <w:rFonts w:ascii="微软雅黑" w:eastAsia="微软雅黑" w:hAnsi="微软雅黑" w:cs="微软雅黑" w:hint="eastAsia"/>
          <w:lang w:eastAsia="zh-CN"/>
        </w:rPr>
        <w:t>问题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1B270C1B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44082327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找到“</w:t>
      </w:r>
      <w:r>
        <w:rPr>
          <w:rFonts w:ascii="微软雅黑" w:eastAsia="微软雅黑" w:hAnsi="微软雅黑" w:cs="微软雅黑" w:hint="eastAsia"/>
          <w:lang w:eastAsia="zh-CN"/>
        </w:rPr>
        <w:t>电</w:t>
      </w:r>
      <w:r>
        <w:rPr>
          <w:rFonts w:ascii="MS Mincho" w:eastAsia="MS Mincho" w:hAnsi="MS Mincho" w:cs="MS Mincho" w:hint="eastAsia"/>
          <w:lang w:eastAsia="zh-CN"/>
        </w:rPr>
        <w:t>池</w:t>
      </w:r>
      <w:r>
        <w:rPr>
          <w:rFonts w:ascii="微软雅黑" w:eastAsia="微软雅黑" w:hAnsi="微软雅黑" w:cs="微软雅黑" w:hint="eastAsia"/>
          <w:lang w:eastAsia="zh-CN"/>
        </w:rPr>
        <w:t>问</w:t>
      </w:r>
      <w:r>
        <w:rPr>
          <w:rFonts w:ascii="MS Mincho" w:eastAsia="MS Mincho" w:hAnsi="MS Mincho" w:cs="MS Mincho" w:hint="eastAsia"/>
          <w:lang w:eastAsia="zh-CN"/>
        </w:rPr>
        <w:t>答”板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07396F1E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击进</w:t>
      </w:r>
      <w:r>
        <w:rPr>
          <w:rFonts w:ascii="MS Mincho" w:eastAsia="MS Mincho" w:hAnsi="MS Mincho" w:cs="MS Mincho" w:hint="eastAsia"/>
          <w:lang w:eastAsia="zh-CN"/>
        </w:rPr>
        <w:t>入</w:t>
      </w:r>
      <w:r>
        <w:rPr>
          <w:rFonts w:ascii="微软雅黑" w:eastAsia="微软雅黑" w:hAnsi="微软雅黑" w:cs="微软雅黑" w:hint="eastAsia"/>
          <w:lang w:eastAsia="zh-CN"/>
        </w:rPr>
        <w:t>电</w:t>
      </w:r>
      <w:r>
        <w:rPr>
          <w:rFonts w:ascii="MS Mincho" w:eastAsia="MS Mincho" w:hAnsi="MS Mincho" w:cs="MS Mincho" w:hint="eastAsia"/>
          <w:lang w:eastAsia="zh-CN"/>
        </w:rPr>
        <w:t>池</w:t>
      </w:r>
      <w:r>
        <w:rPr>
          <w:rFonts w:ascii="微软雅黑" w:eastAsia="微软雅黑" w:hAnsi="微软雅黑" w:cs="微软雅黑" w:hint="eastAsia"/>
          <w:lang w:eastAsia="zh-CN"/>
        </w:rPr>
        <w:t>问</w:t>
      </w:r>
      <w:r>
        <w:rPr>
          <w:rFonts w:ascii="MS Mincho" w:eastAsia="MS Mincho" w:hAnsi="MS Mincho" w:cs="MS Mincho" w:hint="eastAsia"/>
          <w:lang w:eastAsia="zh-CN"/>
        </w:rPr>
        <w:t>答区，</w:t>
      </w:r>
      <w:r>
        <w:rPr>
          <w:rFonts w:ascii="微软雅黑" w:eastAsia="微软雅黑" w:hAnsi="微软雅黑" w:cs="微软雅黑" w:hint="eastAsia"/>
          <w:lang w:eastAsia="zh-CN"/>
        </w:rPr>
        <w:t>浏览热门问题</w:t>
      </w:r>
      <w:r>
        <w:rPr>
          <w:rFonts w:ascii="MS Mincho" w:eastAsia="MS Mincho" w:hAnsi="MS Mincho" w:cs="MS Mincho" w:hint="eastAsia"/>
          <w:lang w:eastAsia="zh-CN"/>
        </w:rPr>
        <w:t>或搜索</w:t>
      </w:r>
      <w:r>
        <w:rPr>
          <w:rFonts w:ascii="微软雅黑" w:eastAsia="微软雅黑" w:hAnsi="微软雅黑" w:cs="微软雅黑" w:hint="eastAsia"/>
          <w:lang w:eastAsia="zh-CN"/>
        </w:rPr>
        <w:t>问题</w:t>
      </w:r>
      <w:r>
        <w:rPr>
          <w:rFonts w:ascii="MS Mincho" w:eastAsia="MS Mincho" w:hAnsi="MS Mincho" w:cs="MS Mincho" w:hint="eastAsia"/>
          <w:lang w:eastAsia="zh-CN"/>
        </w:rPr>
        <w:t>关</w:t>
      </w:r>
      <w:r>
        <w:rPr>
          <w:rFonts w:ascii="微软雅黑" w:eastAsia="微软雅黑" w:hAnsi="微软雅黑" w:cs="微软雅黑" w:hint="eastAsia"/>
          <w:lang w:eastAsia="zh-CN"/>
        </w:rPr>
        <w:t>键词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416888E5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如果有疑</w:t>
      </w:r>
      <w:r>
        <w:rPr>
          <w:rFonts w:ascii="微软雅黑" w:eastAsia="微软雅黑" w:hAnsi="微软雅黑" w:cs="微软雅黑" w:hint="eastAsia"/>
          <w:lang w:eastAsia="zh-CN"/>
        </w:rPr>
        <w:t>问</w:t>
      </w:r>
      <w:r>
        <w:rPr>
          <w:rFonts w:ascii="MS Mincho" w:eastAsia="MS Mincho" w:hAnsi="MS Mincho" w:cs="MS Mincho" w:hint="eastAsia"/>
          <w:lang w:eastAsia="zh-CN"/>
        </w:rPr>
        <w:t>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“提</w:t>
      </w:r>
      <w:r>
        <w:rPr>
          <w:rFonts w:ascii="微软雅黑" w:eastAsia="微软雅黑" w:hAnsi="微软雅黑" w:cs="微软雅黑" w:hint="eastAsia"/>
          <w:lang w:eastAsia="zh-CN"/>
        </w:rPr>
        <w:t>问</w:t>
      </w:r>
      <w:r>
        <w:rPr>
          <w:rFonts w:ascii="MS Mincho" w:eastAsia="MS Mincho" w:hAnsi="MS Mincho" w:cs="MS Mincho" w:hint="eastAsia"/>
          <w:lang w:eastAsia="zh-CN"/>
        </w:rPr>
        <w:t>”按</w:t>
      </w:r>
      <w:r>
        <w:rPr>
          <w:rFonts w:ascii="微软雅黑" w:eastAsia="微软雅黑" w:hAnsi="微软雅黑" w:cs="微软雅黑" w:hint="eastAsia"/>
          <w:lang w:eastAsia="zh-CN"/>
        </w:rPr>
        <w:t>钮发</w:t>
      </w:r>
      <w:r>
        <w:rPr>
          <w:rFonts w:ascii="MS Mincho" w:eastAsia="MS Mincho" w:hAnsi="MS Mincho" w:cs="MS Mincho" w:hint="eastAsia"/>
          <w:lang w:eastAsia="zh-CN"/>
        </w:rPr>
        <w:t>布新</w:t>
      </w:r>
      <w:r>
        <w:rPr>
          <w:rFonts w:ascii="微软雅黑" w:eastAsia="微软雅黑" w:hAnsi="微软雅黑" w:cs="微软雅黑" w:hint="eastAsia"/>
          <w:lang w:eastAsia="zh-CN"/>
        </w:rPr>
        <w:t>问题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62589F77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ascii="微软雅黑" w:eastAsia="微软雅黑" w:hAnsi="微软雅黑" w:cs="微软雅黑" w:hint="eastAsia"/>
          <w:lang w:eastAsia="zh-CN"/>
        </w:rPr>
        <w:t>浏览</w:t>
      </w:r>
      <w:r>
        <w:rPr>
          <w:rFonts w:ascii="MS Mincho" w:eastAsia="MS Mincho" w:hAnsi="MS Mincho" w:cs="MS Mincho" w:hint="eastAsia"/>
          <w:lang w:eastAsia="zh-CN"/>
        </w:rPr>
        <w:t>其他用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问题</w:t>
      </w:r>
      <w:r>
        <w:rPr>
          <w:rFonts w:ascii="MS Mincho" w:eastAsia="MS Mincho" w:hAnsi="MS Mincho" w:cs="MS Mincho" w:hint="eastAsia"/>
          <w:lang w:eastAsia="zh-CN"/>
        </w:rPr>
        <w:t>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</w:t>
      </w:r>
      <w:r>
        <w:rPr>
          <w:rFonts w:ascii="微软雅黑" w:eastAsia="微软雅黑" w:hAnsi="微软雅黑" w:cs="微软雅黑" w:hint="eastAsia"/>
          <w:lang w:eastAsia="zh-CN"/>
        </w:rPr>
        <w:t>问题查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内容和回答。</w:t>
      </w:r>
    </w:p>
    <w:p w14:paraId="7CEA961B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     5. </w:t>
      </w:r>
      <w:r>
        <w:rPr>
          <w:rFonts w:hint="eastAsia"/>
          <w:lang w:eastAsia="zh-CN"/>
        </w:rPr>
        <w:t>如果有合适的答案，可以点</w:t>
      </w:r>
      <w:r>
        <w:rPr>
          <w:rFonts w:ascii="微软雅黑" w:eastAsia="微软雅黑" w:hAnsi="微软雅黑" w:cs="微软雅黑" w:hint="eastAsia"/>
          <w:lang w:eastAsia="zh-CN"/>
        </w:rPr>
        <w:t>赞</w:t>
      </w:r>
      <w:r>
        <w:rPr>
          <w:rFonts w:ascii="MS Mincho" w:eastAsia="MS Mincho" w:hAnsi="MS Mincho" w:cs="MS Mincho" w:hint="eastAsia"/>
          <w:lang w:eastAsia="zh-CN"/>
        </w:rPr>
        <w:t>或</w:t>
      </w:r>
      <w:r>
        <w:rPr>
          <w:rFonts w:ascii="微软雅黑" w:eastAsia="微软雅黑" w:hAnsi="微软雅黑" w:cs="微软雅黑" w:hint="eastAsia"/>
          <w:lang w:eastAsia="zh-CN"/>
        </w:rPr>
        <w:t>评论</w:t>
      </w:r>
      <w:r>
        <w:rPr>
          <w:rFonts w:ascii="MS Mincho" w:eastAsia="MS Mincho" w:hAnsi="MS Mincho" w:cs="MS Mincho" w:hint="eastAsia"/>
          <w:lang w:eastAsia="zh-CN"/>
        </w:rPr>
        <w:t>；如果有</w:t>
      </w:r>
      <w:r>
        <w:rPr>
          <w:rFonts w:ascii="微软雅黑" w:eastAsia="微软雅黑" w:hAnsi="微软雅黑" w:cs="微软雅黑" w:hint="eastAsia"/>
          <w:lang w:eastAsia="zh-CN"/>
        </w:rPr>
        <w:t>补</w:t>
      </w:r>
      <w:r>
        <w:rPr>
          <w:rFonts w:ascii="MS Mincho" w:eastAsia="MS Mincho" w:hAnsi="MS Mincho" w:cs="MS Mincho" w:hint="eastAsia"/>
          <w:lang w:eastAsia="zh-CN"/>
        </w:rPr>
        <w:t>充信息，也可以回答</w:t>
      </w:r>
      <w:r>
        <w:rPr>
          <w:rFonts w:ascii="微软雅黑" w:eastAsia="微软雅黑" w:hAnsi="微软雅黑" w:cs="微软雅黑" w:hint="eastAsia"/>
          <w:lang w:eastAsia="zh-CN"/>
        </w:rPr>
        <w:t>问题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4E8D9001" w14:textId="77777777" w:rsidR="00DA61FE" w:rsidRDefault="00DA61FE" w:rsidP="00DA61FE">
      <w:pPr>
        <w:rPr>
          <w:lang w:eastAsia="zh-CN"/>
        </w:rPr>
      </w:pPr>
    </w:p>
    <w:p w14:paraId="27DA5C7E" w14:textId="77777777" w:rsidR="00DA61FE" w:rsidRDefault="00DA61FE" w:rsidP="00DA61F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**</w:t>
      </w:r>
      <w:r>
        <w:rPr>
          <w:rFonts w:hint="eastAsia"/>
          <w:lang w:eastAsia="zh-CN"/>
        </w:rPr>
        <w:t>供求信息</w:t>
      </w:r>
      <w:r>
        <w:rPr>
          <w:rFonts w:hint="eastAsia"/>
          <w:lang w:eastAsia="zh-CN"/>
        </w:rPr>
        <w:t>**</w:t>
      </w:r>
    </w:p>
    <w:p w14:paraId="7F1B1759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</w:t>
      </w:r>
      <w:r>
        <w:rPr>
          <w:rFonts w:ascii="微软雅黑" w:eastAsia="微软雅黑" w:hAnsi="微软雅黑" w:cs="微软雅黑" w:hint="eastAsia"/>
          <w:lang w:eastAsia="zh-CN"/>
        </w:rPr>
        <w:t>电</w:t>
      </w:r>
      <w:r>
        <w:rPr>
          <w:rFonts w:ascii="MS Mincho" w:eastAsia="MS Mincho" w:hAnsi="MS Mincho" w:cs="MS Mincho" w:hint="eastAsia"/>
          <w:lang w:eastAsia="zh-CN"/>
        </w:rPr>
        <w:t>池相关</w:t>
      </w:r>
      <w:r>
        <w:rPr>
          <w:rFonts w:ascii="微软雅黑" w:eastAsia="微软雅黑" w:hAnsi="微软雅黑" w:cs="微软雅黑" w:hint="eastAsia"/>
          <w:lang w:eastAsia="zh-CN"/>
        </w:rPr>
        <w:t>产</w:t>
      </w:r>
      <w:r>
        <w:rPr>
          <w:rFonts w:ascii="MS Mincho" w:eastAsia="MS Mincho" w:hAnsi="MS Mincho" w:cs="MS Mincho" w:hint="eastAsia"/>
          <w:lang w:eastAsia="zh-CN"/>
        </w:rPr>
        <w:t>品的供求信息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布平台，帮助用</w:t>
      </w:r>
      <w:r>
        <w:rPr>
          <w:rFonts w:ascii="微软雅黑" w:eastAsia="微软雅黑" w:hAnsi="微软雅黑" w:cs="微软雅黑" w:hint="eastAsia"/>
          <w:lang w:eastAsia="zh-CN"/>
        </w:rPr>
        <w:t>户寻</w:t>
      </w:r>
      <w:r>
        <w:rPr>
          <w:rFonts w:ascii="MS Mincho" w:eastAsia="MS Mincho" w:hAnsi="MS Mincho" w:cs="MS Mincho" w:hint="eastAsia"/>
          <w:lang w:eastAsia="zh-CN"/>
        </w:rPr>
        <w:t>找供</w:t>
      </w:r>
      <w:r>
        <w:rPr>
          <w:rFonts w:ascii="微软雅黑" w:eastAsia="微软雅黑" w:hAnsi="微软雅黑" w:cs="微软雅黑" w:hint="eastAsia"/>
          <w:lang w:eastAsia="zh-CN"/>
        </w:rPr>
        <w:t>应</w:t>
      </w:r>
      <w:r>
        <w:rPr>
          <w:rFonts w:ascii="MS Mincho" w:eastAsia="MS Mincho" w:hAnsi="MS Mincho" w:cs="MS Mincho" w:hint="eastAsia"/>
          <w:lang w:eastAsia="zh-CN"/>
        </w:rPr>
        <w:t>商或</w:t>
      </w:r>
      <w:r>
        <w:rPr>
          <w:rFonts w:ascii="微软雅黑" w:eastAsia="微软雅黑" w:hAnsi="微软雅黑" w:cs="微软雅黑" w:hint="eastAsia"/>
          <w:lang w:eastAsia="zh-CN"/>
        </w:rPr>
        <w:t>销</w:t>
      </w:r>
      <w:r>
        <w:rPr>
          <w:rFonts w:ascii="MS Mincho" w:eastAsia="MS Mincho" w:hAnsi="MS Mincho" w:cs="MS Mincho" w:hint="eastAsia"/>
          <w:lang w:eastAsia="zh-CN"/>
        </w:rPr>
        <w:t>售渠道。</w:t>
      </w:r>
    </w:p>
    <w:p w14:paraId="4D5BBFC5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53D8CDF2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找到“供求信息”板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3F618D8A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击进</w:t>
      </w:r>
      <w:r>
        <w:rPr>
          <w:rFonts w:ascii="MS Mincho" w:eastAsia="MS Mincho" w:hAnsi="MS Mincho" w:cs="MS Mincho" w:hint="eastAsia"/>
          <w:lang w:eastAsia="zh-CN"/>
        </w:rPr>
        <w:t>入供求信息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布区，</w:t>
      </w:r>
      <w:r>
        <w:rPr>
          <w:rFonts w:ascii="微软雅黑" w:eastAsia="微软雅黑" w:hAnsi="微软雅黑" w:cs="微软雅黑" w:hint="eastAsia"/>
          <w:lang w:eastAsia="zh-CN"/>
        </w:rPr>
        <w:t>浏览</w:t>
      </w:r>
      <w:r>
        <w:rPr>
          <w:rFonts w:ascii="MS Mincho" w:eastAsia="MS Mincho" w:hAnsi="MS Mincho" w:cs="MS Mincho" w:hint="eastAsia"/>
          <w:lang w:eastAsia="zh-CN"/>
        </w:rPr>
        <w:t>供求信息列表。</w:t>
      </w:r>
    </w:p>
    <w:p w14:paraId="1C7FABB2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如果有</w:t>
      </w:r>
      <w:r>
        <w:rPr>
          <w:rFonts w:ascii="微软雅黑" w:eastAsia="微软雅黑" w:hAnsi="微软雅黑" w:cs="微软雅黑" w:hint="eastAsia"/>
          <w:lang w:eastAsia="zh-CN"/>
        </w:rPr>
        <w:t>产</w:t>
      </w:r>
      <w:r>
        <w:rPr>
          <w:rFonts w:ascii="MS Mincho" w:eastAsia="MS Mincho" w:hAnsi="MS Mincho" w:cs="MS Mincho" w:hint="eastAsia"/>
          <w:lang w:eastAsia="zh-CN"/>
        </w:rPr>
        <w:t>品需要</w:t>
      </w:r>
      <w:r>
        <w:rPr>
          <w:rFonts w:ascii="微软雅黑" w:eastAsia="微软雅黑" w:hAnsi="微软雅黑" w:cs="微软雅黑" w:hint="eastAsia"/>
          <w:lang w:eastAsia="zh-CN"/>
        </w:rPr>
        <w:t>销</w:t>
      </w:r>
      <w:r>
        <w:rPr>
          <w:rFonts w:ascii="MS Mincho" w:eastAsia="MS Mincho" w:hAnsi="MS Mincho" w:cs="MS Mincho" w:hint="eastAsia"/>
          <w:lang w:eastAsia="zh-CN"/>
        </w:rPr>
        <w:t>售或需要采</w:t>
      </w:r>
      <w:r>
        <w:rPr>
          <w:rFonts w:ascii="微软雅黑" w:eastAsia="微软雅黑" w:hAnsi="微软雅黑" w:cs="微软雅黑" w:hint="eastAsia"/>
          <w:lang w:eastAsia="zh-CN"/>
        </w:rPr>
        <w:t>购</w:t>
      </w:r>
      <w:r>
        <w:rPr>
          <w:rFonts w:ascii="MS Mincho" w:eastAsia="MS Mincho" w:hAnsi="MS Mincho" w:cs="MS Mincho" w:hint="eastAsia"/>
          <w:lang w:eastAsia="zh-CN"/>
        </w:rPr>
        <w:t>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布供求信息”按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，填写相关信息并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布。</w:t>
      </w:r>
    </w:p>
    <w:p w14:paraId="68EA86DB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ascii="微软雅黑" w:eastAsia="微软雅黑" w:hAnsi="微软雅黑" w:cs="微软雅黑" w:hint="eastAsia"/>
          <w:lang w:eastAsia="zh-CN"/>
        </w:rPr>
        <w:t>浏览</w:t>
      </w:r>
      <w:r>
        <w:rPr>
          <w:rFonts w:ascii="MS Mincho" w:eastAsia="MS Mincho" w:hAnsi="MS Mincho" w:cs="MS Mincho" w:hint="eastAsia"/>
          <w:lang w:eastAsia="zh-CN"/>
        </w:rPr>
        <w:t>其他用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的供求信息，</w:t>
      </w:r>
      <w:r>
        <w:rPr>
          <w:rFonts w:ascii="微软雅黑" w:eastAsia="微软雅黑" w:hAnsi="微软雅黑" w:cs="微软雅黑" w:hint="eastAsia"/>
          <w:lang w:eastAsia="zh-CN"/>
        </w:rPr>
        <w:t>联</w:t>
      </w:r>
      <w:r>
        <w:rPr>
          <w:rFonts w:ascii="MS Mincho" w:eastAsia="MS Mincho" w:hAnsi="MS Mincho" w:cs="MS Mincho" w:hint="eastAsia"/>
          <w:lang w:eastAsia="zh-CN"/>
        </w:rPr>
        <w:t>系感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趣的供</w:t>
      </w:r>
      <w:r>
        <w:rPr>
          <w:rFonts w:ascii="微软雅黑" w:eastAsia="微软雅黑" w:hAnsi="微软雅黑" w:cs="微软雅黑" w:hint="eastAsia"/>
          <w:lang w:eastAsia="zh-CN"/>
        </w:rPr>
        <w:t>应</w:t>
      </w:r>
      <w:r>
        <w:rPr>
          <w:rFonts w:ascii="MS Mincho" w:eastAsia="MS Mincho" w:hAnsi="MS Mincho" w:cs="MS Mincho" w:hint="eastAsia"/>
          <w:lang w:eastAsia="zh-CN"/>
        </w:rPr>
        <w:t>商或采</w:t>
      </w:r>
      <w:r>
        <w:rPr>
          <w:rFonts w:ascii="微软雅黑" w:eastAsia="微软雅黑" w:hAnsi="微软雅黑" w:cs="微软雅黑" w:hint="eastAsia"/>
          <w:lang w:eastAsia="zh-CN"/>
        </w:rPr>
        <w:t>购</w:t>
      </w:r>
      <w:r>
        <w:rPr>
          <w:rFonts w:ascii="MS Mincho" w:eastAsia="MS Mincho" w:hAnsi="MS Mincho" w:cs="MS Mincho" w:hint="eastAsia"/>
          <w:lang w:eastAsia="zh-CN"/>
        </w:rPr>
        <w:t>商。</w:t>
      </w:r>
    </w:p>
    <w:p w14:paraId="08446C6F" w14:textId="77777777" w:rsidR="00DA61FE" w:rsidRDefault="00DA61FE" w:rsidP="00DA61FE">
      <w:pPr>
        <w:rPr>
          <w:lang w:eastAsia="zh-CN"/>
        </w:rPr>
      </w:pPr>
    </w:p>
    <w:p w14:paraId="44008EE1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>5. **</w:t>
      </w:r>
      <w:r>
        <w:rPr>
          <w:rFonts w:ascii="微软雅黑" w:eastAsia="微软雅黑" w:hAnsi="微软雅黑" w:cs="微软雅黑" w:hint="eastAsia"/>
          <w:lang w:eastAsia="zh-CN"/>
        </w:rPr>
        <w:t>电</w:t>
      </w:r>
      <w:r>
        <w:rPr>
          <w:rFonts w:ascii="MS Mincho" w:eastAsia="MS Mincho" w:hAnsi="MS Mincho" w:cs="MS Mincho" w:hint="eastAsia"/>
          <w:lang w:eastAsia="zh-CN"/>
        </w:rPr>
        <w:t>池回收</w:t>
      </w:r>
      <w:r>
        <w:rPr>
          <w:rFonts w:ascii="微软雅黑" w:eastAsia="微软雅黑" w:hAnsi="微软雅黑" w:cs="微软雅黑" w:hint="eastAsia"/>
          <w:lang w:eastAsia="zh-CN"/>
        </w:rPr>
        <w:t>讨论</w:t>
      </w:r>
      <w:r>
        <w:rPr>
          <w:lang w:eastAsia="zh-CN"/>
        </w:rPr>
        <w:t>**</w:t>
      </w:r>
    </w:p>
    <w:p w14:paraId="64761C30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lastRenderedPageBreak/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</w:t>
      </w:r>
      <w:r>
        <w:rPr>
          <w:rFonts w:ascii="微软雅黑" w:eastAsia="微软雅黑" w:hAnsi="微软雅黑" w:cs="微软雅黑" w:hint="eastAsia"/>
          <w:lang w:eastAsia="zh-CN"/>
        </w:rPr>
        <w:t>电</w:t>
      </w:r>
      <w:r>
        <w:rPr>
          <w:rFonts w:ascii="MS Mincho" w:eastAsia="MS Mincho" w:hAnsi="MS Mincho" w:cs="MS Mincho" w:hint="eastAsia"/>
          <w:lang w:eastAsia="zh-CN"/>
        </w:rPr>
        <w:t>池回收相关的</w:t>
      </w:r>
      <w:r>
        <w:rPr>
          <w:rFonts w:ascii="微软雅黑" w:eastAsia="微软雅黑" w:hAnsi="微软雅黑" w:cs="微软雅黑" w:hint="eastAsia"/>
          <w:lang w:eastAsia="zh-CN"/>
        </w:rPr>
        <w:t>讨论</w:t>
      </w:r>
      <w:r>
        <w:rPr>
          <w:rFonts w:ascii="MS Mincho" w:eastAsia="MS Mincho" w:hAnsi="MS Mincho" w:cs="MS Mincho" w:hint="eastAsia"/>
          <w:lang w:eastAsia="zh-CN"/>
        </w:rPr>
        <w:t>区，用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可以分享和</w:t>
      </w:r>
      <w:r>
        <w:rPr>
          <w:rFonts w:ascii="微软雅黑" w:eastAsia="微软雅黑" w:hAnsi="微软雅黑" w:cs="微软雅黑" w:hint="eastAsia"/>
          <w:lang w:eastAsia="zh-CN"/>
        </w:rPr>
        <w:t>讨论电</w:t>
      </w:r>
      <w:r>
        <w:rPr>
          <w:rFonts w:ascii="MS Mincho" w:eastAsia="MS Mincho" w:hAnsi="MS Mincho" w:cs="MS Mincho" w:hint="eastAsia"/>
          <w:lang w:eastAsia="zh-CN"/>
        </w:rPr>
        <w:t>池回收的技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、政策和市</w:t>
      </w:r>
      <w:r>
        <w:rPr>
          <w:rFonts w:ascii="微软雅黑" w:eastAsia="微软雅黑" w:hAnsi="微软雅黑" w:cs="微软雅黑" w:hint="eastAsia"/>
          <w:lang w:eastAsia="zh-CN"/>
        </w:rPr>
        <w:t>场动态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22243E19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636F04B2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找到“</w:t>
      </w:r>
      <w:r>
        <w:rPr>
          <w:rFonts w:ascii="微软雅黑" w:eastAsia="微软雅黑" w:hAnsi="微软雅黑" w:cs="微软雅黑" w:hint="eastAsia"/>
          <w:lang w:eastAsia="zh-CN"/>
        </w:rPr>
        <w:t>电</w:t>
      </w:r>
      <w:r>
        <w:rPr>
          <w:rFonts w:ascii="MS Mincho" w:eastAsia="MS Mincho" w:hAnsi="MS Mincho" w:cs="MS Mincho" w:hint="eastAsia"/>
          <w:lang w:eastAsia="zh-CN"/>
        </w:rPr>
        <w:t>池回收”板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351402AC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击进</w:t>
      </w:r>
      <w:r>
        <w:rPr>
          <w:rFonts w:ascii="MS Mincho" w:eastAsia="MS Mincho" w:hAnsi="MS Mincho" w:cs="MS Mincho" w:hint="eastAsia"/>
          <w:lang w:eastAsia="zh-CN"/>
        </w:rPr>
        <w:t>入</w:t>
      </w:r>
      <w:r>
        <w:rPr>
          <w:rFonts w:ascii="微软雅黑" w:eastAsia="微软雅黑" w:hAnsi="微软雅黑" w:cs="微软雅黑" w:hint="eastAsia"/>
          <w:lang w:eastAsia="zh-CN"/>
        </w:rPr>
        <w:t>电</w:t>
      </w:r>
      <w:r>
        <w:rPr>
          <w:rFonts w:ascii="MS Mincho" w:eastAsia="MS Mincho" w:hAnsi="MS Mincho" w:cs="MS Mincho" w:hint="eastAsia"/>
          <w:lang w:eastAsia="zh-CN"/>
        </w:rPr>
        <w:t>池回收</w:t>
      </w:r>
      <w:r>
        <w:rPr>
          <w:rFonts w:ascii="微软雅黑" w:eastAsia="微软雅黑" w:hAnsi="微软雅黑" w:cs="微软雅黑" w:hint="eastAsia"/>
          <w:lang w:eastAsia="zh-CN"/>
        </w:rPr>
        <w:t>讨论</w:t>
      </w:r>
      <w:r>
        <w:rPr>
          <w:rFonts w:ascii="MS Mincho" w:eastAsia="MS Mincho" w:hAnsi="MS Mincho" w:cs="MS Mincho" w:hint="eastAsia"/>
          <w:lang w:eastAsia="zh-CN"/>
        </w:rPr>
        <w:t>区，</w:t>
      </w:r>
      <w:r>
        <w:rPr>
          <w:rFonts w:ascii="微软雅黑" w:eastAsia="微软雅黑" w:hAnsi="微软雅黑" w:cs="微软雅黑" w:hint="eastAsia"/>
          <w:lang w:eastAsia="zh-CN"/>
        </w:rPr>
        <w:t>浏览</w:t>
      </w:r>
      <w:r>
        <w:rPr>
          <w:rFonts w:ascii="MS Mincho" w:eastAsia="MS Mincho" w:hAnsi="MS Mincho" w:cs="MS Mincho" w:hint="eastAsia"/>
          <w:lang w:eastAsia="zh-CN"/>
        </w:rPr>
        <w:t>帖子列表。</w:t>
      </w:r>
    </w:p>
    <w:p w14:paraId="5BB74A70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趣的帖子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内容并参与</w:t>
      </w:r>
      <w:r>
        <w:rPr>
          <w:rFonts w:ascii="微软雅黑" w:eastAsia="微软雅黑" w:hAnsi="微软雅黑" w:cs="微软雅黑" w:hint="eastAsia"/>
          <w:lang w:eastAsia="zh-CN"/>
        </w:rPr>
        <w:t>讨论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21AF8F3E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如果有新的</w:t>
      </w:r>
      <w:r>
        <w:rPr>
          <w:rFonts w:ascii="微软雅黑" w:eastAsia="微软雅黑" w:hAnsi="微软雅黑" w:cs="微软雅黑" w:hint="eastAsia"/>
          <w:lang w:eastAsia="zh-CN"/>
        </w:rPr>
        <w:t>见</w:t>
      </w:r>
      <w:r>
        <w:rPr>
          <w:rFonts w:ascii="MS Mincho" w:eastAsia="MS Mincho" w:hAnsi="MS Mincho" w:cs="MS Mincho" w:hint="eastAsia"/>
          <w:lang w:eastAsia="zh-CN"/>
        </w:rPr>
        <w:t>解或</w:t>
      </w:r>
      <w:r>
        <w:rPr>
          <w:rFonts w:ascii="微软雅黑" w:eastAsia="微软雅黑" w:hAnsi="微软雅黑" w:cs="微软雅黑" w:hint="eastAsia"/>
          <w:lang w:eastAsia="zh-CN"/>
        </w:rPr>
        <w:t>问题</w:t>
      </w:r>
      <w:r>
        <w:rPr>
          <w:rFonts w:ascii="MS Mincho" w:eastAsia="MS Mincho" w:hAnsi="MS Mincho" w:cs="MS Mincho" w:hint="eastAsia"/>
          <w:lang w:eastAsia="zh-CN"/>
        </w:rPr>
        <w:t>，可以点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帖”按</w:t>
      </w:r>
      <w:r>
        <w:rPr>
          <w:rFonts w:ascii="微软雅黑" w:eastAsia="微软雅黑" w:hAnsi="微软雅黑" w:cs="微软雅黑" w:hint="eastAsia"/>
          <w:lang w:eastAsia="zh-CN"/>
        </w:rPr>
        <w:t>钮发</w:t>
      </w:r>
      <w:r>
        <w:rPr>
          <w:rFonts w:ascii="MS Mincho" w:eastAsia="MS Mincho" w:hAnsi="MS Mincho" w:cs="MS Mincho" w:hint="eastAsia"/>
          <w:lang w:eastAsia="zh-CN"/>
        </w:rPr>
        <w:t>布新帖子。</w:t>
      </w:r>
    </w:p>
    <w:p w14:paraId="67170E38" w14:textId="77777777" w:rsidR="00DA61FE" w:rsidRDefault="00DA61FE" w:rsidP="00DA61FE">
      <w:pPr>
        <w:rPr>
          <w:lang w:eastAsia="zh-CN"/>
        </w:rPr>
      </w:pPr>
    </w:p>
    <w:p w14:paraId="7A896C3B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>6. **</w:t>
      </w:r>
      <w:r>
        <w:rPr>
          <w:rFonts w:ascii="微软雅黑" w:eastAsia="微软雅黑" w:hAnsi="微软雅黑" w:cs="微软雅黑" w:hint="eastAsia"/>
          <w:lang w:eastAsia="zh-CN"/>
        </w:rPr>
        <w:t>认证</w:t>
      </w:r>
      <w:r>
        <w:rPr>
          <w:rFonts w:ascii="MS Mincho" w:eastAsia="MS Mincho" w:hAnsi="MS Mincho" w:cs="MS Mincho" w:hint="eastAsia"/>
          <w:lang w:eastAsia="zh-CN"/>
        </w:rPr>
        <w:t>与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lang w:eastAsia="zh-CN"/>
        </w:rPr>
        <w:t>**</w:t>
      </w:r>
    </w:p>
    <w:p w14:paraId="050A173D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</w:t>
      </w:r>
      <w:r>
        <w:rPr>
          <w:rFonts w:ascii="微软雅黑" w:eastAsia="微软雅黑" w:hAnsi="微软雅黑" w:cs="微软雅黑" w:hint="eastAsia"/>
          <w:lang w:eastAsia="zh-CN"/>
        </w:rPr>
        <w:t>电</w:t>
      </w:r>
      <w:r>
        <w:rPr>
          <w:rFonts w:ascii="MS Mincho" w:eastAsia="MS Mincho" w:hAnsi="MS Mincho" w:cs="MS Mincho" w:hint="eastAsia"/>
          <w:lang w:eastAsia="zh-CN"/>
        </w:rPr>
        <w:t>池</w:t>
      </w:r>
      <w:r>
        <w:rPr>
          <w:rFonts w:ascii="微软雅黑" w:eastAsia="微软雅黑" w:hAnsi="微软雅黑" w:cs="微软雅黑" w:hint="eastAsia"/>
          <w:lang w:eastAsia="zh-CN"/>
        </w:rPr>
        <w:t>认证</w:t>
      </w:r>
      <w:r>
        <w:rPr>
          <w:rFonts w:ascii="MS Mincho" w:eastAsia="MS Mincho" w:hAnsi="MS Mincho" w:cs="MS Mincho" w:hint="eastAsia"/>
          <w:lang w:eastAsia="zh-CN"/>
        </w:rPr>
        <w:t>和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相关的信息和服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了解</w:t>
      </w:r>
      <w:r>
        <w:rPr>
          <w:rFonts w:ascii="微软雅黑" w:eastAsia="微软雅黑" w:hAnsi="微软雅黑" w:cs="微软雅黑" w:hint="eastAsia"/>
          <w:lang w:eastAsia="zh-CN"/>
        </w:rPr>
        <w:t>电</w:t>
      </w:r>
      <w:r>
        <w:rPr>
          <w:rFonts w:ascii="MS Mincho" w:eastAsia="MS Mincho" w:hAnsi="MS Mincho" w:cs="MS Mincho" w:hint="eastAsia"/>
          <w:lang w:eastAsia="zh-CN"/>
        </w:rPr>
        <w:t>池</w:t>
      </w:r>
      <w:r>
        <w:rPr>
          <w:rFonts w:ascii="微软雅黑" w:eastAsia="微软雅黑" w:hAnsi="微软雅黑" w:cs="微软雅黑" w:hint="eastAsia"/>
          <w:lang w:eastAsia="zh-CN"/>
        </w:rPr>
        <w:t>认证</w:t>
      </w:r>
      <w:r>
        <w:rPr>
          <w:rFonts w:ascii="MS Mincho" w:eastAsia="MS Mincho" w:hAnsi="MS Mincho" w:cs="MS Mincho" w:hint="eastAsia"/>
          <w:lang w:eastAsia="zh-CN"/>
        </w:rPr>
        <w:t>流程和</w:t>
      </w:r>
      <w:r>
        <w:rPr>
          <w:rFonts w:ascii="微软雅黑" w:eastAsia="微软雅黑" w:hAnsi="微软雅黑" w:cs="微软雅黑" w:hint="eastAsia"/>
          <w:lang w:eastAsia="zh-CN"/>
        </w:rPr>
        <w:t>检测标</w:t>
      </w:r>
      <w:r>
        <w:rPr>
          <w:rFonts w:ascii="MS Mincho" w:eastAsia="MS Mincho" w:hAnsi="MS Mincho" w:cs="MS Mincho" w:hint="eastAsia"/>
          <w:lang w:eastAsia="zh-CN"/>
        </w:rPr>
        <w:t>准。</w:t>
      </w:r>
    </w:p>
    <w:p w14:paraId="6F2A1FC0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3E11097A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找到“</w:t>
      </w:r>
      <w:r>
        <w:rPr>
          <w:rFonts w:ascii="微软雅黑" w:eastAsia="微软雅黑" w:hAnsi="微软雅黑" w:cs="微软雅黑" w:hint="eastAsia"/>
          <w:lang w:eastAsia="zh-CN"/>
        </w:rPr>
        <w:t>认证</w:t>
      </w:r>
      <w:r>
        <w:rPr>
          <w:rFonts w:ascii="MS Mincho" w:eastAsia="MS Mincho" w:hAnsi="MS Mincho" w:cs="MS Mincho" w:hint="eastAsia"/>
          <w:lang w:eastAsia="zh-CN"/>
        </w:rPr>
        <w:t>与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”板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2EA5698F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击进</w:t>
      </w:r>
      <w:r>
        <w:rPr>
          <w:rFonts w:ascii="MS Mincho" w:eastAsia="MS Mincho" w:hAnsi="MS Mincho" w:cs="MS Mincho" w:hint="eastAsia"/>
          <w:lang w:eastAsia="zh-CN"/>
        </w:rPr>
        <w:t>入</w:t>
      </w:r>
      <w:r>
        <w:rPr>
          <w:rFonts w:ascii="微软雅黑" w:eastAsia="微软雅黑" w:hAnsi="微软雅黑" w:cs="微软雅黑" w:hint="eastAsia"/>
          <w:lang w:eastAsia="zh-CN"/>
        </w:rPr>
        <w:t>认证</w:t>
      </w:r>
      <w:r>
        <w:rPr>
          <w:rFonts w:ascii="MS Mincho" w:eastAsia="MS Mincho" w:hAnsi="MS Mincho" w:cs="MS Mincho" w:hint="eastAsia"/>
          <w:lang w:eastAsia="zh-CN"/>
        </w:rPr>
        <w:t>与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区，</w:t>
      </w:r>
      <w:r>
        <w:rPr>
          <w:rFonts w:ascii="微软雅黑" w:eastAsia="微软雅黑" w:hAnsi="微软雅黑" w:cs="微软雅黑" w:hint="eastAsia"/>
          <w:lang w:eastAsia="zh-CN"/>
        </w:rPr>
        <w:t>浏览</w:t>
      </w:r>
      <w:r>
        <w:rPr>
          <w:rFonts w:ascii="MS Mincho" w:eastAsia="MS Mincho" w:hAnsi="MS Mincho" w:cs="MS Mincho" w:hint="eastAsia"/>
          <w:lang w:eastAsia="zh-CN"/>
        </w:rPr>
        <w:t>相关文章和帖子。</w:t>
      </w:r>
    </w:p>
    <w:p w14:paraId="1ACF5D6E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趣的帖子或文章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内容。</w:t>
      </w:r>
    </w:p>
    <w:p w14:paraId="20400D92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如果需要</w:t>
      </w:r>
      <w:r>
        <w:rPr>
          <w:rFonts w:ascii="微软雅黑" w:eastAsia="微软雅黑" w:hAnsi="微软雅黑" w:cs="微软雅黑" w:hint="eastAsia"/>
          <w:lang w:eastAsia="zh-CN"/>
        </w:rPr>
        <w:t>认证</w:t>
      </w:r>
      <w:r>
        <w:rPr>
          <w:rFonts w:ascii="MS Mincho" w:eastAsia="MS Mincho" w:hAnsi="MS Mincho" w:cs="MS Mincho" w:hint="eastAsia"/>
          <w:lang w:eastAsia="zh-CN"/>
        </w:rPr>
        <w:t>或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，可以</w:t>
      </w:r>
      <w:r>
        <w:rPr>
          <w:rFonts w:ascii="微软雅黑" w:eastAsia="微软雅黑" w:hAnsi="微软雅黑" w:cs="微软雅黑" w:hint="eastAsia"/>
          <w:lang w:eastAsia="zh-CN"/>
        </w:rPr>
        <w:t>联</w:t>
      </w:r>
      <w:r>
        <w:rPr>
          <w:rFonts w:ascii="MS Mincho" w:eastAsia="MS Mincho" w:hAnsi="MS Mincho" w:cs="MS Mincho" w:hint="eastAsia"/>
          <w:lang w:eastAsia="zh-CN"/>
        </w:rPr>
        <w:t>系相关机构或在</w:t>
      </w:r>
      <w:r>
        <w:rPr>
          <w:rFonts w:ascii="微软雅黑" w:eastAsia="微软雅黑" w:hAnsi="微软雅黑" w:cs="微软雅黑" w:hint="eastAsia"/>
          <w:lang w:eastAsia="zh-CN"/>
        </w:rPr>
        <w:t>论坛</w:t>
      </w:r>
      <w:r>
        <w:rPr>
          <w:rFonts w:ascii="MS Mincho" w:eastAsia="MS Mincho" w:hAnsi="MS Mincho" w:cs="MS Mincho" w:hint="eastAsia"/>
          <w:lang w:eastAsia="zh-CN"/>
        </w:rPr>
        <w:t>中咨</w:t>
      </w:r>
      <w:r>
        <w:rPr>
          <w:rFonts w:ascii="微软雅黑" w:eastAsia="微软雅黑" w:hAnsi="微软雅黑" w:cs="微软雅黑" w:hint="eastAsia"/>
          <w:lang w:eastAsia="zh-CN"/>
        </w:rPr>
        <w:t>询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54554DE3" w14:textId="77777777" w:rsidR="00DA61FE" w:rsidRDefault="00DA61FE" w:rsidP="00DA61FE">
      <w:pPr>
        <w:rPr>
          <w:lang w:eastAsia="zh-CN"/>
        </w:rPr>
      </w:pPr>
    </w:p>
    <w:p w14:paraId="6799F1FA" w14:textId="77777777" w:rsidR="00DA61FE" w:rsidRDefault="00DA61FE" w:rsidP="00DA61FE">
      <w:pPr>
        <w:rPr>
          <w:lang w:eastAsia="zh-CN"/>
        </w:rPr>
      </w:pPr>
      <w:r>
        <w:rPr>
          <w:lang w:eastAsia="zh-CN"/>
        </w:rPr>
        <w:t xml:space="preserve">### </w:t>
      </w:r>
      <w:r>
        <w:rPr>
          <w:rFonts w:hint="eastAsia"/>
          <w:lang w:eastAsia="zh-CN"/>
        </w:rPr>
        <w:t>网站</w:t>
      </w:r>
      <w:r>
        <w:rPr>
          <w:rFonts w:ascii="微软雅黑" w:eastAsia="微软雅黑" w:hAnsi="微软雅黑" w:cs="微软雅黑" w:hint="eastAsia"/>
          <w:lang w:eastAsia="zh-CN"/>
        </w:rPr>
        <w:t>简</w:t>
      </w:r>
      <w:r>
        <w:rPr>
          <w:rFonts w:ascii="MS Mincho" w:eastAsia="MS Mincho" w:hAnsi="MS Mincho" w:cs="MS Mincho" w:hint="eastAsia"/>
          <w:lang w:eastAsia="zh-CN"/>
        </w:rPr>
        <w:t>介</w:t>
      </w:r>
      <w:r>
        <w:rPr>
          <w:rFonts w:ascii="微软雅黑" w:eastAsia="微软雅黑" w:hAnsi="微软雅黑" w:cs="微软雅黑" w:hint="eastAsia"/>
          <w:lang w:eastAsia="zh-CN"/>
        </w:rPr>
        <w:t>总结</w:t>
      </w:r>
      <w:r>
        <w:rPr>
          <w:rFonts w:ascii="MS Mincho" w:eastAsia="MS Mincho" w:hAnsi="MS Mincho" w:cs="MS Mincho" w:hint="eastAsia"/>
          <w:lang w:eastAsia="zh-CN"/>
        </w:rPr>
        <w:t>：</w:t>
      </w:r>
    </w:p>
    <w:p w14:paraId="2DCBED7B" w14:textId="17E4EEF8" w:rsidR="00CA499E" w:rsidRPr="00DA61FE" w:rsidRDefault="00DA61FE" w:rsidP="00DA61FE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电</w:t>
      </w:r>
      <w:r>
        <w:rPr>
          <w:rFonts w:ascii="MS Mincho" w:eastAsia="MS Mincho" w:hAnsi="MS Mincho" w:cs="MS Mincho" w:hint="eastAsia"/>
          <w:lang w:eastAsia="zh-CN"/>
        </w:rPr>
        <w:t>池</w:t>
      </w:r>
      <w:r>
        <w:rPr>
          <w:rFonts w:ascii="微软雅黑" w:eastAsia="微软雅黑" w:hAnsi="微软雅黑" w:cs="微软雅黑" w:hint="eastAsia"/>
          <w:lang w:eastAsia="zh-CN"/>
        </w:rPr>
        <w:t>论坛</w:t>
      </w:r>
      <w:r>
        <w:rPr>
          <w:rFonts w:ascii="MS Mincho" w:eastAsia="MS Mincho" w:hAnsi="MS Mincho" w:cs="MS Mincho" w:hint="eastAsia"/>
          <w:lang w:eastAsia="zh-CN"/>
        </w:rPr>
        <w:t>是一个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注于</w:t>
      </w:r>
      <w:r>
        <w:rPr>
          <w:rFonts w:ascii="微软雅黑" w:eastAsia="微软雅黑" w:hAnsi="微软雅黑" w:cs="微软雅黑" w:hint="eastAsia"/>
          <w:lang w:eastAsia="zh-CN"/>
        </w:rPr>
        <w:t>电</w:t>
      </w:r>
      <w:r>
        <w:rPr>
          <w:rFonts w:ascii="MS Mincho" w:eastAsia="MS Mincho" w:hAnsi="MS Mincho" w:cs="MS Mincho" w:hint="eastAsia"/>
          <w:lang w:eastAsia="zh-CN"/>
        </w:rPr>
        <w:t>池行</w:t>
      </w:r>
      <w:r>
        <w:rPr>
          <w:rFonts w:ascii="微软雅黑" w:eastAsia="微软雅黑" w:hAnsi="微软雅黑" w:cs="微软雅黑" w:hint="eastAsia"/>
          <w:lang w:eastAsia="zh-CN"/>
        </w:rPr>
        <w:t>业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交流平台，提供固</w:t>
      </w:r>
      <w:r>
        <w:rPr>
          <w:rFonts w:ascii="微软雅黑" w:eastAsia="微软雅黑" w:hAnsi="微软雅黑" w:cs="微软雅黑" w:hint="eastAsia"/>
          <w:lang w:eastAsia="zh-CN"/>
        </w:rPr>
        <w:t>态电</w:t>
      </w:r>
      <w:r>
        <w:rPr>
          <w:rFonts w:ascii="MS Mincho" w:eastAsia="MS Mincho" w:hAnsi="MS Mincho" w:cs="MS Mincho" w:hint="eastAsia"/>
          <w:lang w:eastAsia="zh-CN"/>
        </w:rPr>
        <w:t>池、</w:t>
      </w:r>
      <w:r>
        <w:rPr>
          <w:rFonts w:ascii="微软雅黑" w:eastAsia="微软雅黑" w:hAnsi="微软雅黑" w:cs="微软雅黑" w:hint="eastAsia"/>
          <w:lang w:eastAsia="zh-CN"/>
        </w:rPr>
        <w:t>电</w:t>
      </w:r>
      <w:r>
        <w:rPr>
          <w:rFonts w:ascii="MS Mincho" w:eastAsia="MS Mincho" w:hAnsi="MS Mincho" w:cs="MS Mincho" w:hint="eastAsia"/>
          <w:lang w:eastAsia="zh-CN"/>
        </w:rPr>
        <w:t>池技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、</w:t>
      </w:r>
      <w:r>
        <w:rPr>
          <w:rFonts w:ascii="微软雅黑" w:eastAsia="微软雅黑" w:hAnsi="微软雅黑" w:cs="微软雅黑" w:hint="eastAsia"/>
          <w:lang w:eastAsia="zh-CN"/>
        </w:rPr>
        <w:t>电</w:t>
      </w:r>
      <w:r>
        <w:rPr>
          <w:rFonts w:ascii="MS Mincho" w:eastAsia="MS Mincho" w:hAnsi="MS Mincho" w:cs="MS Mincho" w:hint="eastAsia"/>
          <w:lang w:eastAsia="zh-CN"/>
        </w:rPr>
        <w:t>池</w:t>
      </w:r>
      <w:r>
        <w:rPr>
          <w:rFonts w:ascii="微软雅黑" w:eastAsia="微软雅黑" w:hAnsi="微软雅黑" w:cs="微软雅黑" w:hint="eastAsia"/>
          <w:lang w:eastAsia="zh-CN"/>
        </w:rPr>
        <w:t>问</w:t>
      </w:r>
      <w:r>
        <w:rPr>
          <w:rFonts w:ascii="MS Mincho" w:eastAsia="MS Mincho" w:hAnsi="MS Mincho" w:cs="MS Mincho" w:hint="eastAsia"/>
          <w:lang w:eastAsia="zh-CN"/>
        </w:rPr>
        <w:t>答、供求信息、</w:t>
      </w:r>
      <w:r>
        <w:rPr>
          <w:rFonts w:ascii="微软雅黑" w:eastAsia="微软雅黑" w:hAnsi="微软雅黑" w:cs="微软雅黑" w:hint="eastAsia"/>
          <w:lang w:eastAsia="zh-CN"/>
        </w:rPr>
        <w:t>电</w:t>
      </w:r>
      <w:r>
        <w:rPr>
          <w:rFonts w:ascii="MS Mincho" w:eastAsia="MS Mincho" w:hAnsi="MS Mincho" w:cs="MS Mincho" w:hint="eastAsia"/>
          <w:lang w:eastAsia="zh-CN"/>
        </w:rPr>
        <w:t>池回收和</w:t>
      </w:r>
      <w:r>
        <w:rPr>
          <w:rFonts w:ascii="微软雅黑" w:eastAsia="微软雅黑" w:hAnsi="微软雅黑" w:cs="微软雅黑" w:hint="eastAsia"/>
          <w:lang w:eastAsia="zh-CN"/>
        </w:rPr>
        <w:t>认证检测</w:t>
      </w:r>
      <w:r>
        <w:rPr>
          <w:rFonts w:ascii="MS Mincho" w:eastAsia="MS Mincho" w:hAnsi="MS Mincho" w:cs="MS Mincho" w:hint="eastAsia"/>
          <w:lang w:eastAsia="zh-CN"/>
        </w:rPr>
        <w:t>等多个板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的内容和服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。用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可以通</w:t>
      </w:r>
      <w:r>
        <w:rPr>
          <w:rFonts w:ascii="微软雅黑" w:eastAsia="微软雅黑" w:hAnsi="微软雅黑" w:cs="微软雅黑" w:hint="eastAsia"/>
          <w:lang w:eastAsia="zh-CN"/>
        </w:rPr>
        <w:t>过这</w:t>
      </w:r>
      <w:r>
        <w:rPr>
          <w:rFonts w:ascii="MS Mincho" w:eastAsia="MS Mincho" w:hAnsi="MS Mincho" w:cs="MS Mincho" w:hint="eastAsia"/>
          <w:lang w:eastAsia="zh-CN"/>
        </w:rPr>
        <w:t>些功能</w:t>
      </w:r>
      <w:r>
        <w:rPr>
          <w:rFonts w:ascii="微软雅黑" w:eastAsia="微软雅黑" w:hAnsi="微软雅黑" w:cs="微软雅黑" w:hint="eastAsia"/>
          <w:lang w:eastAsia="zh-CN"/>
        </w:rPr>
        <w:t>获</w:t>
      </w:r>
      <w:r>
        <w:rPr>
          <w:rFonts w:ascii="MS Mincho" w:eastAsia="MS Mincho" w:hAnsi="MS Mincho" w:cs="MS Mincho" w:hint="eastAsia"/>
          <w:lang w:eastAsia="zh-CN"/>
        </w:rPr>
        <w:t>取最新的</w:t>
      </w:r>
      <w:r>
        <w:rPr>
          <w:rFonts w:ascii="微软雅黑" w:eastAsia="微软雅黑" w:hAnsi="微软雅黑" w:cs="微软雅黑" w:hint="eastAsia"/>
          <w:lang w:eastAsia="zh-CN"/>
        </w:rPr>
        <w:t>电</w:t>
      </w:r>
      <w:r>
        <w:rPr>
          <w:rFonts w:ascii="MS Mincho" w:eastAsia="MS Mincho" w:hAnsi="MS Mincho" w:cs="MS Mincho" w:hint="eastAsia"/>
          <w:lang w:eastAsia="zh-CN"/>
        </w:rPr>
        <w:t>池行</w:t>
      </w:r>
      <w:r>
        <w:rPr>
          <w:rFonts w:ascii="微软雅黑" w:eastAsia="微软雅黑" w:hAnsi="微软雅黑" w:cs="微软雅黑" w:hint="eastAsia"/>
          <w:lang w:eastAsia="zh-CN"/>
        </w:rPr>
        <w:t>业资讯</w:t>
      </w:r>
      <w:r>
        <w:rPr>
          <w:rFonts w:ascii="MS Mincho" w:eastAsia="MS Mincho" w:hAnsi="MS Mincho" w:cs="MS Mincho" w:hint="eastAsia"/>
          <w:lang w:eastAsia="zh-CN"/>
        </w:rPr>
        <w:t>，参与技</w:t>
      </w:r>
      <w:r>
        <w:rPr>
          <w:rFonts w:ascii="微软雅黑" w:eastAsia="微软雅黑" w:hAnsi="微软雅黑" w:cs="微软雅黑" w:hint="eastAsia"/>
          <w:lang w:eastAsia="zh-CN"/>
        </w:rPr>
        <w:t>术讨论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布和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找供求信息，以及了解</w:t>
      </w:r>
      <w:r>
        <w:rPr>
          <w:rFonts w:ascii="微软雅黑" w:eastAsia="微软雅黑" w:hAnsi="微软雅黑" w:cs="微软雅黑" w:hint="eastAsia"/>
          <w:lang w:eastAsia="zh-CN"/>
        </w:rPr>
        <w:t>电</w:t>
      </w:r>
      <w:r>
        <w:rPr>
          <w:rFonts w:ascii="MS Mincho" w:eastAsia="MS Mincho" w:hAnsi="MS Mincho" w:cs="MS Mincho" w:hint="eastAsia"/>
          <w:lang w:eastAsia="zh-CN"/>
        </w:rPr>
        <w:t>池</w:t>
      </w:r>
      <w:r>
        <w:rPr>
          <w:rFonts w:ascii="微软雅黑" w:eastAsia="微软雅黑" w:hAnsi="微软雅黑" w:cs="微软雅黑" w:hint="eastAsia"/>
          <w:lang w:eastAsia="zh-CN"/>
        </w:rPr>
        <w:t>认证</w:t>
      </w:r>
      <w:r>
        <w:rPr>
          <w:rFonts w:ascii="MS Mincho" w:eastAsia="MS Mincho" w:hAnsi="MS Mincho" w:cs="MS Mincho" w:hint="eastAsia"/>
          <w:lang w:eastAsia="zh-CN"/>
        </w:rPr>
        <w:t>和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的相关知</w:t>
      </w:r>
      <w:r>
        <w:rPr>
          <w:rFonts w:ascii="微软雅黑" w:eastAsia="微软雅黑" w:hAnsi="微软雅黑" w:cs="微软雅黑" w:hint="eastAsia"/>
          <w:lang w:eastAsia="zh-CN"/>
        </w:rPr>
        <w:t>识</w:t>
      </w:r>
      <w:r>
        <w:rPr>
          <w:rFonts w:ascii="MS Mincho" w:eastAsia="MS Mincho" w:hAnsi="MS Mincho" w:cs="MS Mincho" w:hint="eastAsia"/>
          <w:lang w:eastAsia="zh-CN"/>
        </w:rPr>
        <w:t>。</w:t>
      </w:r>
      <w:r>
        <w:rPr>
          <w:rFonts w:ascii="微软雅黑" w:eastAsia="微软雅黑" w:hAnsi="微软雅黑" w:cs="微软雅黑" w:hint="eastAsia"/>
          <w:lang w:eastAsia="zh-CN"/>
        </w:rPr>
        <w:t>电</w:t>
      </w:r>
      <w:r>
        <w:rPr>
          <w:rFonts w:ascii="MS Mincho" w:eastAsia="MS Mincho" w:hAnsi="MS Mincho" w:cs="MS Mincho" w:hint="eastAsia"/>
          <w:lang w:eastAsia="zh-CN"/>
        </w:rPr>
        <w:t>池</w:t>
      </w:r>
      <w:r>
        <w:rPr>
          <w:rFonts w:ascii="微软雅黑" w:eastAsia="微软雅黑" w:hAnsi="微软雅黑" w:cs="微软雅黑" w:hint="eastAsia"/>
          <w:lang w:eastAsia="zh-CN"/>
        </w:rPr>
        <w:t>论坛</w:t>
      </w:r>
      <w:r>
        <w:rPr>
          <w:rFonts w:ascii="MS Mincho" w:eastAsia="MS Mincho" w:hAnsi="MS Mincho" w:cs="MS Mincho" w:hint="eastAsia"/>
          <w:lang w:eastAsia="zh-CN"/>
        </w:rPr>
        <w:t>是</w:t>
      </w:r>
      <w:r>
        <w:rPr>
          <w:rFonts w:ascii="微软雅黑" w:eastAsia="微软雅黑" w:hAnsi="微软雅黑" w:cs="微软雅黑" w:hint="eastAsia"/>
          <w:lang w:eastAsia="zh-CN"/>
        </w:rPr>
        <w:t>电</w:t>
      </w:r>
      <w:r>
        <w:rPr>
          <w:rFonts w:ascii="MS Mincho" w:eastAsia="MS Mincho" w:hAnsi="MS Mincho" w:cs="MS Mincho" w:hint="eastAsia"/>
          <w:lang w:eastAsia="zh-CN"/>
        </w:rPr>
        <w:t>池行</w:t>
      </w:r>
      <w:r>
        <w:rPr>
          <w:rFonts w:ascii="微软雅黑" w:eastAsia="微软雅黑" w:hAnsi="微软雅黑" w:cs="微软雅黑" w:hint="eastAsia"/>
          <w:lang w:eastAsia="zh-CN"/>
        </w:rPr>
        <w:t>业</w:t>
      </w:r>
      <w:r>
        <w:rPr>
          <w:rFonts w:ascii="MS Mincho" w:eastAsia="MS Mincho" w:hAnsi="MS Mincho" w:cs="MS Mincho" w:hint="eastAsia"/>
          <w:lang w:eastAsia="zh-CN"/>
        </w:rPr>
        <w:t>从</w:t>
      </w:r>
      <w:r>
        <w:rPr>
          <w:rFonts w:ascii="微软雅黑" w:eastAsia="微软雅黑" w:hAnsi="微软雅黑" w:cs="微软雅黑" w:hint="eastAsia"/>
          <w:lang w:eastAsia="zh-CN"/>
        </w:rPr>
        <w:t>业</w:t>
      </w:r>
      <w:r>
        <w:rPr>
          <w:rFonts w:ascii="MS Mincho" w:eastAsia="MS Mincho" w:hAnsi="MS Mincho" w:cs="MS Mincho" w:hint="eastAsia"/>
          <w:lang w:eastAsia="zh-CN"/>
        </w:rPr>
        <w:t>者、研究人</w:t>
      </w:r>
      <w:r>
        <w:rPr>
          <w:rFonts w:ascii="微软雅黑" w:eastAsia="微软雅黑" w:hAnsi="微软雅黑" w:cs="微软雅黑" w:hint="eastAsia"/>
          <w:lang w:eastAsia="zh-CN"/>
        </w:rPr>
        <w:t>员</w:t>
      </w:r>
      <w:r>
        <w:rPr>
          <w:rFonts w:ascii="MS Mincho" w:eastAsia="MS Mincho" w:hAnsi="MS Mincho" w:cs="MS Mincho" w:hint="eastAsia"/>
          <w:lang w:eastAsia="zh-CN"/>
        </w:rPr>
        <w:t>和</w:t>
      </w:r>
      <w:r>
        <w:rPr>
          <w:rFonts w:ascii="微软雅黑" w:eastAsia="微软雅黑" w:hAnsi="微软雅黑" w:cs="微软雅黑" w:hint="eastAsia"/>
          <w:lang w:eastAsia="zh-CN"/>
        </w:rPr>
        <w:t>爱</w:t>
      </w:r>
      <w:r>
        <w:rPr>
          <w:rFonts w:ascii="MS Mincho" w:eastAsia="MS Mincho" w:hAnsi="MS Mincho" w:cs="MS Mincho" w:hint="eastAsia"/>
          <w:lang w:eastAsia="zh-CN"/>
        </w:rPr>
        <w:t>好者</w:t>
      </w:r>
      <w:r>
        <w:rPr>
          <w:rFonts w:ascii="微软雅黑" w:eastAsia="微软雅黑" w:hAnsi="微软雅黑" w:cs="微软雅黑" w:hint="eastAsia"/>
          <w:lang w:eastAsia="zh-CN"/>
        </w:rPr>
        <w:t>获</w:t>
      </w:r>
      <w:r>
        <w:rPr>
          <w:rFonts w:ascii="MS Mincho" w:eastAsia="MS Mincho" w:hAnsi="MS Mincho" w:cs="MS Mincho" w:hint="eastAsia"/>
          <w:lang w:eastAsia="zh-CN"/>
        </w:rPr>
        <w:t>取信息、交流</w:t>
      </w:r>
      <w:r>
        <w:rPr>
          <w:rFonts w:ascii="微软雅黑" w:eastAsia="微软雅黑" w:hAnsi="微软雅黑" w:cs="微软雅黑" w:hint="eastAsia"/>
          <w:lang w:eastAsia="zh-CN"/>
        </w:rPr>
        <w:t>经验</w:t>
      </w:r>
      <w:r>
        <w:rPr>
          <w:rFonts w:ascii="MS Mincho" w:eastAsia="MS Mincho" w:hAnsi="MS Mincho" w:cs="MS Mincho" w:hint="eastAsia"/>
          <w:lang w:eastAsia="zh-CN"/>
        </w:rPr>
        <w:t>和拓展</w:t>
      </w:r>
      <w:r>
        <w:rPr>
          <w:rFonts w:ascii="微软雅黑" w:eastAsia="微软雅黑" w:hAnsi="微软雅黑" w:cs="微软雅黑" w:hint="eastAsia"/>
          <w:lang w:eastAsia="zh-CN"/>
        </w:rPr>
        <w:t>业务</w:t>
      </w:r>
      <w:r>
        <w:rPr>
          <w:rFonts w:ascii="MS Mincho" w:eastAsia="MS Mincho" w:hAnsi="MS Mincho" w:cs="MS Mincho" w:hint="eastAsia"/>
          <w:lang w:eastAsia="zh-CN"/>
        </w:rPr>
        <w:t>的重要平台。</w:t>
      </w:r>
    </w:p>
    <w:sectPr w:rsidR="00CA499E" w:rsidRPr="00DA61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C8653" w14:textId="77777777" w:rsidR="00BD26C4" w:rsidRDefault="00BD26C4" w:rsidP="00DA61FE">
      <w:pPr>
        <w:spacing w:after="0" w:line="240" w:lineRule="auto"/>
      </w:pPr>
      <w:r>
        <w:separator/>
      </w:r>
    </w:p>
  </w:endnote>
  <w:endnote w:type="continuationSeparator" w:id="0">
    <w:p w14:paraId="5055B1B1" w14:textId="77777777" w:rsidR="00BD26C4" w:rsidRDefault="00BD26C4" w:rsidP="00DA6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7E7DF" w14:textId="77777777" w:rsidR="00BD26C4" w:rsidRDefault="00BD26C4" w:rsidP="00DA61FE">
      <w:pPr>
        <w:spacing w:after="0" w:line="240" w:lineRule="auto"/>
      </w:pPr>
      <w:r>
        <w:separator/>
      </w:r>
    </w:p>
  </w:footnote>
  <w:footnote w:type="continuationSeparator" w:id="0">
    <w:p w14:paraId="7E6AB430" w14:textId="77777777" w:rsidR="00BD26C4" w:rsidRDefault="00BD26C4" w:rsidP="00DA6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398305">
    <w:abstractNumId w:val="8"/>
  </w:num>
  <w:num w:numId="2" w16cid:durableId="96022924">
    <w:abstractNumId w:val="6"/>
  </w:num>
  <w:num w:numId="3" w16cid:durableId="1463421281">
    <w:abstractNumId w:val="5"/>
  </w:num>
  <w:num w:numId="4" w16cid:durableId="638152898">
    <w:abstractNumId w:val="4"/>
  </w:num>
  <w:num w:numId="5" w16cid:durableId="955255952">
    <w:abstractNumId w:val="7"/>
  </w:num>
  <w:num w:numId="6" w16cid:durableId="516964713">
    <w:abstractNumId w:val="3"/>
  </w:num>
  <w:num w:numId="7" w16cid:durableId="1804343348">
    <w:abstractNumId w:val="2"/>
  </w:num>
  <w:num w:numId="8" w16cid:durableId="1537351404">
    <w:abstractNumId w:val="1"/>
  </w:num>
  <w:num w:numId="9" w16cid:durableId="1935086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326F90"/>
    <w:rsid w:val="00AA1D8D"/>
    <w:rsid w:val="00B47730"/>
    <w:rsid w:val="00BD26C4"/>
    <w:rsid w:val="00CA499E"/>
    <w:rsid w:val="00CB0664"/>
    <w:rsid w:val="00DA61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80C239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2025-03-20T10:36:00Z</dcterms:modified>
  <cp:category/>
</cp:coreProperties>
</file>