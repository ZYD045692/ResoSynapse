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7221" w14:textId="4945B53D" w:rsidR="00FB4838" w:rsidRPr="00FB4838" w:rsidRDefault="00FB4838" w:rsidP="00FB4838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源之家</w:t>
      </w:r>
    </w:p>
    <w:p w14:paraId="15F7CF6A" w14:textId="02212D08" w:rsidR="00FB4838" w:rsidRPr="00EE41CC" w:rsidRDefault="00FB4838" w:rsidP="00FB4838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5EDCCD54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目分享</w:t>
      </w:r>
      <w:r>
        <w:rPr>
          <w:lang w:eastAsia="zh-CN"/>
        </w:rPr>
        <w:t>**</w:t>
      </w:r>
    </w:p>
    <w:p w14:paraId="57BDF5B7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：提供最新的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找到适合自己的</w:t>
      </w:r>
      <w:r>
        <w:rPr>
          <w:rFonts w:ascii="微软雅黑" w:eastAsia="微软雅黑" w:hAnsi="微软雅黑" w:cs="微软雅黑" w:hint="eastAsia"/>
          <w:lang w:eastAsia="zh-CN"/>
        </w:rPr>
        <w:t>创业</w:t>
      </w:r>
      <w:r>
        <w:rPr>
          <w:rFonts w:ascii="MS Mincho" w:eastAsia="MS Mincho" w:hAnsi="MS Mincho" w:cs="MS Mincho" w:hint="eastAsia"/>
          <w:lang w:eastAsia="zh-CN"/>
        </w:rPr>
        <w:t>机会。</w:t>
      </w:r>
    </w:p>
    <w:p w14:paraId="64803448" w14:textId="2E424B42" w:rsidR="00FB4838" w:rsidRPr="00190035" w:rsidRDefault="00FB4838" w:rsidP="00FB4838">
      <w:pPr>
        <w:rPr>
          <w:rFonts w:eastAsia="宋体" w:hint="eastAsia"/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56293D6" w14:textId="078496A8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</w:t>
      </w:r>
      <w:r w:rsidR="00190035">
        <w:rPr>
          <w:rFonts w:eastAsia="宋体"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找到“全网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目收集中心”或“最近更新”板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1CE3EE0" w14:textId="4D72D672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</w:t>
      </w:r>
      <w:r w:rsidR="00190035">
        <w:rPr>
          <w:rFonts w:eastAsia="宋体"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最新的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目列表，点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标题查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704EF1D0" w14:textId="29A390C0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</w:t>
      </w:r>
      <w:r w:rsidR="00190035">
        <w:rPr>
          <w:rFonts w:eastAsia="宋体"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ascii="微软雅黑" w:eastAsia="微软雅黑" w:hAnsi="微软雅黑" w:cs="微软雅黑" w:hint="eastAsia"/>
          <w:lang w:eastAsia="zh-CN"/>
        </w:rPr>
        <w:t>阅读项</w:t>
      </w:r>
      <w:r>
        <w:rPr>
          <w:rFonts w:ascii="MS Mincho" w:eastAsia="MS Mincho" w:hAnsi="MS Mincho" w:cs="MS Mincho" w:hint="eastAsia"/>
          <w:lang w:eastAsia="zh-CN"/>
        </w:rPr>
        <w:t>目介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，了解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目背景、操作流程和收益情况。</w:t>
      </w:r>
    </w:p>
    <w:p w14:paraId="1F9F9B9F" w14:textId="77777777" w:rsidR="00FB4838" w:rsidRDefault="00FB4838" w:rsidP="00FB4838">
      <w:pPr>
        <w:rPr>
          <w:lang w:eastAsia="zh-CN"/>
        </w:rPr>
      </w:pPr>
    </w:p>
    <w:p w14:paraId="4921DB55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32E82B0A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：提供各种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源的下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，包括工具、教程、素材等。</w:t>
      </w:r>
    </w:p>
    <w:p w14:paraId="0FC7EC56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3C26095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52FFF697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浏览资</w:t>
      </w:r>
      <w:r>
        <w:rPr>
          <w:rFonts w:ascii="MS Mincho" w:eastAsia="MS Mincho" w:hAnsi="MS Mincho" w:cs="MS Mincho" w:hint="eastAsia"/>
          <w:lang w:eastAsia="zh-CN"/>
        </w:rPr>
        <w:t>源分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需要的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型（如</w:t>
      </w:r>
      <w:r>
        <w:rPr>
          <w:rFonts w:ascii="微软雅黑" w:eastAsia="微软雅黑" w:hAnsi="微软雅黑" w:cs="微软雅黑" w:hint="eastAsia"/>
          <w:lang w:eastAsia="zh-CN"/>
        </w:rPr>
        <w:t>软</w:t>
      </w:r>
      <w:r>
        <w:rPr>
          <w:rFonts w:ascii="MS Mincho" w:eastAsia="MS Mincho" w:hAnsi="MS Mincho" w:cs="MS Mincho" w:hint="eastAsia"/>
          <w:lang w:eastAsia="zh-CN"/>
        </w:rPr>
        <w:t>件工具、学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教程等）。</w:t>
      </w:r>
    </w:p>
    <w:p w14:paraId="40A3DD1E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击资</w:t>
      </w:r>
      <w:r>
        <w:rPr>
          <w:rFonts w:ascii="MS Mincho" w:eastAsia="MS Mincho" w:hAnsi="MS Mincho" w:cs="MS Mincho" w:hint="eastAsia"/>
          <w:lang w:eastAsia="zh-CN"/>
        </w:rPr>
        <w:t>源条目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绍</w:t>
      </w:r>
      <w:r>
        <w:rPr>
          <w:rFonts w:ascii="MS Mincho" w:eastAsia="MS Mincho" w:hAnsi="MS Mincho" w:cs="MS Mincho" w:hint="eastAsia"/>
          <w:lang w:eastAsia="zh-CN"/>
        </w:rPr>
        <w:t>和使用</w:t>
      </w:r>
      <w:r>
        <w:rPr>
          <w:rFonts w:ascii="微软雅黑" w:eastAsia="微软雅黑" w:hAnsi="微软雅黑" w:cs="微软雅黑" w:hint="eastAsia"/>
          <w:lang w:eastAsia="zh-CN"/>
        </w:rPr>
        <w:t>说</w:t>
      </w:r>
      <w:r>
        <w:rPr>
          <w:rFonts w:ascii="MS Mincho" w:eastAsia="MS Mincho" w:hAnsi="MS Mincho" w:cs="MS Mincho" w:hint="eastAsia"/>
          <w:lang w:eastAsia="zh-CN"/>
        </w:rPr>
        <w:t>明。</w:t>
      </w:r>
    </w:p>
    <w:p w14:paraId="69668EB4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，根据提示完成下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操作，部分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源可能需要注册或登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E7D822F" w14:textId="77777777" w:rsidR="00FB4838" w:rsidRDefault="00FB4838" w:rsidP="00FB4838">
      <w:pPr>
        <w:rPr>
          <w:lang w:eastAsia="zh-CN"/>
        </w:rPr>
      </w:pPr>
    </w:p>
    <w:p w14:paraId="4FF8030A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源宝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lang w:eastAsia="zh-CN"/>
        </w:rPr>
        <w:t>**</w:t>
      </w:r>
    </w:p>
    <w:p w14:paraId="789978C9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：提供丰富的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源集合，用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里找到各种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源。</w:t>
      </w:r>
    </w:p>
    <w:p w14:paraId="32BBB546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6261AD0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源宝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5EDF9C57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lastRenderedPageBreak/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浏览资</w:t>
      </w:r>
      <w:r>
        <w:rPr>
          <w:rFonts w:ascii="MS Mincho" w:eastAsia="MS Mincho" w:hAnsi="MS Mincho" w:cs="MS Mincho" w:hint="eastAsia"/>
          <w:lang w:eastAsia="zh-CN"/>
        </w:rPr>
        <w:t>源分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37D9C55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方式。</w:t>
      </w:r>
    </w:p>
    <w:p w14:paraId="44E343D8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按照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面提示完成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源的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取或下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DAE7C93" w14:textId="77777777" w:rsidR="00FB4838" w:rsidRDefault="00FB4838" w:rsidP="00FB4838">
      <w:pPr>
        <w:rPr>
          <w:lang w:eastAsia="zh-CN"/>
        </w:rPr>
      </w:pPr>
    </w:p>
    <w:p w14:paraId="09EDFBB5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>4. **</w:t>
      </w:r>
      <w:r>
        <w:rPr>
          <w:rFonts w:ascii="微软雅黑" w:eastAsia="微软雅黑" w:hAnsi="微软雅黑" w:cs="微软雅黑" w:hint="eastAsia"/>
          <w:lang w:eastAsia="zh-CN"/>
        </w:rPr>
        <w:t>热门</w:t>
      </w:r>
      <w:r>
        <w:rPr>
          <w:rFonts w:ascii="MS Mincho" w:eastAsia="MS Mincho" w:hAnsi="MS Mincho" w:cs="MS Mincho" w:hint="eastAsia"/>
          <w:lang w:eastAsia="zh-CN"/>
        </w:rPr>
        <w:t>文章</w:t>
      </w:r>
      <w:r>
        <w:rPr>
          <w:lang w:eastAsia="zh-CN"/>
        </w:rPr>
        <w:t>**</w:t>
      </w:r>
    </w:p>
    <w:p w14:paraId="09DDFC3D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：展示网站上最受</w:t>
      </w:r>
      <w:r>
        <w:rPr>
          <w:rFonts w:ascii="微软雅黑" w:eastAsia="微软雅黑" w:hAnsi="微软雅黑" w:cs="微软雅黑" w:hint="eastAsia"/>
          <w:lang w:eastAsia="zh-CN"/>
        </w:rPr>
        <w:t>欢</w:t>
      </w:r>
      <w:r>
        <w:rPr>
          <w:rFonts w:ascii="MS Mincho" w:eastAsia="MS Mincho" w:hAnsi="MS Mincho" w:cs="MS Mincho" w:hint="eastAsia"/>
          <w:lang w:eastAsia="zh-CN"/>
        </w:rPr>
        <w:t>迎的文章，提供有价</w:t>
      </w:r>
      <w:r>
        <w:rPr>
          <w:rFonts w:ascii="微软雅黑" w:eastAsia="微软雅黑" w:hAnsi="微软雅黑" w:cs="微软雅黑" w:hint="eastAsia"/>
          <w:lang w:eastAsia="zh-CN"/>
        </w:rPr>
        <w:t>值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创业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源分享内容。</w:t>
      </w:r>
    </w:p>
    <w:p w14:paraId="24226D74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7CDC4F2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找到“</w:t>
      </w:r>
      <w:r>
        <w:rPr>
          <w:rFonts w:ascii="微软雅黑" w:eastAsia="微软雅黑" w:hAnsi="微软雅黑" w:cs="微软雅黑" w:hint="eastAsia"/>
          <w:lang w:eastAsia="zh-CN"/>
        </w:rPr>
        <w:t>热门</w:t>
      </w:r>
      <w:r>
        <w:rPr>
          <w:rFonts w:ascii="MS Mincho" w:eastAsia="MS Mincho" w:hAnsi="MS Mincho" w:cs="MS Mincho" w:hint="eastAsia"/>
          <w:lang w:eastAsia="zh-CN"/>
        </w:rPr>
        <w:t>文章”板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C094E89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热门</w:t>
      </w:r>
      <w:r>
        <w:rPr>
          <w:rFonts w:ascii="MS Mincho" w:eastAsia="MS Mincho" w:hAnsi="MS Mincho" w:cs="MS Mincho" w:hint="eastAsia"/>
          <w:lang w:eastAsia="zh-CN"/>
        </w:rPr>
        <w:t>文章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C169058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阅读</w:t>
      </w:r>
      <w:r>
        <w:rPr>
          <w:rFonts w:ascii="MS Mincho" w:eastAsia="MS Mincho" w:hAnsi="MS Mincho" w:cs="MS Mincho" w:hint="eastAsia"/>
          <w:lang w:eastAsia="zh-CN"/>
        </w:rPr>
        <w:t>文章内容，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取相关的</w:t>
      </w:r>
      <w:r>
        <w:rPr>
          <w:rFonts w:ascii="微软雅黑" w:eastAsia="微软雅黑" w:hAnsi="微软雅黑" w:cs="微软雅黑" w:hint="eastAsia"/>
          <w:lang w:eastAsia="zh-CN"/>
        </w:rPr>
        <w:t>创业</w:t>
      </w:r>
      <w:r>
        <w:rPr>
          <w:rFonts w:ascii="MS Mincho" w:eastAsia="MS Mincho" w:hAnsi="MS Mincho" w:cs="MS Mincho" w:hint="eastAsia"/>
          <w:lang w:eastAsia="zh-CN"/>
        </w:rPr>
        <w:t>建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目操作指南或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源使用方法。</w:t>
      </w:r>
    </w:p>
    <w:p w14:paraId="68AC711C" w14:textId="77777777" w:rsidR="00FB4838" w:rsidRDefault="00FB4838" w:rsidP="00FB4838">
      <w:pPr>
        <w:rPr>
          <w:lang w:eastAsia="zh-CN"/>
        </w:rPr>
      </w:pPr>
    </w:p>
    <w:p w14:paraId="3A7C23A7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与投稿</w:t>
      </w:r>
      <w:r>
        <w:rPr>
          <w:lang w:eastAsia="zh-CN"/>
        </w:rPr>
        <w:t>**</w:t>
      </w:r>
    </w:p>
    <w:p w14:paraId="47708766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：允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投稿分享自己的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目或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提供</w:t>
      </w:r>
      <w:r>
        <w:rPr>
          <w:rFonts w:ascii="微软雅黑" w:eastAsia="微软雅黑" w:hAnsi="微软雅黑" w:cs="微软雅黑" w:hint="eastAsia"/>
          <w:lang w:eastAsia="zh-CN"/>
        </w:rPr>
        <w:t>举报</w:t>
      </w:r>
      <w:r>
        <w:rPr>
          <w:rFonts w:ascii="MS Mincho" w:eastAsia="MS Mincho" w:hAnsi="MS Mincho" w:cs="MS Mincho" w:hint="eastAsia"/>
          <w:lang w:eastAsia="zh-CN"/>
        </w:rPr>
        <w:t>功能以</w:t>
      </w:r>
      <w:r>
        <w:rPr>
          <w:rFonts w:ascii="微软雅黑" w:eastAsia="微软雅黑" w:hAnsi="微软雅黑" w:cs="微软雅黑" w:hint="eastAsia"/>
          <w:lang w:eastAsia="zh-CN"/>
        </w:rPr>
        <w:t>维护</w:t>
      </w:r>
      <w:r>
        <w:rPr>
          <w:rFonts w:ascii="MS Mincho" w:eastAsia="MS Mincho" w:hAnsi="MS Mincho" w:cs="MS Mincho" w:hint="eastAsia"/>
          <w:lang w:eastAsia="zh-CN"/>
        </w:rPr>
        <w:t>社区秩序。</w:t>
      </w:r>
    </w:p>
    <w:p w14:paraId="430723B4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3F18D75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注册并登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网站。</w:t>
      </w:r>
    </w:p>
    <w:p w14:paraId="64CC658B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在个人中心或相关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面找到“投稿”按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0606D80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按照提示填写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目或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源信息，包括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、内容、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rFonts w:ascii="MS Mincho" w:eastAsia="MS Mincho" w:hAnsi="MS Mincho" w:cs="MS Mincho" w:hint="eastAsia"/>
          <w:lang w:eastAsia="zh-CN"/>
        </w:rPr>
        <w:t>片等。</w:t>
      </w:r>
    </w:p>
    <w:p w14:paraId="5E557F78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提交投稿后，等待管理</w:t>
      </w:r>
      <w:r>
        <w:rPr>
          <w:rFonts w:ascii="微软雅黑" w:eastAsia="微软雅黑" w:hAnsi="微软雅黑" w:cs="微软雅黑" w:hint="eastAsia"/>
          <w:lang w:eastAsia="zh-CN"/>
        </w:rPr>
        <w:t>员审</w:t>
      </w:r>
      <w:r>
        <w:rPr>
          <w:rFonts w:ascii="MS Mincho" w:eastAsia="MS Mincho" w:hAnsi="MS Mincho" w:cs="MS Mincho" w:hint="eastAsia"/>
          <w:lang w:eastAsia="zh-CN"/>
        </w:rPr>
        <w:t>核。</w:t>
      </w:r>
    </w:p>
    <w:p w14:paraId="110812BC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hint="eastAsia"/>
          <w:lang w:eastAsia="zh-CN"/>
        </w:rPr>
        <w:t>如果</w:t>
      </w:r>
      <w:r>
        <w:rPr>
          <w:rFonts w:ascii="微软雅黑" w:eastAsia="微软雅黑" w:hAnsi="微软雅黑" w:cs="微软雅黑" w:hint="eastAsia"/>
          <w:lang w:eastAsia="zh-CN"/>
        </w:rPr>
        <w:t>发现违规</w:t>
      </w:r>
      <w:r>
        <w:rPr>
          <w:rFonts w:ascii="MS Mincho" w:eastAsia="MS Mincho" w:hAnsi="MS Mincho" w:cs="MS Mincho" w:hint="eastAsia"/>
          <w:lang w:eastAsia="zh-CN"/>
        </w:rPr>
        <w:t>内容，可以通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举报</w:t>
      </w:r>
      <w:r>
        <w:rPr>
          <w:rFonts w:ascii="MS Mincho" w:eastAsia="MS Mincho" w:hAnsi="MS Mincho" w:cs="MS Mincho" w:hint="eastAsia"/>
          <w:lang w:eastAsia="zh-CN"/>
        </w:rPr>
        <w:t>”功能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举报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DC37E99" w14:textId="77777777" w:rsidR="00FB4838" w:rsidRDefault="00FB4838" w:rsidP="00FB4838">
      <w:pPr>
        <w:rPr>
          <w:lang w:eastAsia="zh-CN"/>
        </w:rPr>
      </w:pPr>
    </w:p>
    <w:p w14:paraId="4FDCBEA6" w14:textId="77777777" w:rsidR="00FB4838" w:rsidRDefault="00FB4838" w:rsidP="00FB48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 **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**</w:t>
      </w:r>
    </w:p>
    <w:p w14:paraId="628AC4F0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个人管理功能，包括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看已下</w:t>
      </w:r>
      <w:r>
        <w:rPr>
          <w:rFonts w:ascii="微软雅黑" w:eastAsia="微软雅黑" w:hAnsi="微软雅黑" w:cs="微软雅黑" w:hint="eastAsia"/>
          <w:lang w:eastAsia="zh-CN"/>
        </w:rPr>
        <w:t>载资</w:t>
      </w:r>
      <w:r>
        <w:rPr>
          <w:rFonts w:ascii="MS Mincho" w:eastAsia="MS Mincho" w:hAnsi="MS Mincho" w:cs="MS Mincho" w:hint="eastAsia"/>
          <w:lang w:eastAsia="zh-CN"/>
        </w:rPr>
        <w:t>源、投稿管理、个人信息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置等。</w:t>
      </w:r>
    </w:p>
    <w:p w14:paraId="00B214D7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AD633ED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注册并登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网站。</w:t>
      </w:r>
    </w:p>
    <w:p w14:paraId="1692F14E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面右上角点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“个人中心”。</w:t>
      </w:r>
    </w:p>
    <w:p w14:paraId="1E3FF2FD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在个人中心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看已下</w:t>
      </w:r>
      <w:r>
        <w:rPr>
          <w:rFonts w:ascii="微软雅黑" w:eastAsia="微软雅黑" w:hAnsi="微软雅黑" w:cs="微软雅黑" w:hint="eastAsia"/>
          <w:lang w:eastAsia="zh-CN"/>
        </w:rPr>
        <w:t>载资</w:t>
      </w:r>
      <w:r>
        <w:rPr>
          <w:rFonts w:ascii="MS Mincho" w:eastAsia="MS Mincho" w:hAnsi="MS Mincho" w:cs="MS Mincho" w:hint="eastAsia"/>
          <w:lang w:eastAsia="zh-CN"/>
        </w:rPr>
        <w:t>源、投稿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优</w:t>
      </w:r>
      <w:r>
        <w:rPr>
          <w:rFonts w:ascii="MS Mincho" w:eastAsia="MS Mincho" w:hAnsi="MS Mincho" w:cs="MS Mincho" w:hint="eastAsia"/>
          <w:lang w:eastAsia="zh-CN"/>
        </w:rPr>
        <w:t>惠券等信息。</w:t>
      </w:r>
    </w:p>
    <w:p w14:paraId="1659897D" w14:textId="77777777" w:rsidR="00FB4838" w:rsidRDefault="00FB4838" w:rsidP="00FB4838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设</w:t>
      </w:r>
      <w:r>
        <w:rPr>
          <w:rFonts w:ascii="MS Mincho" w:eastAsia="MS Mincho" w:hAnsi="MS Mincho" w:cs="MS Mincho" w:hint="eastAsia"/>
          <w:lang w:eastAsia="zh-CN"/>
        </w:rPr>
        <w:t>置”按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，修改个人信息或密</w:t>
      </w:r>
      <w:r>
        <w:rPr>
          <w:rFonts w:ascii="微软雅黑" w:eastAsia="微软雅黑" w:hAnsi="微软雅黑" w:cs="微软雅黑" w:hint="eastAsia"/>
          <w:lang w:eastAsia="zh-CN"/>
        </w:rPr>
        <w:t>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3FC2F05" w14:textId="77777777" w:rsidR="00FB4838" w:rsidRDefault="00FB4838" w:rsidP="00FB4838">
      <w:pPr>
        <w:rPr>
          <w:lang w:eastAsia="zh-CN"/>
        </w:rPr>
      </w:pPr>
    </w:p>
    <w:p w14:paraId="7CA4858A" w14:textId="77777777" w:rsidR="00FB4838" w:rsidRDefault="00FB4838" w:rsidP="00FB4838">
      <w:r>
        <w:t xml:space="preserve">### </w:t>
      </w:r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76D0004D" w14:textId="4EA3FE36" w:rsidR="00641E8A" w:rsidRPr="00FB4838" w:rsidRDefault="00FB4838" w:rsidP="00FB4838">
      <w:p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源之家是一个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目和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源分享的平台，提供丰富的</w:t>
      </w:r>
      <w:r>
        <w:rPr>
          <w:rFonts w:ascii="微软雅黑" w:eastAsia="微软雅黑" w:hAnsi="微软雅黑" w:cs="微软雅黑" w:hint="eastAsia"/>
          <w:lang w:eastAsia="zh-CN"/>
        </w:rPr>
        <w:t>创业项</w:t>
      </w:r>
      <w:r>
        <w:rPr>
          <w:rFonts w:ascii="MS Mincho" w:eastAsia="MS Mincho" w:hAnsi="MS Mincho" w:cs="MS Mincho" w:hint="eastAsia"/>
          <w:lang w:eastAsia="zh-CN"/>
        </w:rPr>
        <w:t>目信息、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和互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功能。用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可以在</w:t>
      </w:r>
      <w:r>
        <w:rPr>
          <w:rFonts w:ascii="微软雅黑" w:eastAsia="微软雅黑" w:hAnsi="微软雅黑" w:cs="微软雅黑" w:hint="eastAsia"/>
          <w:lang w:eastAsia="zh-CN"/>
        </w:rPr>
        <w:t>这</w:t>
      </w:r>
      <w:r>
        <w:rPr>
          <w:rFonts w:ascii="MS Mincho" w:eastAsia="MS Mincho" w:hAnsi="MS Mincho" w:cs="MS Mincho" w:hint="eastAsia"/>
          <w:lang w:eastAsia="zh-CN"/>
        </w:rPr>
        <w:t>里找到最新的</w:t>
      </w:r>
      <w:r>
        <w:rPr>
          <w:rFonts w:ascii="微软雅黑" w:eastAsia="微软雅黑" w:hAnsi="微软雅黑" w:cs="微软雅黑" w:hint="eastAsia"/>
          <w:lang w:eastAsia="zh-CN"/>
        </w:rPr>
        <w:t>创业</w:t>
      </w:r>
      <w:r>
        <w:rPr>
          <w:rFonts w:ascii="MS Mincho" w:eastAsia="MS Mincho" w:hAnsi="MS Mincho" w:cs="MS Mincho" w:hint="eastAsia"/>
          <w:lang w:eastAsia="zh-CN"/>
        </w:rPr>
        <w:t>机会，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取各种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用的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源和工具，同</w:t>
      </w:r>
      <w:r>
        <w:rPr>
          <w:rFonts w:ascii="微软雅黑" w:eastAsia="微软雅黑" w:hAnsi="微软雅黑" w:cs="微软雅黑" w:hint="eastAsia"/>
          <w:lang w:eastAsia="zh-CN"/>
        </w:rPr>
        <w:t>时还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投稿分享自己的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目或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网站界面友好，操作便捷，适合</w:t>
      </w:r>
      <w:r>
        <w:rPr>
          <w:rFonts w:ascii="微软雅黑" w:eastAsia="微软雅黑" w:hAnsi="微软雅黑" w:cs="微软雅黑" w:hint="eastAsia"/>
          <w:lang w:eastAsia="zh-CN"/>
        </w:rPr>
        <w:t>创业</w:t>
      </w:r>
      <w:r>
        <w:rPr>
          <w:rFonts w:ascii="MS Mincho" w:eastAsia="MS Mincho" w:hAnsi="MS Mincho" w:cs="MS Mincho" w:hint="eastAsia"/>
          <w:lang w:eastAsia="zh-CN"/>
        </w:rPr>
        <w:t>者、自由</w:t>
      </w:r>
      <w:r>
        <w:rPr>
          <w:rFonts w:ascii="微软雅黑" w:eastAsia="微软雅黑" w:hAnsi="微软雅黑" w:cs="微软雅黑" w:hint="eastAsia"/>
          <w:lang w:eastAsia="zh-CN"/>
        </w:rPr>
        <w:t>职业</w:t>
      </w:r>
      <w:r>
        <w:rPr>
          <w:rFonts w:ascii="MS Mincho" w:eastAsia="MS Mincho" w:hAnsi="MS Mincho" w:cs="MS Mincho" w:hint="eastAsia"/>
          <w:lang w:eastAsia="zh-CN"/>
        </w:rPr>
        <w:t>者以及需要</w:t>
      </w:r>
      <w:r>
        <w:rPr>
          <w:rFonts w:ascii="微软雅黑" w:eastAsia="微软雅黑" w:hAnsi="微软雅黑" w:cs="微软雅黑" w:hint="eastAsia"/>
          <w:lang w:eastAsia="zh-CN"/>
        </w:rPr>
        <w:t>寻</w:t>
      </w:r>
      <w:r>
        <w:rPr>
          <w:rFonts w:ascii="MS Mincho" w:eastAsia="MS Mincho" w:hAnsi="MS Mincho" w:cs="MS Mincho" w:hint="eastAsia"/>
          <w:lang w:eastAsia="zh-CN"/>
        </w:rPr>
        <w:t>找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源的用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使用。</w:t>
      </w:r>
    </w:p>
    <w:sectPr w:rsidR="00641E8A" w:rsidRPr="00FB4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74D59" w14:textId="77777777" w:rsidR="00AF401B" w:rsidRDefault="00AF401B" w:rsidP="00FB4838">
      <w:pPr>
        <w:spacing w:after="0" w:line="240" w:lineRule="auto"/>
      </w:pPr>
      <w:r>
        <w:separator/>
      </w:r>
    </w:p>
  </w:endnote>
  <w:endnote w:type="continuationSeparator" w:id="0">
    <w:p w14:paraId="503D6BAE" w14:textId="77777777" w:rsidR="00AF401B" w:rsidRDefault="00AF401B" w:rsidP="00FB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9CC2" w14:textId="77777777" w:rsidR="00AF401B" w:rsidRDefault="00AF401B" w:rsidP="00FB4838">
      <w:pPr>
        <w:spacing w:after="0" w:line="240" w:lineRule="auto"/>
      </w:pPr>
      <w:r>
        <w:separator/>
      </w:r>
    </w:p>
  </w:footnote>
  <w:footnote w:type="continuationSeparator" w:id="0">
    <w:p w14:paraId="799EE166" w14:textId="77777777" w:rsidR="00AF401B" w:rsidRDefault="00AF401B" w:rsidP="00FB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288311">
    <w:abstractNumId w:val="8"/>
  </w:num>
  <w:num w:numId="2" w16cid:durableId="420183437">
    <w:abstractNumId w:val="6"/>
  </w:num>
  <w:num w:numId="3" w16cid:durableId="536742722">
    <w:abstractNumId w:val="5"/>
  </w:num>
  <w:num w:numId="4" w16cid:durableId="1020551682">
    <w:abstractNumId w:val="4"/>
  </w:num>
  <w:num w:numId="5" w16cid:durableId="1507940197">
    <w:abstractNumId w:val="7"/>
  </w:num>
  <w:num w:numId="6" w16cid:durableId="44447518">
    <w:abstractNumId w:val="3"/>
  </w:num>
  <w:num w:numId="7" w16cid:durableId="285897261">
    <w:abstractNumId w:val="2"/>
  </w:num>
  <w:num w:numId="8" w16cid:durableId="2140415753">
    <w:abstractNumId w:val="1"/>
  </w:num>
  <w:num w:numId="9" w16cid:durableId="126584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190035"/>
    <w:rsid w:val="0029639D"/>
    <w:rsid w:val="00326F90"/>
    <w:rsid w:val="00641E8A"/>
    <w:rsid w:val="00AA1D8D"/>
    <w:rsid w:val="00AF401B"/>
    <w:rsid w:val="00B47730"/>
    <w:rsid w:val="00CB0664"/>
    <w:rsid w:val="00EE41CC"/>
    <w:rsid w:val="00FB4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D9F163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4</cp:revision>
  <dcterms:created xsi:type="dcterms:W3CDTF">2013-12-23T23:15:00Z</dcterms:created>
  <dcterms:modified xsi:type="dcterms:W3CDTF">2025-03-20T10:18:00Z</dcterms:modified>
  <cp:category/>
</cp:coreProperties>
</file>