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C67F0" w14:textId="525BC9EF" w:rsidR="00B569EA" w:rsidRPr="00B569EA" w:rsidRDefault="00B569EA" w:rsidP="00B569EA">
      <w:pPr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网站名称：答魔科研</w:t>
      </w:r>
    </w:p>
    <w:p w14:paraId="4E2C4B16" w14:textId="77777777" w:rsidR="00B569EA" w:rsidRDefault="00B569EA" w:rsidP="00B569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功能名称及描述：</w:t>
      </w:r>
    </w:p>
    <w:p w14:paraId="14497039" w14:textId="77777777" w:rsidR="00B569EA" w:rsidRDefault="00B569EA" w:rsidP="00B569EA">
      <w:pPr>
        <w:rPr>
          <w:lang w:eastAsia="zh-CN"/>
        </w:rPr>
      </w:pPr>
    </w:p>
    <w:p w14:paraId="6062FD64" w14:textId="77777777" w:rsidR="00B569EA" w:rsidRDefault="00B569EA" w:rsidP="00B569EA">
      <w:pPr>
        <w:rPr>
          <w:lang w:eastAsia="zh-CN"/>
        </w:rPr>
      </w:pPr>
      <w:r>
        <w:rPr>
          <w:lang w:eastAsia="zh-CN"/>
        </w:rPr>
        <w:t>1. **</w:t>
      </w:r>
      <w:r>
        <w:rPr>
          <w:rFonts w:hint="eastAsia"/>
          <w:lang w:eastAsia="zh-CN"/>
        </w:rPr>
        <w:t>行</w:t>
      </w:r>
      <w:r>
        <w:rPr>
          <w:rFonts w:ascii="微软雅黑" w:eastAsia="微软雅黑" w:hAnsi="微软雅黑" w:cs="微软雅黑" w:hint="eastAsia"/>
          <w:lang w:eastAsia="zh-CN"/>
        </w:rPr>
        <w:t>业资讯</w:t>
      </w:r>
      <w:r>
        <w:rPr>
          <w:rFonts w:ascii="MS Mincho" w:eastAsia="MS Mincho" w:hAnsi="MS Mincho" w:cs="MS Mincho" w:hint="eastAsia"/>
          <w:lang w:eastAsia="zh-CN"/>
        </w:rPr>
        <w:t>与</w:t>
      </w:r>
      <w:r>
        <w:rPr>
          <w:rFonts w:ascii="微软雅黑" w:eastAsia="微软雅黑" w:hAnsi="微软雅黑" w:cs="微软雅黑" w:hint="eastAsia"/>
          <w:lang w:eastAsia="zh-CN"/>
        </w:rPr>
        <w:t>动态</w:t>
      </w:r>
      <w:r>
        <w:rPr>
          <w:lang w:eastAsia="zh-CN"/>
        </w:rPr>
        <w:t>**</w:t>
      </w:r>
    </w:p>
    <w:p w14:paraId="509FD87E" w14:textId="77777777" w:rsidR="00B569EA" w:rsidRDefault="00B569EA" w:rsidP="00B569EA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：提供生物医</w:t>
      </w:r>
      <w:r>
        <w:rPr>
          <w:rFonts w:ascii="微软雅黑" w:eastAsia="微软雅黑" w:hAnsi="微软雅黑" w:cs="微软雅黑" w:hint="eastAsia"/>
          <w:lang w:eastAsia="zh-CN"/>
        </w:rPr>
        <w:t>药</w:t>
      </w:r>
      <w:r>
        <w:rPr>
          <w:rFonts w:ascii="MS Mincho" w:eastAsia="MS Mincho" w:hAnsi="MS Mincho" w:cs="MS Mincho" w:hint="eastAsia"/>
          <w:lang w:eastAsia="zh-CN"/>
        </w:rPr>
        <w:t>行</w:t>
      </w:r>
      <w:r>
        <w:rPr>
          <w:rFonts w:ascii="微软雅黑" w:eastAsia="微软雅黑" w:hAnsi="微软雅黑" w:cs="微软雅黑" w:hint="eastAsia"/>
          <w:lang w:eastAsia="zh-CN"/>
        </w:rPr>
        <w:t>业</w:t>
      </w:r>
      <w:r>
        <w:rPr>
          <w:rFonts w:ascii="MS Mincho" w:eastAsia="MS Mincho" w:hAnsi="MS Mincho" w:cs="MS Mincho" w:hint="eastAsia"/>
          <w:lang w:eastAsia="zh-CN"/>
        </w:rPr>
        <w:t>的最新</w:t>
      </w:r>
      <w:r>
        <w:rPr>
          <w:rFonts w:ascii="微软雅黑" w:eastAsia="微软雅黑" w:hAnsi="微软雅黑" w:cs="微软雅黑" w:hint="eastAsia"/>
          <w:lang w:eastAsia="zh-CN"/>
        </w:rPr>
        <w:t>资讯</w:t>
      </w:r>
      <w:r>
        <w:rPr>
          <w:rFonts w:ascii="MS Mincho" w:eastAsia="MS Mincho" w:hAnsi="MS Mincho" w:cs="MS Mincho" w:hint="eastAsia"/>
          <w:lang w:eastAsia="zh-CN"/>
        </w:rPr>
        <w:t>、政策解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rFonts w:ascii="MS Mincho" w:eastAsia="MS Mincho" w:hAnsi="MS Mincho" w:cs="MS Mincho" w:hint="eastAsia"/>
          <w:lang w:eastAsia="zh-CN"/>
        </w:rPr>
        <w:t>、行</w:t>
      </w:r>
      <w:r>
        <w:rPr>
          <w:rFonts w:ascii="微软雅黑" w:eastAsia="微软雅黑" w:hAnsi="微软雅黑" w:cs="微软雅黑" w:hint="eastAsia"/>
          <w:lang w:eastAsia="zh-CN"/>
        </w:rPr>
        <w:t>业动态</w:t>
      </w:r>
      <w:r>
        <w:rPr>
          <w:rFonts w:ascii="MS Mincho" w:eastAsia="MS Mincho" w:hAnsi="MS Mincho" w:cs="MS Mincho" w:hint="eastAsia"/>
          <w:lang w:eastAsia="zh-CN"/>
        </w:rPr>
        <w:t>等内容，帮助用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及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了解行</w:t>
      </w:r>
      <w:r>
        <w:rPr>
          <w:rFonts w:ascii="微软雅黑" w:eastAsia="微软雅黑" w:hAnsi="微软雅黑" w:cs="微软雅黑" w:hint="eastAsia"/>
          <w:lang w:eastAsia="zh-CN"/>
        </w:rPr>
        <w:t>业趋势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1F413A95" w14:textId="77777777" w:rsidR="00B569EA" w:rsidRDefault="00B569EA" w:rsidP="00B569EA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247133AF" w14:textId="77777777" w:rsidR="00B569EA" w:rsidRDefault="00B569EA" w:rsidP="00B569EA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rFonts w:ascii="MS Mincho" w:eastAsia="MS Mincho" w:hAnsi="MS Mincho" w:cs="MS Mincho" w:hint="eastAsia"/>
          <w:lang w:eastAsia="zh-CN"/>
        </w:rPr>
        <w:t>网站</w:t>
      </w:r>
      <w:r>
        <w:rPr>
          <w:lang w:eastAsia="zh-CN"/>
        </w:rPr>
        <w:t xml:space="preserve"> [http://www.damor.cn/](http://www.damor.cn/)</w:t>
      </w:r>
      <w:r>
        <w:rPr>
          <w:rFonts w:hint="eastAsia"/>
          <w:lang w:eastAsia="zh-CN"/>
        </w:rPr>
        <w:t>。</w:t>
      </w:r>
    </w:p>
    <w:p w14:paraId="25D873FA" w14:textId="77777777" w:rsidR="00B569EA" w:rsidRDefault="00B569EA" w:rsidP="00B569EA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页导</w:t>
      </w:r>
      <w:r>
        <w:rPr>
          <w:rFonts w:ascii="MS Mincho" w:eastAsia="MS Mincho" w:hAnsi="MS Mincho" w:cs="MS Mincho" w:hint="eastAsia"/>
          <w:lang w:eastAsia="zh-CN"/>
        </w:rPr>
        <w:t>航</w:t>
      </w:r>
      <w:r>
        <w:rPr>
          <w:rFonts w:ascii="微软雅黑" w:eastAsia="微软雅黑" w:hAnsi="微软雅黑" w:cs="微软雅黑" w:hint="eastAsia"/>
          <w:lang w:eastAsia="zh-CN"/>
        </w:rPr>
        <w:t>栏</w:t>
      </w:r>
      <w:r>
        <w:rPr>
          <w:rFonts w:ascii="MS Mincho" w:eastAsia="MS Mincho" w:hAnsi="MS Mincho" w:cs="MS Mincho"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“行</w:t>
      </w:r>
      <w:r>
        <w:rPr>
          <w:rFonts w:ascii="微软雅黑" w:eastAsia="微软雅黑" w:hAnsi="微软雅黑" w:cs="微软雅黑" w:hint="eastAsia"/>
          <w:lang w:eastAsia="zh-CN"/>
        </w:rPr>
        <w:t>业资讯</w:t>
      </w:r>
      <w:r>
        <w:rPr>
          <w:rFonts w:ascii="MS Mincho" w:eastAsia="MS Mincho" w:hAnsi="MS Mincho" w:cs="MS Mincho" w:hint="eastAsia"/>
          <w:lang w:eastAsia="zh-CN"/>
        </w:rPr>
        <w:t>”或相关板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7BE60885" w14:textId="77777777" w:rsidR="00B569EA" w:rsidRDefault="00B569EA" w:rsidP="00B569EA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ascii="微软雅黑" w:eastAsia="微软雅黑" w:hAnsi="微软雅黑" w:cs="微软雅黑" w:hint="eastAsia"/>
          <w:lang w:eastAsia="zh-CN"/>
        </w:rPr>
        <w:t>浏览</w:t>
      </w:r>
      <w:r>
        <w:rPr>
          <w:rFonts w:ascii="MS Mincho" w:eastAsia="MS Mincho" w:hAnsi="MS Mincho" w:cs="MS Mincho" w:hint="eastAsia"/>
          <w:lang w:eastAsia="zh-CN"/>
        </w:rPr>
        <w:t>不同分</w:t>
      </w:r>
      <w:r>
        <w:rPr>
          <w:rFonts w:ascii="微软雅黑" w:eastAsia="微软雅黑" w:hAnsi="微软雅黑" w:cs="微软雅黑" w:hint="eastAsia"/>
          <w:lang w:eastAsia="zh-CN"/>
        </w:rPr>
        <w:t>类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资讯</w:t>
      </w:r>
      <w:r>
        <w:rPr>
          <w:rFonts w:ascii="MS Mincho" w:eastAsia="MS Mincho" w:hAnsi="MS Mincho" w:cs="MS Mincho" w:hint="eastAsia"/>
          <w:lang w:eastAsia="zh-CN"/>
        </w:rPr>
        <w:t>内容，如“政策解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rFonts w:ascii="MS Mincho" w:eastAsia="MS Mincho" w:hAnsi="MS Mincho" w:cs="MS Mincho" w:hint="eastAsia"/>
          <w:lang w:eastAsia="zh-CN"/>
        </w:rPr>
        <w:t>”“行</w:t>
      </w:r>
      <w:r>
        <w:rPr>
          <w:rFonts w:ascii="微软雅黑" w:eastAsia="微软雅黑" w:hAnsi="微软雅黑" w:cs="微软雅黑" w:hint="eastAsia"/>
          <w:lang w:eastAsia="zh-CN"/>
        </w:rPr>
        <w:t>业动态</w:t>
      </w:r>
      <w:r>
        <w:rPr>
          <w:rFonts w:ascii="MS Mincho" w:eastAsia="MS Mincho" w:hAnsi="MS Mincho" w:cs="MS Mincho" w:hint="eastAsia"/>
          <w:lang w:eastAsia="zh-CN"/>
        </w:rPr>
        <w:t>”“技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前沿”等。</w:t>
      </w:r>
    </w:p>
    <w:p w14:paraId="42E1DA31" w14:textId="77777777" w:rsidR="00B569EA" w:rsidRDefault="00B569EA" w:rsidP="00B569EA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</w:t>
      </w:r>
      <w:r>
        <w:rPr>
          <w:rFonts w:ascii="微软雅黑" w:eastAsia="微软雅黑" w:hAnsi="微软雅黑" w:cs="微软雅黑" w:hint="eastAsia"/>
          <w:lang w:eastAsia="zh-CN"/>
        </w:rPr>
        <w:t>资讯标题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内容。</w:t>
      </w:r>
    </w:p>
    <w:p w14:paraId="6D7C57A6" w14:textId="77777777" w:rsidR="00B569EA" w:rsidRDefault="00B569EA" w:rsidP="00B569EA">
      <w:pPr>
        <w:rPr>
          <w:lang w:eastAsia="zh-CN"/>
        </w:rPr>
      </w:pPr>
    </w:p>
    <w:p w14:paraId="563B70F1" w14:textId="77777777" w:rsidR="00B569EA" w:rsidRDefault="00B569EA" w:rsidP="00B569EA">
      <w:pPr>
        <w:rPr>
          <w:lang w:eastAsia="zh-CN"/>
        </w:rPr>
      </w:pPr>
      <w:r>
        <w:rPr>
          <w:lang w:eastAsia="zh-CN"/>
        </w:rPr>
        <w:t>2. **</w:t>
      </w:r>
      <w:r>
        <w:rPr>
          <w:rFonts w:hint="eastAsia"/>
          <w:lang w:eastAsia="zh-CN"/>
        </w:rPr>
        <w:t>数据</w:t>
      </w:r>
      <w:r>
        <w:rPr>
          <w:rFonts w:ascii="微软雅黑" w:eastAsia="微软雅黑" w:hAnsi="微软雅黑" w:cs="微软雅黑" w:hint="eastAsia"/>
          <w:lang w:eastAsia="zh-CN"/>
        </w:rPr>
        <w:t>查询</w:t>
      </w:r>
      <w:r>
        <w:rPr>
          <w:rFonts w:ascii="MS Mincho" w:eastAsia="MS Mincho" w:hAnsi="MS Mincho" w:cs="MS Mincho" w:hint="eastAsia"/>
          <w:lang w:eastAsia="zh-CN"/>
        </w:rPr>
        <w:t>与分析</w:t>
      </w:r>
      <w:r>
        <w:rPr>
          <w:lang w:eastAsia="zh-CN"/>
        </w:rPr>
        <w:t>**</w:t>
      </w:r>
    </w:p>
    <w:p w14:paraId="4168AE49" w14:textId="77777777" w:rsidR="00B569EA" w:rsidRDefault="00B569EA" w:rsidP="00B569EA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：提供生物医</w:t>
      </w:r>
      <w:r>
        <w:rPr>
          <w:rFonts w:ascii="微软雅黑" w:eastAsia="微软雅黑" w:hAnsi="微软雅黑" w:cs="微软雅黑" w:hint="eastAsia"/>
          <w:lang w:eastAsia="zh-CN"/>
        </w:rPr>
        <w:t>药</w:t>
      </w:r>
      <w:r>
        <w:rPr>
          <w:rFonts w:ascii="MS Mincho" w:eastAsia="MS Mincho" w:hAnsi="MS Mincho" w:cs="MS Mincho" w:hint="eastAsia"/>
          <w:lang w:eastAsia="zh-CN"/>
        </w:rPr>
        <w:t>相关的数据</w:t>
      </w:r>
      <w:r>
        <w:rPr>
          <w:rFonts w:ascii="微软雅黑" w:eastAsia="微软雅黑" w:hAnsi="微软雅黑" w:cs="微软雅黑" w:hint="eastAsia"/>
          <w:lang w:eastAsia="zh-CN"/>
        </w:rPr>
        <w:t>查询</w:t>
      </w:r>
      <w:r>
        <w:rPr>
          <w:rFonts w:ascii="MS Mincho" w:eastAsia="MS Mincho" w:hAnsi="MS Mincho" w:cs="MS Mincho" w:hint="eastAsia"/>
          <w:lang w:eastAsia="zh-CN"/>
        </w:rPr>
        <w:t>和分析服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ascii="MS Mincho" w:eastAsia="MS Mincho" w:hAnsi="MS Mincho" w:cs="MS Mincho" w:hint="eastAsia"/>
          <w:lang w:eastAsia="zh-CN"/>
        </w:rPr>
        <w:t>，包括</w:t>
      </w:r>
      <w:r>
        <w:rPr>
          <w:rFonts w:ascii="微软雅黑" w:eastAsia="微软雅黑" w:hAnsi="微软雅黑" w:cs="微软雅黑" w:hint="eastAsia"/>
          <w:lang w:eastAsia="zh-CN"/>
        </w:rPr>
        <w:t>临</w:t>
      </w:r>
      <w:r>
        <w:rPr>
          <w:rFonts w:ascii="MS Mincho" w:eastAsia="MS Mincho" w:hAnsi="MS Mincho" w:cs="MS Mincho" w:hint="eastAsia"/>
          <w:lang w:eastAsia="zh-CN"/>
        </w:rPr>
        <w:t>床</w:t>
      </w:r>
      <w:r>
        <w:rPr>
          <w:rFonts w:ascii="微软雅黑" w:eastAsia="微软雅黑" w:hAnsi="微软雅黑" w:cs="微软雅黑" w:hint="eastAsia"/>
          <w:lang w:eastAsia="zh-CN"/>
        </w:rPr>
        <w:t>试验</w:t>
      </w:r>
      <w:r>
        <w:rPr>
          <w:rFonts w:ascii="MS Mincho" w:eastAsia="MS Mincho" w:hAnsi="MS Mincho" w:cs="MS Mincho" w:hint="eastAsia"/>
          <w:lang w:eastAsia="zh-CN"/>
        </w:rPr>
        <w:t>数据、</w:t>
      </w:r>
      <w:r>
        <w:rPr>
          <w:rFonts w:ascii="微软雅黑" w:eastAsia="微软雅黑" w:hAnsi="微软雅黑" w:cs="微软雅黑" w:hint="eastAsia"/>
          <w:lang w:eastAsia="zh-CN"/>
        </w:rPr>
        <w:t>药</w:t>
      </w:r>
      <w:r>
        <w:rPr>
          <w:rFonts w:ascii="MS Mincho" w:eastAsia="MS Mincho" w:hAnsi="MS Mincho" w:cs="MS Mincho" w:hint="eastAsia"/>
          <w:lang w:eastAsia="zh-CN"/>
        </w:rPr>
        <w:t>物研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数据等。</w:t>
      </w:r>
    </w:p>
    <w:p w14:paraId="67F2ED1A" w14:textId="77777777" w:rsidR="00B569EA" w:rsidRDefault="00B569EA" w:rsidP="00B569EA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6D7EDC54" w14:textId="77777777" w:rsidR="00B569EA" w:rsidRDefault="00B569EA" w:rsidP="00B569EA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页导</w:t>
      </w:r>
      <w:r>
        <w:rPr>
          <w:rFonts w:ascii="MS Mincho" w:eastAsia="MS Mincho" w:hAnsi="MS Mincho" w:cs="MS Mincho" w:hint="eastAsia"/>
          <w:lang w:eastAsia="zh-CN"/>
        </w:rPr>
        <w:t>航</w:t>
      </w:r>
      <w:r>
        <w:rPr>
          <w:rFonts w:ascii="微软雅黑" w:eastAsia="微软雅黑" w:hAnsi="微软雅黑" w:cs="微软雅黑" w:hint="eastAsia"/>
          <w:lang w:eastAsia="zh-CN"/>
        </w:rPr>
        <w:t>栏</w:t>
      </w:r>
      <w:r>
        <w:rPr>
          <w:rFonts w:ascii="MS Mincho" w:eastAsia="MS Mincho" w:hAnsi="MS Mincho" w:cs="MS Mincho"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“数据</w:t>
      </w:r>
      <w:r>
        <w:rPr>
          <w:rFonts w:ascii="微软雅黑" w:eastAsia="微软雅黑" w:hAnsi="微软雅黑" w:cs="微软雅黑" w:hint="eastAsia"/>
          <w:lang w:eastAsia="zh-CN"/>
        </w:rPr>
        <w:t>查询</w:t>
      </w:r>
      <w:r>
        <w:rPr>
          <w:rFonts w:ascii="MS Mincho" w:eastAsia="MS Mincho" w:hAnsi="MS Mincho" w:cs="MS Mincho" w:hint="eastAsia"/>
          <w:lang w:eastAsia="zh-CN"/>
        </w:rPr>
        <w:t>”或相关板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36D77335" w14:textId="77777777" w:rsidR="00B569EA" w:rsidRDefault="00B569EA" w:rsidP="00B569EA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ascii="微软雅黑" w:eastAsia="微软雅黑" w:hAnsi="微软雅黑" w:cs="微软雅黑" w:hint="eastAsia"/>
          <w:lang w:eastAsia="zh-CN"/>
        </w:rPr>
        <w:t>输</w:t>
      </w:r>
      <w:r>
        <w:rPr>
          <w:rFonts w:ascii="MS Mincho" w:eastAsia="MS Mincho" w:hAnsi="MS Mincho" w:cs="MS Mincho" w:hint="eastAsia"/>
          <w:lang w:eastAsia="zh-CN"/>
        </w:rPr>
        <w:t>入关</w:t>
      </w:r>
      <w:r>
        <w:rPr>
          <w:rFonts w:ascii="微软雅黑" w:eastAsia="微软雅黑" w:hAnsi="微软雅黑" w:cs="微软雅黑" w:hint="eastAsia"/>
          <w:lang w:eastAsia="zh-CN"/>
        </w:rPr>
        <w:t>键词</w:t>
      </w:r>
      <w:r>
        <w:rPr>
          <w:rFonts w:ascii="MS Mincho" w:eastAsia="MS Mincho" w:hAnsi="MS Mincho" w:cs="MS Mincho" w:hint="eastAsia"/>
          <w:lang w:eastAsia="zh-CN"/>
        </w:rPr>
        <w:t>（如</w:t>
      </w:r>
      <w:r>
        <w:rPr>
          <w:rFonts w:ascii="微软雅黑" w:eastAsia="微软雅黑" w:hAnsi="微软雅黑" w:cs="微软雅黑" w:hint="eastAsia"/>
          <w:lang w:eastAsia="zh-CN"/>
        </w:rPr>
        <w:t>药</w:t>
      </w:r>
      <w:r>
        <w:rPr>
          <w:rFonts w:ascii="MS Mincho" w:eastAsia="MS Mincho" w:hAnsi="MS Mincho" w:cs="MS Mincho" w:hint="eastAsia"/>
          <w:lang w:eastAsia="zh-CN"/>
        </w:rPr>
        <w:t>物名称、疾病名称等）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索。</w:t>
      </w:r>
    </w:p>
    <w:p w14:paraId="026B994A" w14:textId="77777777" w:rsidR="00B569EA" w:rsidRDefault="00B569EA" w:rsidP="00B569EA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ascii="微软雅黑" w:eastAsia="微软雅黑" w:hAnsi="微软雅黑" w:cs="微软雅黑" w:hint="eastAsia"/>
          <w:lang w:eastAsia="zh-CN"/>
        </w:rPr>
        <w:t>浏览检</w:t>
      </w:r>
      <w:r>
        <w:rPr>
          <w:rFonts w:ascii="MS Mincho" w:eastAsia="MS Mincho" w:hAnsi="MS Mincho" w:cs="MS Mincho" w:hint="eastAsia"/>
          <w:lang w:eastAsia="zh-CN"/>
        </w:rPr>
        <w:t>索</w:t>
      </w:r>
      <w:r>
        <w:rPr>
          <w:rFonts w:ascii="微软雅黑" w:eastAsia="微软雅黑" w:hAnsi="微软雅黑" w:cs="微软雅黑" w:hint="eastAsia"/>
          <w:lang w:eastAsia="zh-CN"/>
        </w:rPr>
        <w:t>结</w:t>
      </w:r>
      <w:r>
        <w:rPr>
          <w:rFonts w:ascii="MS Mincho" w:eastAsia="MS Mincho" w:hAnsi="MS Mincho" w:cs="MS Mincho" w:hint="eastAsia"/>
          <w:lang w:eastAsia="zh-CN"/>
        </w:rPr>
        <w:t>果，点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趣的条目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数据和分析</w:t>
      </w:r>
      <w:r>
        <w:rPr>
          <w:rFonts w:ascii="微软雅黑" w:eastAsia="微软雅黑" w:hAnsi="微软雅黑" w:cs="微软雅黑" w:hint="eastAsia"/>
          <w:lang w:eastAsia="zh-CN"/>
        </w:rPr>
        <w:t>报</w:t>
      </w:r>
      <w:r>
        <w:rPr>
          <w:rFonts w:ascii="MS Mincho" w:eastAsia="MS Mincho" w:hAnsi="MS Mincho" w:cs="MS Mincho" w:hint="eastAsia"/>
          <w:lang w:eastAsia="zh-CN"/>
        </w:rPr>
        <w:t>告。</w:t>
      </w:r>
    </w:p>
    <w:p w14:paraId="74E467F9" w14:textId="77777777" w:rsidR="00B569EA" w:rsidRDefault="00B569EA" w:rsidP="00B569EA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使用平台提供的数据分析工具，</w:t>
      </w:r>
      <w:r>
        <w:rPr>
          <w:rFonts w:ascii="微软雅黑" w:eastAsia="微软雅黑" w:hAnsi="微软雅黑" w:cs="微软雅黑" w:hint="eastAsia"/>
          <w:lang w:eastAsia="zh-CN"/>
        </w:rPr>
        <w:t>对</w:t>
      </w:r>
      <w:r>
        <w:rPr>
          <w:rFonts w:ascii="MS Mincho" w:eastAsia="MS Mincho" w:hAnsi="MS Mincho" w:cs="MS Mincho" w:hint="eastAsia"/>
          <w:lang w:eastAsia="zh-CN"/>
        </w:rPr>
        <w:t>数据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一步的</w:t>
      </w:r>
      <w:r>
        <w:rPr>
          <w:rFonts w:ascii="微软雅黑" w:eastAsia="微软雅黑" w:hAnsi="微软雅黑" w:cs="微软雅黑" w:hint="eastAsia"/>
          <w:lang w:eastAsia="zh-CN"/>
        </w:rPr>
        <w:t>处</w:t>
      </w:r>
      <w:r>
        <w:rPr>
          <w:rFonts w:ascii="MS Mincho" w:eastAsia="MS Mincho" w:hAnsi="MS Mincho" w:cs="MS Mincho" w:hint="eastAsia"/>
          <w:lang w:eastAsia="zh-CN"/>
        </w:rPr>
        <w:t>理和分析。</w:t>
      </w:r>
    </w:p>
    <w:p w14:paraId="7975AF38" w14:textId="77777777" w:rsidR="00B569EA" w:rsidRDefault="00B569EA" w:rsidP="00B569EA">
      <w:pPr>
        <w:rPr>
          <w:lang w:eastAsia="zh-CN"/>
        </w:rPr>
      </w:pPr>
    </w:p>
    <w:p w14:paraId="32D0008A" w14:textId="77777777" w:rsidR="00B569EA" w:rsidRDefault="00B569EA" w:rsidP="00B569EA">
      <w:pPr>
        <w:rPr>
          <w:lang w:eastAsia="zh-CN"/>
        </w:rPr>
      </w:pPr>
      <w:r>
        <w:rPr>
          <w:lang w:eastAsia="zh-CN"/>
        </w:rPr>
        <w:t>3. **</w:t>
      </w:r>
      <w:r>
        <w:rPr>
          <w:rFonts w:hint="eastAsia"/>
          <w:lang w:eastAsia="zh-CN"/>
        </w:rPr>
        <w:t>企</w:t>
      </w:r>
      <w:r>
        <w:rPr>
          <w:rFonts w:ascii="微软雅黑" w:eastAsia="微软雅黑" w:hAnsi="微软雅黑" w:cs="微软雅黑" w:hint="eastAsia"/>
          <w:lang w:eastAsia="zh-CN"/>
        </w:rPr>
        <w:t>业</w:t>
      </w:r>
      <w:r>
        <w:rPr>
          <w:rFonts w:ascii="MS Mincho" w:eastAsia="MS Mincho" w:hAnsi="MS Mincho" w:cs="MS Mincho" w:hint="eastAsia"/>
          <w:lang w:eastAsia="zh-CN"/>
        </w:rPr>
        <w:t>与机构信息</w:t>
      </w:r>
      <w:r>
        <w:rPr>
          <w:lang w:eastAsia="zh-CN"/>
        </w:rPr>
        <w:t>**</w:t>
      </w:r>
    </w:p>
    <w:p w14:paraId="70B17816" w14:textId="77777777" w:rsidR="00B569EA" w:rsidRDefault="00B569EA" w:rsidP="00B569EA">
      <w:pPr>
        <w:rPr>
          <w:lang w:eastAsia="zh-CN"/>
        </w:rPr>
      </w:pPr>
      <w:r>
        <w:rPr>
          <w:lang w:eastAsia="zh-CN"/>
        </w:rPr>
        <w:lastRenderedPageBreak/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：提供生物医</w:t>
      </w:r>
      <w:r>
        <w:rPr>
          <w:rFonts w:ascii="微软雅黑" w:eastAsia="微软雅黑" w:hAnsi="微软雅黑" w:cs="微软雅黑" w:hint="eastAsia"/>
          <w:lang w:eastAsia="zh-CN"/>
        </w:rPr>
        <w:t>药</w:t>
      </w:r>
      <w:r>
        <w:rPr>
          <w:rFonts w:ascii="MS Mincho" w:eastAsia="MS Mincho" w:hAnsi="MS Mincho" w:cs="MS Mincho" w:hint="eastAsia"/>
          <w:lang w:eastAsia="zh-CN"/>
        </w:rPr>
        <w:t>企</w:t>
      </w:r>
      <w:r>
        <w:rPr>
          <w:rFonts w:ascii="微软雅黑" w:eastAsia="微软雅黑" w:hAnsi="微软雅黑" w:cs="微软雅黑" w:hint="eastAsia"/>
          <w:lang w:eastAsia="zh-CN"/>
        </w:rPr>
        <w:t>业</w:t>
      </w:r>
      <w:r>
        <w:rPr>
          <w:rFonts w:ascii="MS Mincho" w:eastAsia="MS Mincho" w:hAnsi="MS Mincho" w:cs="MS Mincho" w:hint="eastAsia"/>
          <w:lang w:eastAsia="zh-CN"/>
        </w:rPr>
        <w:t>和机构的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介</w:t>
      </w:r>
      <w:r>
        <w:rPr>
          <w:rFonts w:ascii="微软雅黑" w:eastAsia="微软雅黑" w:hAnsi="微软雅黑" w:cs="微软雅黑" w:hint="eastAsia"/>
          <w:lang w:eastAsia="zh-CN"/>
        </w:rPr>
        <w:t>绍</w:t>
      </w:r>
      <w:r>
        <w:rPr>
          <w:rFonts w:ascii="MS Mincho" w:eastAsia="MS Mincho" w:hAnsi="MS Mincho" w:cs="MS Mincho" w:hint="eastAsia"/>
          <w:lang w:eastAsia="zh-CN"/>
        </w:rPr>
        <w:t>，包括企</w:t>
      </w:r>
      <w:r>
        <w:rPr>
          <w:rFonts w:ascii="微软雅黑" w:eastAsia="微软雅黑" w:hAnsi="微软雅黑" w:cs="微软雅黑" w:hint="eastAsia"/>
          <w:lang w:eastAsia="zh-CN"/>
        </w:rPr>
        <w:t>业</w:t>
      </w:r>
      <w:r>
        <w:rPr>
          <w:rFonts w:ascii="MS Mincho" w:eastAsia="MS Mincho" w:hAnsi="MS Mincho" w:cs="MS Mincho" w:hint="eastAsia"/>
          <w:lang w:eastAsia="zh-CN"/>
        </w:rPr>
        <w:t>概况、研</w:t>
      </w:r>
      <w:r>
        <w:rPr>
          <w:rFonts w:ascii="微软雅黑" w:eastAsia="微软雅黑" w:hAnsi="微软雅黑" w:cs="微软雅黑" w:hint="eastAsia"/>
          <w:lang w:eastAsia="zh-CN"/>
        </w:rPr>
        <w:t>发项</w:t>
      </w:r>
      <w:r>
        <w:rPr>
          <w:rFonts w:ascii="MS Mincho" w:eastAsia="MS Mincho" w:hAnsi="MS Mincho" w:cs="MS Mincho" w:hint="eastAsia"/>
          <w:lang w:eastAsia="zh-CN"/>
        </w:rPr>
        <w:t>目、合作机会等。</w:t>
      </w:r>
    </w:p>
    <w:p w14:paraId="6358C88B" w14:textId="77777777" w:rsidR="00B569EA" w:rsidRDefault="00B569EA" w:rsidP="00B569EA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601273B5" w14:textId="77777777" w:rsidR="00B569EA" w:rsidRDefault="00B569EA" w:rsidP="00B569EA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页导</w:t>
      </w:r>
      <w:r>
        <w:rPr>
          <w:rFonts w:ascii="MS Mincho" w:eastAsia="MS Mincho" w:hAnsi="MS Mincho" w:cs="MS Mincho" w:hint="eastAsia"/>
          <w:lang w:eastAsia="zh-CN"/>
        </w:rPr>
        <w:t>航</w:t>
      </w:r>
      <w:r>
        <w:rPr>
          <w:rFonts w:ascii="微软雅黑" w:eastAsia="微软雅黑" w:hAnsi="微软雅黑" w:cs="微软雅黑" w:hint="eastAsia"/>
          <w:lang w:eastAsia="zh-CN"/>
        </w:rPr>
        <w:t>栏</w:t>
      </w:r>
      <w:r>
        <w:rPr>
          <w:rFonts w:ascii="MS Mincho" w:eastAsia="MS Mincho" w:hAnsi="MS Mincho" w:cs="MS Mincho"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“企</w:t>
      </w:r>
      <w:r>
        <w:rPr>
          <w:rFonts w:ascii="微软雅黑" w:eastAsia="微软雅黑" w:hAnsi="微软雅黑" w:cs="微软雅黑" w:hint="eastAsia"/>
          <w:lang w:eastAsia="zh-CN"/>
        </w:rPr>
        <w:t>业</w:t>
      </w:r>
      <w:r>
        <w:rPr>
          <w:rFonts w:ascii="MS Mincho" w:eastAsia="MS Mincho" w:hAnsi="MS Mincho" w:cs="MS Mincho" w:hint="eastAsia"/>
          <w:lang w:eastAsia="zh-CN"/>
        </w:rPr>
        <w:t>与机构”或相关板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3EEDC038" w14:textId="77777777" w:rsidR="00B569EA" w:rsidRDefault="00B569EA" w:rsidP="00B569EA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ascii="微软雅黑" w:eastAsia="微软雅黑" w:hAnsi="微软雅黑" w:cs="微软雅黑" w:hint="eastAsia"/>
          <w:lang w:eastAsia="zh-CN"/>
        </w:rPr>
        <w:t>浏览</w:t>
      </w:r>
      <w:r>
        <w:rPr>
          <w:rFonts w:ascii="MS Mincho" w:eastAsia="MS Mincho" w:hAnsi="MS Mincho" w:cs="MS Mincho" w:hint="eastAsia"/>
          <w:lang w:eastAsia="zh-CN"/>
        </w:rPr>
        <w:t>企</w:t>
      </w:r>
      <w:r>
        <w:rPr>
          <w:rFonts w:ascii="微软雅黑" w:eastAsia="微软雅黑" w:hAnsi="微软雅黑" w:cs="微软雅黑" w:hint="eastAsia"/>
          <w:lang w:eastAsia="zh-CN"/>
        </w:rPr>
        <w:t>业</w:t>
      </w:r>
      <w:r>
        <w:rPr>
          <w:rFonts w:ascii="MS Mincho" w:eastAsia="MS Mincho" w:hAnsi="MS Mincho" w:cs="MS Mincho" w:hint="eastAsia"/>
          <w:lang w:eastAsia="zh-CN"/>
        </w:rPr>
        <w:t>列表或</w:t>
      </w:r>
      <w:r>
        <w:rPr>
          <w:rFonts w:ascii="微软雅黑" w:eastAsia="微软雅黑" w:hAnsi="微软雅黑" w:cs="微软雅黑" w:hint="eastAsia"/>
          <w:lang w:eastAsia="zh-CN"/>
        </w:rPr>
        <w:t>输</w:t>
      </w:r>
      <w:r>
        <w:rPr>
          <w:rFonts w:ascii="MS Mincho" w:eastAsia="MS Mincho" w:hAnsi="MS Mincho" w:cs="MS Mincho" w:hint="eastAsia"/>
          <w:lang w:eastAsia="zh-CN"/>
        </w:rPr>
        <w:t>入企</w:t>
      </w:r>
      <w:r>
        <w:rPr>
          <w:rFonts w:ascii="微软雅黑" w:eastAsia="微软雅黑" w:hAnsi="微软雅黑" w:cs="微软雅黑" w:hint="eastAsia"/>
          <w:lang w:eastAsia="zh-CN"/>
        </w:rPr>
        <w:t>业</w:t>
      </w:r>
      <w:r>
        <w:rPr>
          <w:rFonts w:ascii="MS Mincho" w:eastAsia="MS Mincho" w:hAnsi="MS Mincho" w:cs="MS Mincho" w:hint="eastAsia"/>
          <w:lang w:eastAsia="zh-CN"/>
        </w:rPr>
        <w:t>名称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索。</w:t>
      </w:r>
    </w:p>
    <w:p w14:paraId="41F3F98A" w14:textId="77777777" w:rsidR="00B569EA" w:rsidRDefault="00B569EA" w:rsidP="00B569EA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趣的企</w:t>
      </w:r>
      <w:r>
        <w:rPr>
          <w:rFonts w:ascii="微软雅黑" w:eastAsia="微软雅黑" w:hAnsi="微软雅黑" w:cs="微软雅黑" w:hint="eastAsia"/>
          <w:lang w:eastAsia="zh-CN"/>
        </w:rPr>
        <w:t>业</w:t>
      </w:r>
      <w:r>
        <w:rPr>
          <w:rFonts w:ascii="MS Mincho" w:eastAsia="MS Mincho" w:hAnsi="MS Mincho" w:cs="MS Mincho" w:hint="eastAsia"/>
          <w:lang w:eastAsia="zh-CN"/>
        </w:rPr>
        <w:t>或机构条目，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信息，如企</w:t>
      </w:r>
      <w:r>
        <w:rPr>
          <w:rFonts w:ascii="微软雅黑" w:eastAsia="微软雅黑" w:hAnsi="微软雅黑" w:cs="微软雅黑" w:hint="eastAsia"/>
          <w:lang w:eastAsia="zh-CN"/>
        </w:rPr>
        <w:t>业简</w:t>
      </w:r>
      <w:r>
        <w:rPr>
          <w:rFonts w:ascii="MS Mincho" w:eastAsia="MS Mincho" w:hAnsi="MS Mincho" w:cs="MS Mincho" w:hint="eastAsia"/>
          <w:lang w:eastAsia="zh-CN"/>
        </w:rPr>
        <w:t>介、研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管</w:t>
      </w:r>
      <w:r>
        <w:rPr>
          <w:rFonts w:ascii="微软雅黑" w:eastAsia="微软雅黑" w:hAnsi="微软雅黑" w:cs="微软雅黑" w:hint="eastAsia"/>
          <w:lang w:eastAsia="zh-CN"/>
        </w:rPr>
        <w:t>线</w:t>
      </w:r>
      <w:r>
        <w:rPr>
          <w:rFonts w:ascii="MS Mincho" w:eastAsia="MS Mincho" w:hAnsi="MS Mincho" w:cs="MS Mincho" w:hint="eastAsia"/>
          <w:lang w:eastAsia="zh-CN"/>
        </w:rPr>
        <w:t>、合作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目等。</w:t>
      </w:r>
    </w:p>
    <w:p w14:paraId="47B8EAC4" w14:textId="77777777" w:rsidR="00B569EA" w:rsidRDefault="00B569EA" w:rsidP="00B569EA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如果有合作意向，可以通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平台提供的</w:t>
      </w:r>
      <w:r>
        <w:rPr>
          <w:rFonts w:ascii="微软雅黑" w:eastAsia="微软雅黑" w:hAnsi="微软雅黑" w:cs="微软雅黑" w:hint="eastAsia"/>
          <w:lang w:eastAsia="zh-CN"/>
        </w:rPr>
        <w:t>联</w:t>
      </w:r>
      <w:r>
        <w:rPr>
          <w:rFonts w:ascii="MS Mincho" w:eastAsia="MS Mincho" w:hAnsi="MS Mincho" w:cs="MS Mincho" w:hint="eastAsia"/>
          <w:lang w:eastAsia="zh-CN"/>
        </w:rPr>
        <w:t>系方式与企</w:t>
      </w:r>
      <w:r>
        <w:rPr>
          <w:rFonts w:ascii="微软雅黑" w:eastAsia="微软雅黑" w:hAnsi="微软雅黑" w:cs="微软雅黑" w:hint="eastAsia"/>
          <w:lang w:eastAsia="zh-CN"/>
        </w:rPr>
        <w:t>业</w:t>
      </w:r>
      <w:r>
        <w:rPr>
          <w:rFonts w:ascii="MS Mincho" w:eastAsia="MS Mincho" w:hAnsi="MS Mincho" w:cs="MS Mincho" w:hint="eastAsia"/>
          <w:lang w:eastAsia="zh-CN"/>
        </w:rPr>
        <w:t>或机构取得</w:t>
      </w:r>
      <w:r>
        <w:rPr>
          <w:rFonts w:ascii="微软雅黑" w:eastAsia="微软雅黑" w:hAnsi="微软雅黑" w:cs="微软雅黑" w:hint="eastAsia"/>
          <w:lang w:eastAsia="zh-CN"/>
        </w:rPr>
        <w:t>联</w:t>
      </w:r>
      <w:r>
        <w:rPr>
          <w:rFonts w:ascii="MS Mincho" w:eastAsia="MS Mincho" w:hAnsi="MS Mincho" w:cs="MS Mincho" w:hint="eastAsia"/>
          <w:lang w:eastAsia="zh-CN"/>
        </w:rPr>
        <w:t>系。</w:t>
      </w:r>
    </w:p>
    <w:p w14:paraId="1C132D8F" w14:textId="77777777" w:rsidR="00B569EA" w:rsidRDefault="00B569EA" w:rsidP="00B569EA">
      <w:pPr>
        <w:rPr>
          <w:lang w:eastAsia="zh-CN"/>
        </w:rPr>
      </w:pPr>
    </w:p>
    <w:p w14:paraId="26C77DF3" w14:textId="77777777" w:rsidR="00B569EA" w:rsidRDefault="00B569EA" w:rsidP="00B569EA">
      <w:pPr>
        <w:rPr>
          <w:lang w:eastAsia="zh-CN"/>
        </w:rPr>
      </w:pPr>
      <w:r>
        <w:rPr>
          <w:lang w:eastAsia="zh-CN"/>
        </w:rPr>
        <w:t>4. **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</w:t>
      </w:r>
      <w:r>
        <w:rPr>
          <w:rFonts w:ascii="微软雅黑" w:eastAsia="微软雅黑" w:hAnsi="微软雅黑" w:cs="微软雅黑" w:hint="eastAsia"/>
          <w:lang w:eastAsia="zh-CN"/>
        </w:rPr>
        <w:t>对</w:t>
      </w:r>
      <w:r>
        <w:rPr>
          <w:rFonts w:ascii="MS Mincho" w:eastAsia="MS Mincho" w:hAnsi="MS Mincho" w:cs="MS Mincho" w:hint="eastAsia"/>
          <w:lang w:eastAsia="zh-CN"/>
        </w:rPr>
        <w:t>接与合作</w:t>
      </w:r>
      <w:r>
        <w:rPr>
          <w:lang w:eastAsia="zh-CN"/>
        </w:rPr>
        <w:t>**</w:t>
      </w:r>
    </w:p>
    <w:p w14:paraId="4E379331" w14:textId="77777777" w:rsidR="00B569EA" w:rsidRDefault="00B569EA" w:rsidP="00B569EA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：提供生物医</w:t>
      </w:r>
      <w:r>
        <w:rPr>
          <w:rFonts w:ascii="微软雅黑" w:eastAsia="微软雅黑" w:hAnsi="微软雅黑" w:cs="微软雅黑" w:hint="eastAsia"/>
          <w:lang w:eastAsia="zh-CN"/>
        </w:rPr>
        <w:t>药项</w:t>
      </w:r>
      <w:r>
        <w:rPr>
          <w:rFonts w:ascii="MS Mincho" w:eastAsia="MS Mincho" w:hAnsi="MS Mincho" w:cs="MS Mincho" w:hint="eastAsia"/>
          <w:lang w:eastAsia="zh-CN"/>
        </w:rPr>
        <w:t>目的</w:t>
      </w:r>
      <w:r>
        <w:rPr>
          <w:rFonts w:ascii="微软雅黑" w:eastAsia="微软雅黑" w:hAnsi="微软雅黑" w:cs="微软雅黑" w:hint="eastAsia"/>
          <w:lang w:eastAsia="zh-CN"/>
        </w:rPr>
        <w:t>对</w:t>
      </w:r>
      <w:r>
        <w:rPr>
          <w:rFonts w:ascii="MS Mincho" w:eastAsia="MS Mincho" w:hAnsi="MS Mincho" w:cs="MS Mincho" w:hint="eastAsia"/>
          <w:lang w:eastAsia="zh-CN"/>
        </w:rPr>
        <w:t>接和合作平台，帮助企</w:t>
      </w:r>
      <w:r>
        <w:rPr>
          <w:rFonts w:ascii="微软雅黑" w:eastAsia="微软雅黑" w:hAnsi="微软雅黑" w:cs="微软雅黑" w:hint="eastAsia"/>
          <w:lang w:eastAsia="zh-CN"/>
        </w:rPr>
        <w:t>业</w:t>
      </w:r>
      <w:r>
        <w:rPr>
          <w:rFonts w:ascii="MS Mincho" w:eastAsia="MS Mincho" w:hAnsi="MS Mincho" w:cs="MS Mincho" w:hint="eastAsia"/>
          <w:lang w:eastAsia="zh-CN"/>
        </w:rPr>
        <w:t>和科研机构</w:t>
      </w:r>
      <w:r>
        <w:rPr>
          <w:rFonts w:ascii="微软雅黑" w:eastAsia="微软雅黑" w:hAnsi="微软雅黑" w:cs="微软雅黑" w:hint="eastAsia"/>
          <w:lang w:eastAsia="zh-CN"/>
        </w:rPr>
        <w:t>寻</w:t>
      </w:r>
      <w:r>
        <w:rPr>
          <w:rFonts w:ascii="MS Mincho" w:eastAsia="MS Mincho" w:hAnsi="MS Mincho" w:cs="MS Mincho" w:hint="eastAsia"/>
          <w:lang w:eastAsia="zh-CN"/>
        </w:rPr>
        <w:t>找合作伙伴，促</w:t>
      </w:r>
      <w:r>
        <w:rPr>
          <w:rFonts w:ascii="微软雅黑" w:eastAsia="微软雅黑" w:hAnsi="微软雅黑" w:cs="微软雅黑" w:hint="eastAsia"/>
          <w:lang w:eastAsia="zh-CN"/>
        </w:rPr>
        <w:t>进项</w:t>
      </w:r>
      <w:r>
        <w:rPr>
          <w:rFonts w:ascii="MS Mincho" w:eastAsia="MS Mincho" w:hAnsi="MS Mincho" w:cs="MS Mincho" w:hint="eastAsia"/>
          <w:lang w:eastAsia="zh-CN"/>
        </w:rPr>
        <w:t>目落地。</w:t>
      </w:r>
    </w:p>
    <w:p w14:paraId="45169651" w14:textId="77777777" w:rsidR="00B569EA" w:rsidRDefault="00B569EA" w:rsidP="00B569EA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0E918143" w14:textId="77777777" w:rsidR="00B569EA" w:rsidRDefault="00B569EA" w:rsidP="00B569EA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页导</w:t>
      </w:r>
      <w:r>
        <w:rPr>
          <w:rFonts w:ascii="MS Mincho" w:eastAsia="MS Mincho" w:hAnsi="MS Mincho" w:cs="MS Mincho" w:hint="eastAsia"/>
          <w:lang w:eastAsia="zh-CN"/>
        </w:rPr>
        <w:t>航</w:t>
      </w:r>
      <w:r>
        <w:rPr>
          <w:rFonts w:ascii="微软雅黑" w:eastAsia="微软雅黑" w:hAnsi="微软雅黑" w:cs="微软雅黑" w:hint="eastAsia"/>
          <w:lang w:eastAsia="zh-CN"/>
        </w:rPr>
        <w:t>栏</w:t>
      </w:r>
      <w:r>
        <w:rPr>
          <w:rFonts w:ascii="MS Mincho" w:eastAsia="MS Mincho" w:hAnsi="MS Mincho" w:cs="MS Mincho"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</w:t>
      </w:r>
      <w:r>
        <w:rPr>
          <w:rFonts w:ascii="微软雅黑" w:eastAsia="微软雅黑" w:hAnsi="微软雅黑" w:cs="微软雅黑" w:hint="eastAsia"/>
          <w:lang w:eastAsia="zh-CN"/>
        </w:rPr>
        <w:t>对</w:t>
      </w:r>
      <w:r>
        <w:rPr>
          <w:rFonts w:ascii="MS Mincho" w:eastAsia="MS Mincho" w:hAnsi="MS Mincho" w:cs="MS Mincho" w:hint="eastAsia"/>
          <w:lang w:eastAsia="zh-CN"/>
        </w:rPr>
        <w:t>接”或相关板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7F18A706" w14:textId="77777777" w:rsidR="00B569EA" w:rsidRDefault="00B569EA" w:rsidP="00B569EA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ascii="微软雅黑" w:eastAsia="微软雅黑" w:hAnsi="微软雅黑" w:cs="微软雅黑" w:hint="eastAsia"/>
          <w:lang w:eastAsia="zh-CN"/>
        </w:rPr>
        <w:t>浏览项</w:t>
      </w:r>
      <w:r>
        <w:rPr>
          <w:rFonts w:ascii="MS Mincho" w:eastAsia="MS Mincho" w:hAnsi="MS Mincho" w:cs="MS Mincho" w:hint="eastAsia"/>
          <w:lang w:eastAsia="zh-CN"/>
        </w:rPr>
        <w:t>目列表或</w:t>
      </w:r>
      <w:r>
        <w:rPr>
          <w:rFonts w:ascii="微软雅黑" w:eastAsia="微软雅黑" w:hAnsi="微软雅黑" w:cs="微软雅黑" w:hint="eastAsia"/>
          <w:lang w:eastAsia="zh-CN"/>
        </w:rPr>
        <w:t>输</w:t>
      </w:r>
      <w:r>
        <w:rPr>
          <w:rFonts w:ascii="MS Mincho" w:eastAsia="MS Mincho" w:hAnsi="MS Mincho" w:cs="MS Mincho" w:hint="eastAsia"/>
          <w:lang w:eastAsia="zh-CN"/>
        </w:rPr>
        <w:t>入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目名称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索。</w:t>
      </w:r>
    </w:p>
    <w:p w14:paraId="6FCCA084" w14:textId="77777777" w:rsidR="00B569EA" w:rsidRDefault="00B569EA" w:rsidP="00B569EA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目条目，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</w:t>
      </w:r>
      <w:r>
        <w:rPr>
          <w:rFonts w:ascii="微软雅黑" w:eastAsia="微软雅黑" w:hAnsi="微软雅黑" w:cs="微软雅黑" w:hint="eastAsia"/>
          <w:lang w:eastAsia="zh-CN"/>
        </w:rPr>
        <w:t>详</w:t>
      </w:r>
      <w:r>
        <w:rPr>
          <w:rFonts w:ascii="MS Mincho" w:eastAsia="MS Mincho" w:hAnsi="MS Mincho" w:cs="MS Mincho" w:hint="eastAsia"/>
          <w:lang w:eastAsia="zh-CN"/>
        </w:rPr>
        <w:t>情，包括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目背景、目</w:t>
      </w:r>
      <w:r>
        <w:rPr>
          <w:rFonts w:ascii="微软雅黑" w:eastAsia="微软雅黑" w:hAnsi="微软雅黑" w:cs="微软雅黑" w:hint="eastAsia"/>
          <w:lang w:eastAsia="zh-CN"/>
        </w:rPr>
        <w:t>标</w:t>
      </w:r>
      <w:r>
        <w:rPr>
          <w:rFonts w:ascii="MS Mincho" w:eastAsia="MS Mincho" w:hAnsi="MS Mincho" w:cs="MS Mincho" w:hint="eastAsia"/>
          <w:lang w:eastAsia="zh-CN"/>
        </w:rPr>
        <w:t>、合作需求等。</w:t>
      </w:r>
    </w:p>
    <w:p w14:paraId="1836D43A" w14:textId="77777777" w:rsidR="00B569EA" w:rsidRDefault="00B569EA" w:rsidP="00B569EA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如果有合作意向，可以通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平台提交合作意向表或直接</w:t>
      </w:r>
      <w:r>
        <w:rPr>
          <w:rFonts w:ascii="微软雅黑" w:eastAsia="微软雅黑" w:hAnsi="微软雅黑" w:cs="微软雅黑" w:hint="eastAsia"/>
          <w:lang w:eastAsia="zh-CN"/>
        </w:rPr>
        <w:t>联</w:t>
      </w:r>
      <w:r>
        <w:rPr>
          <w:rFonts w:ascii="MS Mincho" w:eastAsia="MS Mincho" w:hAnsi="MS Mincho" w:cs="MS Mincho" w:hint="eastAsia"/>
          <w:lang w:eastAsia="zh-CN"/>
        </w:rPr>
        <w:t>系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</w:t>
      </w:r>
      <w:r>
        <w:rPr>
          <w:rFonts w:ascii="微软雅黑" w:eastAsia="微软雅黑" w:hAnsi="微软雅黑" w:cs="微软雅黑" w:hint="eastAsia"/>
          <w:lang w:eastAsia="zh-CN"/>
        </w:rPr>
        <w:t>负责</w:t>
      </w:r>
      <w:r>
        <w:rPr>
          <w:rFonts w:ascii="MS Mincho" w:eastAsia="MS Mincho" w:hAnsi="MS Mincho" w:cs="MS Mincho" w:hint="eastAsia"/>
          <w:lang w:eastAsia="zh-CN"/>
        </w:rPr>
        <w:t>人。</w:t>
      </w:r>
    </w:p>
    <w:p w14:paraId="0A787AAF" w14:textId="77777777" w:rsidR="00B569EA" w:rsidRDefault="00B569EA" w:rsidP="00B569EA">
      <w:pPr>
        <w:rPr>
          <w:lang w:eastAsia="zh-CN"/>
        </w:rPr>
      </w:pPr>
    </w:p>
    <w:p w14:paraId="4B07353C" w14:textId="77777777" w:rsidR="00B569EA" w:rsidRDefault="00B569EA" w:rsidP="00B569EA">
      <w:pPr>
        <w:rPr>
          <w:lang w:eastAsia="zh-CN"/>
        </w:rPr>
      </w:pPr>
      <w:r>
        <w:rPr>
          <w:lang w:eastAsia="zh-CN"/>
        </w:rPr>
        <w:t>5. **</w:t>
      </w:r>
      <w:r>
        <w:rPr>
          <w:rFonts w:hint="eastAsia"/>
          <w:lang w:eastAsia="zh-CN"/>
        </w:rPr>
        <w:t>在</w:t>
      </w:r>
      <w:r>
        <w:rPr>
          <w:rFonts w:ascii="微软雅黑" w:eastAsia="微软雅黑" w:hAnsi="微软雅黑" w:cs="微软雅黑" w:hint="eastAsia"/>
          <w:lang w:eastAsia="zh-CN"/>
        </w:rPr>
        <w:t>线问</w:t>
      </w:r>
      <w:r>
        <w:rPr>
          <w:rFonts w:ascii="MS Mincho" w:eastAsia="MS Mincho" w:hAnsi="MS Mincho" w:cs="MS Mincho" w:hint="eastAsia"/>
          <w:lang w:eastAsia="zh-CN"/>
        </w:rPr>
        <w:t>答与社区交流</w:t>
      </w:r>
      <w:r>
        <w:rPr>
          <w:lang w:eastAsia="zh-CN"/>
        </w:rPr>
        <w:t>**</w:t>
      </w:r>
    </w:p>
    <w:p w14:paraId="6E921855" w14:textId="77777777" w:rsidR="00B569EA" w:rsidRDefault="00B569EA" w:rsidP="00B569EA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：提供生物医</w:t>
      </w:r>
      <w:r>
        <w:rPr>
          <w:rFonts w:ascii="微软雅黑" w:eastAsia="微软雅黑" w:hAnsi="微软雅黑" w:cs="微软雅黑" w:hint="eastAsia"/>
          <w:lang w:eastAsia="zh-CN"/>
        </w:rPr>
        <w:t>药领</w:t>
      </w:r>
      <w:r>
        <w:rPr>
          <w:rFonts w:ascii="MS Mincho" w:eastAsia="MS Mincho" w:hAnsi="MS Mincho" w:cs="MS Mincho" w:hint="eastAsia"/>
          <w:lang w:eastAsia="zh-CN"/>
        </w:rPr>
        <w:t>域的在</w:t>
      </w:r>
      <w:r>
        <w:rPr>
          <w:rFonts w:ascii="微软雅黑" w:eastAsia="微软雅黑" w:hAnsi="微软雅黑" w:cs="微软雅黑" w:hint="eastAsia"/>
          <w:lang w:eastAsia="zh-CN"/>
        </w:rPr>
        <w:t>线问</w:t>
      </w:r>
      <w:r>
        <w:rPr>
          <w:rFonts w:ascii="MS Mincho" w:eastAsia="MS Mincho" w:hAnsi="MS Mincho" w:cs="MS Mincho" w:hint="eastAsia"/>
          <w:lang w:eastAsia="zh-CN"/>
        </w:rPr>
        <w:t>答和社区交流功能，用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可以在</w:t>
      </w:r>
      <w:r>
        <w:rPr>
          <w:rFonts w:ascii="微软雅黑" w:eastAsia="微软雅黑" w:hAnsi="微软雅黑" w:cs="微软雅黑" w:hint="eastAsia"/>
          <w:lang w:eastAsia="zh-CN"/>
        </w:rPr>
        <w:t>这</w:t>
      </w:r>
      <w:r>
        <w:rPr>
          <w:rFonts w:ascii="MS Mincho" w:eastAsia="MS Mincho" w:hAnsi="MS Mincho" w:cs="MS Mincho" w:hint="eastAsia"/>
          <w:lang w:eastAsia="zh-CN"/>
        </w:rPr>
        <w:t>里提</w:t>
      </w:r>
      <w:r>
        <w:rPr>
          <w:rFonts w:ascii="微软雅黑" w:eastAsia="微软雅黑" w:hAnsi="微软雅黑" w:cs="微软雅黑" w:hint="eastAsia"/>
          <w:lang w:eastAsia="zh-CN"/>
        </w:rPr>
        <w:t>问</w:t>
      </w:r>
      <w:r>
        <w:rPr>
          <w:rFonts w:ascii="MS Mincho" w:eastAsia="MS Mincho" w:hAnsi="MS Mincho" w:cs="MS Mincho" w:hint="eastAsia"/>
          <w:lang w:eastAsia="zh-CN"/>
        </w:rPr>
        <w:t>、回答和</w:t>
      </w:r>
      <w:r>
        <w:rPr>
          <w:rFonts w:ascii="微软雅黑" w:eastAsia="微软雅黑" w:hAnsi="微软雅黑" w:cs="微软雅黑" w:hint="eastAsia"/>
          <w:lang w:eastAsia="zh-CN"/>
        </w:rPr>
        <w:t>讨论专业问题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75BC7767" w14:textId="77777777" w:rsidR="00B569EA" w:rsidRDefault="00B569EA" w:rsidP="00B569EA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5A3D9471" w14:textId="77777777" w:rsidR="00B569EA" w:rsidRDefault="00B569EA" w:rsidP="00B569EA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页导</w:t>
      </w:r>
      <w:r>
        <w:rPr>
          <w:rFonts w:ascii="MS Mincho" w:eastAsia="MS Mincho" w:hAnsi="MS Mincho" w:cs="MS Mincho" w:hint="eastAsia"/>
          <w:lang w:eastAsia="zh-CN"/>
        </w:rPr>
        <w:t>航</w:t>
      </w:r>
      <w:r>
        <w:rPr>
          <w:rFonts w:ascii="微软雅黑" w:eastAsia="微软雅黑" w:hAnsi="微软雅黑" w:cs="微软雅黑" w:hint="eastAsia"/>
          <w:lang w:eastAsia="zh-CN"/>
        </w:rPr>
        <w:t>栏</w:t>
      </w:r>
      <w:r>
        <w:rPr>
          <w:rFonts w:ascii="MS Mincho" w:eastAsia="MS Mincho" w:hAnsi="MS Mincho" w:cs="MS Mincho"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“在</w:t>
      </w:r>
      <w:r>
        <w:rPr>
          <w:rFonts w:ascii="微软雅黑" w:eastAsia="微软雅黑" w:hAnsi="微软雅黑" w:cs="微软雅黑" w:hint="eastAsia"/>
          <w:lang w:eastAsia="zh-CN"/>
        </w:rPr>
        <w:t>线问</w:t>
      </w:r>
      <w:r>
        <w:rPr>
          <w:rFonts w:ascii="MS Mincho" w:eastAsia="MS Mincho" w:hAnsi="MS Mincho" w:cs="MS Mincho" w:hint="eastAsia"/>
          <w:lang w:eastAsia="zh-CN"/>
        </w:rPr>
        <w:t>答”或相关板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07748DCB" w14:textId="77777777" w:rsidR="00B569EA" w:rsidRDefault="00B569EA" w:rsidP="00B569EA">
      <w:pPr>
        <w:rPr>
          <w:lang w:eastAsia="zh-CN"/>
        </w:rPr>
      </w:pPr>
      <w:r>
        <w:rPr>
          <w:lang w:eastAsia="zh-CN"/>
        </w:rPr>
        <w:lastRenderedPageBreak/>
        <w:t xml:space="preserve">     2. </w:t>
      </w:r>
      <w:r>
        <w:rPr>
          <w:rFonts w:ascii="微软雅黑" w:eastAsia="微软雅黑" w:hAnsi="微软雅黑" w:cs="微软雅黑" w:hint="eastAsia"/>
          <w:lang w:eastAsia="zh-CN"/>
        </w:rPr>
        <w:t>浏览热门问题</w:t>
      </w:r>
      <w:r>
        <w:rPr>
          <w:rFonts w:ascii="MS Mincho" w:eastAsia="MS Mincho" w:hAnsi="MS Mincho" w:cs="MS Mincho" w:hint="eastAsia"/>
          <w:lang w:eastAsia="zh-CN"/>
        </w:rPr>
        <w:t>或</w:t>
      </w:r>
      <w:r>
        <w:rPr>
          <w:rFonts w:ascii="微软雅黑" w:eastAsia="微软雅黑" w:hAnsi="微软雅黑" w:cs="微软雅黑" w:hint="eastAsia"/>
          <w:lang w:eastAsia="zh-CN"/>
        </w:rPr>
        <w:t>输</w:t>
      </w:r>
      <w:r>
        <w:rPr>
          <w:rFonts w:ascii="MS Mincho" w:eastAsia="MS Mincho" w:hAnsi="MS Mincho" w:cs="MS Mincho" w:hint="eastAsia"/>
          <w:lang w:eastAsia="zh-CN"/>
        </w:rPr>
        <w:t>入</w:t>
      </w:r>
      <w:r>
        <w:rPr>
          <w:rFonts w:ascii="微软雅黑" w:eastAsia="微软雅黑" w:hAnsi="微软雅黑" w:cs="微软雅黑" w:hint="eastAsia"/>
          <w:lang w:eastAsia="zh-CN"/>
        </w:rPr>
        <w:t>问题</w:t>
      </w:r>
      <w:r>
        <w:rPr>
          <w:rFonts w:ascii="MS Mincho" w:eastAsia="MS Mincho" w:hAnsi="MS Mincho" w:cs="MS Mincho" w:hint="eastAsia"/>
          <w:lang w:eastAsia="zh-CN"/>
        </w:rPr>
        <w:t>关</w:t>
      </w:r>
      <w:r>
        <w:rPr>
          <w:rFonts w:ascii="微软雅黑" w:eastAsia="微软雅黑" w:hAnsi="微软雅黑" w:cs="微软雅黑" w:hint="eastAsia"/>
          <w:lang w:eastAsia="zh-CN"/>
        </w:rPr>
        <w:t>键词进</w:t>
      </w:r>
      <w:r>
        <w:rPr>
          <w:rFonts w:ascii="MS Mincho" w:eastAsia="MS Mincho" w:hAnsi="MS Mincho" w:cs="MS Mincho" w:hint="eastAsia"/>
          <w:lang w:eastAsia="zh-CN"/>
        </w:rPr>
        <w:t>行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索。</w:t>
      </w:r>
    </w:p>
    <w:p w14:paraId="1D7056F3" w14:textId="77777777" w:rsidR="00B569EA" w:rsidRDefault="00B569EA" w:rsidP="00B569EA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“提</w:t>
      </w:r>
      <w:r>
        <w:rPr>
          <w:rFonts w:ascii="微软雅黑" w:eastAsia="微软雅黑" w:hAnsi="微软雅黑" w:cs="微软雅黑" w:hint="eastAsia"/>
          <w:lang w:eastAsia="zh-CN"/>
        </w:rPr>
        <w:t>问</w:t>
      </w:r>
      <w:r>
        <w:rPr>
          <w:rFonts w:ascii="MS Mincho" w:eastAsia="MS Mincho" w:hAnsi="MS Mincho" w:cs="MS Mincho" w:hint="eastAsia"/>
          <w:lang w:eastAsia="zh-CN"/>
        </w:rPr>
        <w:t>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输</w:t>
      </w:r>
      <w:r>
        <w:rPr>
          <w:rFonts w:ascii="MS Mincho" w:eastAsia="MS Mincho" w:hAnsi="MS Mincho" w:cs="MS Mincho" w:hint="eastAsia"/>
          <w:lang w:eastAsia="zh-CN"/>
        </w:rPr>
        <w:t>入</w:t>
      </w:r>
      <w:r>
        <w:rPr>
          <w:rFonts w:ascii="微软雅黑" w:eastAsia="微软雅黑" w:hAnsi="微软雅黑" w:cs="微软雅黑" w:hint="eastAsia"/>
          <w:lang w:eastAsia="zh-CN"/>
        </w:rPr>
        <w:t>问题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描述并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布。</w:t>
      </w:r>
    </w:p>
    <w:p w14:paraId="79C47693" w14:textId="77777777" w:rsidR="00B569EA" w:rsidRDefault="00B569EA" w:rsidP="00B569EA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ascii="微软雅黑" w:eastAsia="微软雅黑" w:hAnsi="微软雅黑" w:cs="微软雅黑" w:hint="eastAsia"/>
          <w:lang w:eastAsia="zh-CN"/>
        </w:rPr>
        <w:t>浏览</w:t>
      </w:r>
      <w:r>
        <w:rPr>
          <w:rFonts w:ascii="MS Mincho" w:eastAsia="MS Mincho" w:hAnsi="MS Mincho" w:cs="MS Mincho" w:hint="eastAsia"/>
          <w:lang w:eastAsia="zh-CN"/>
        </w:rPr>
        <w:t>其他用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问题</w:t>
      </w:r>
      <w:r>
        <w:rPr>
          <w:rFonts w:ascii="MS Mincho" w:eastAsia="MS Mincho" w:hAnsi="MS Mincho" w:cs="MS Mincho" w:hint="eastAsia"/>
          <w:lang w:eastAsia="zh-CN"/>
        </w:rPr>
        <w:t>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</w:t>
      </w:r>
      <w:r>
        <w:rPr>
          <w:rFonts w:ascii="微软雅黑" w:eastAsia="微软雅黑" w:hAnsi="微软雅黑" w:cs="微软雅黑" w:hint="eastAsia"/>
          <w:lang w:eastAsia="zh-CN"/>
        </w:rPr>
        <w:t>问题查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内容和回答。</w:t>
      </w:r>
    </w:p>
    <w:p w14:paraId="0105DE7E" w14:textId="77777777" w:rsidR="00B569EA" w:rsidRDefault="00B569EA" w:rsidP="00B569EA">
      <w:pPr>
        <w:rPr>
          <w:lang w:eastAsia="zh-CN"/>
        </w:rPr>
      </w:pPr>
      <w:r>
        <w:rPr>
          <w:lang w:eastAsia="zh-CN"/>
        </w:rPr>
        <w:t xml:space="preserve">     5. </w:t>
      </w:r>
      <w:r>
        <w:rPr>
          <w:rFonts w:hint="eastAsia"/>
          <w:lang w:eastAsia="zh-CN"/>
        </w:rPr>
        <w:t>如果有合适的答案，</w:t>
      </w:r>
      <w:proofErr w:type="gramStart"/>
      <w:r>
        <w:rPr>
          <w:rFonts w:hint="eastAsia"/>
          <w:lang w:eastAsia="zh-CN"/>
        </w:rPr>
        <w:t>可以点</w:t>
      </w:r>
      <w:r>
        <w:rPr>
          <w:rFonts w:ascii="微软雅黑" w:eastAsia="微软雅黑" w:hAnsi="微软雅黑" w:cs="微软雅黑" w:hint="eastAsia"/>
          <w:lang w:eastAsia="zh-CN"/>
        </w:rPr>
        <w:t>赞</w:t>
      </w:r>
      <w:r>
        <w:rPr>
          <w:rFonts w:ascii="MS Mincho" w:eastAsia="MS Mincho" w:hAnsi="MS Mincho" w:cs="MS Mincho" w:hint="eastAsia"/>
          <w:lang w:eastAsia="zh-CN"/>
        </w:rPr>
        <w:t>或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评论</w:t>
      </w:r>
      <w:r>
        <w:rPr>
          <w:rFonts w:ascii="MS Mincho" w:eastAsia="MS Mincho" w:hAnsi="MS Mincho" w:cs="MS Mincho" w:hint="eastAsia"/>
          <w:lang w:eastAsia="zh-CN"/>
        </w:rPr>
        <w:t>；如果有</w:t>
      </w:r>
      <w:r>
        <w:rPr>
          <w:rFonts w:ascii="微软雅黑" w:eastAsia="微软雅黑" w:hAnsi="微软雅黑" w:cs="微软雅黑" w:hint="eastAsia"/>
          <w:lang w:eastAsia="zh-CN"/>
        </w:rPr>
        <w:t>补</w:t>
      </w:r>
      <w:r>
        <w:rPr>
          <w:rFonts w:ascii="MS Mincho" w:eastAsia="MS Mincho" w:hAnsi="MS Mincho" w:cs="MS Mincho" w:hint="eastAsia"/>
          <w:lang w:eastAsia="zh-CN"/>
        </w:rPr>
        <w:t>充信息，也可以回答</w:t>
      </w:r>
      <w:r>
        <w:rPr>
          <w:rFonts w:ascii="微软雅黑" w:eastAsia="微软雅黑" w:hAnsi="微软雅黑" w:cs="微软雅黑" w:hint="eastAsia"/>
          <w:lang w:eastAsia="zh-CN"/>
        </w:rPr>
        <w:t>问题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59352944" w14:textId="77777777" w:rsidR="00B569EA" w:rsidRDefault="00B569EA" w:rsidP="00B569EA">
      <w:pPr>
        <w:rPr>
          <w:lang w:eastAsia="zh-CN"/>
        </w:rPr>
      </w:pPr>
    </w:p>
    <w:p w14:paraId="677CF6F6" w14:textId="77777777" w:rsidR="00B569EA" w:rsidRDefault="00B569EA" w:rsidP="00B569EA">
      <w:pPr>
        <w:rPr>
          <w:lang w:eastAsia="zh-CN"/>
        </w:rPr>
      </w:pPr>
      <w:r>
        <w:rPr>
          <w:lang w:eastAsia="zh-CN"/>
        </w:rPr>
        <w:t xml:space="preserve">### </w:t>
      </w:r>
      <w:r>
        <w:rPr>
          <w:rFonts w:hint="eastAsia"/>
          <w:lang w:eastAsia="zh-CN"/>
        </w:rPr>
        <w:t>网站</w:t>
      </w:r>
      <w:r>
        <w:rPr>
          <w:rFonts w:ascii="微软雅黑" w:eastAsia="微软雅黑" w:hAnsi="微软雅黑" w:cs="微软雅黑" w:hint="eastAsia"/>
          <w:lang w:eastAsia="zh-CN"/>
        </w:rPr>
        <w:t>简</w:t>
      </w:r>
      <w:r>
        <w:rPr>
          <w:rFonts w:ascii="MS Mincho" w:eastAsia="MS Mincho" w:hAnsi="MS Mincho" w:cs="MS Mincho" w:hint="eastAsia"/>
          <w:lang w:eastAsia="zh-CN"/>
        </w:rPr>
        <w:t>介</w:t>
      </w:r>
      <w:r>
        <w:rPr>
          <w:rFonts w:ascii="微软雅黑" w:eastAsia="微软雅黑" w:hAnsi="微软雅黑" w:cs="微软雅黑" w:hint="eastAsia"/>
          <w:lang w:eastAsia="zh-CN"/>
        </w:rPr>
        <w:t>总结</w:t>
      </w:r>
      <w:r>
        <w:rPr>
          <w:rFonts w:ascii="MS Mincho" w:eastAsia="MS Mincho" w:hAnsi="MS Mincho" w:cs="MS Mincho" w:hint="eastAsia"/>
          <w:lang w:eastAsia="zh-CN"/>
        </w:rPr>
        <w:t>：</w:t>
      </w:r>
    </w:p>
    <w:p w14:paraId="7C1B7864" w14:textId="401B17D4" w:rsidR="00323C7B" w:rsidRPr="00B569EA" w:rsidRDefault="00B569EA" w:rsidP="00B569EA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答魔科研</w:t>
      </w:r>
      <w:proofErr w:type="gramEnd"/>
      <w:r>
        <w:rPr>
          <w:rFonts w:hint="eastAsia"/>
          <w:lang w:eastAsia="zh-CN"/>
        </w:rPr>
        <w:t>是一个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注于生物医</w:t>
      </w:r>
      <w:r>
        <w:rPr>
          <w:rFonts w:ascii="微软雅黑" w:eastAsia="微软雅黑" w:hAnsi="微软雅黑" w:cs="微软雅黑" w:hint="eastAsia"/>
          <w:lang w:eastAsia="zh-CN"/>
        </w:rPr>
        <w:t>药产业</w:t>
      </w:r>
      <w:r>
        <w:rPr>
          <w:rFonts w:ascii="MS Mincho" w:eastAsia="MS Mincho" w:hAnsi="MS Mincho" w:cs="MS Mincho" w:hint="eastAsia"/>
          <w:lang w:eastAsia="zh-CN"/>
        </w:rPr>
        <w:t>的数字化运</w:t>
      </w:r>
      <w:r>
        <w:rPr>
          <w:rFonts w:ascii="微软雅黑" w:eastAsia="微软雅黑" w:hAnsi="微软雅黑" w:cs="微软雅黑" w:hint="eastAsia"/>
          <w:lang w:eastAsia="zh-CN"/>
        </w:rPr>
        <w:t>营</w:t>
      </w:r>
      <w:r>
        <w:rPr>
          <w:rFonts w:ascii="MS Mincho" w:eastAsia="MS Mincho" w:hAnsi="MS Mincho" w:cs="MS Mincho" w:hint="eastAsia"/>
          <w:lang w:eastAsia="zh-CN"/>
        </w:rPr>
        <w:t>平台，旨在</w:t>
      </w:r>
      <w:r>
        <w:rPr>
          <w:rFonts w:ascii="微软雅黑" w:eastAsia="微软雅黑" w:hAnsi="微软雅黑" w:cs="微软雅黑" w:hint="eastAsia"/>
          <w:lang w:eastAsia="zh-CN"/>
        </w:rPr>
        <w:t>为</w:t>
      </w:r>
      <w:r>
        <w:rPr>
          <w:rFonts w:ascii="MS Mincho" w:eastAsia="MS Mincho" w:hAnsi="MS Mincho" w:cs="MS Mincho" w:hint="eastAsia"/>
          <w:lang w:eastAsia="zh-CN"/>
        </w:rPr>
        <w:t>生物医</w:t>
      </w:r>
      <w:r>
        <w:rPr>
          <w:rFonts w:ascii="微软雅黑" w:eastAsia="微软雅黑" w:hAnsi="微软雅黑" w:cs="微软雅黑" w:hint="eastAsia"/>
          <w:lang w:eastAsia="zh-CN"/>
        </w:rPr>
        <w:t>药</w:t>
      </w:r>
      <w:r>
        <w:rPr>
          <w:rFonts w:ascii="MS Mincho" w:eastAsia="MS Mincho" w:hAnsi="MS Mincho" w:cs="MS Mincho" w:hint="eastAsia"/>
          <w:lang w:eastAsia="zh-CN"/>
        </w:rPr>
        <w:t>企</w:t>
      </w:r>
      <w:r>
        <w:rPr>
          <w:rFonts w:ascii="微软雅黑" w:eastAsia="微软雅黑" w:hAnsi="微软雅黑" w:cs="微软雅黑" w:hint="eastAsia"/>
          <w:lang w:eastAsia="zh-CN"/>
        </w:rPr>
        <w:t>业</w:t>
      </w:r>
      <w:r>
        <w:rPr>
          <w:rFonts w:ascii="MS Mincho" w:eastAsia="MS Mincho" w:hAnsi="MS Mincho" w:cs="MS Mincho" w:hint="eastAsia"/>
          <w:lang w:eastAsia="zh-CN"/>
        </w:rPr>
        <w:t>和科研机构提供全面的信息服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ascii="MS Mincho" w:eastAsia="MS Mincho" w:hAnsi="MS Mincho" w:cs="MS Mincho" w:hint="eastAsia"/>
          <w:lang w:eastAsia="zh-CN"/>
        </w:rPr>
        <w:t>和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</w:t>
      </w:r>
      <w:r>
        <w:rPr>
          <w:rFonts w:ascii="微软雅黑" w:eastAsia="微软雅黑" w:hAnsi="微软雅黑" w:cs="微软雅黑" w:hint="eastAsia"/>
          <w:lang w:eastAsia="zh-CN"/>
        </w:rPr>
        <w:t>对</w:t>
      </w:r>
      <w:r>
        <w:rPr>
          <w:rFonts w:ascii="MS Mincho" w:eastAsia="MS Mincho" w:hAnsi="MS Mincho" w:cs="MS Mincho" w:hint="eastAsia"/>
          <w:lang w:eastAsia="zh-CN"/>
        </w:rPr>
        <w:t>接支持。通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行</w:t>
      </w:r>
      <w:r>
        <w:rPr>
          <w:rFonts w:ascii="微软雅黑" w:eastAsia="微软雅黑" w:hAnsi="微软雅黑" w:cs="微软雅黑" w:hint="eastAsia"/>
          <w:lang w:eastAsia="zh-CN"/>
        </w:rPr>
        <w:t>业资讯</w:t>
      </w:r>
      <w:r>
        <w:rPr>
          <w:rFonts w:ascii="MS Mincho" w:eastAsia="MS Mincho" w:hAnsi="MS Mincho" w:cs="MS Mincho" w:hint="eastAsia"/>
          <w:lang w:eastAsia="zh-CN"/>
        </w:rPr>
        <w:t>与</w:t>
      </w:r>
      <w:r>
        <w:rPr>
          <w:rFonts w:ascii="微软雅黑" w:eastAsia="微软雅黑" w:hAnsi="微软雅黑" w:cs="微软雅黑" w:hint="eastAsia"/>
          <w:lang w:eastAsia="zh-CN"/>
        </w:rPr>
        <w:t>动态</w:t>
      </w:r>
      <w:r>
        <w:rPr>
          <w:rFonts w:ascii="MS Mincho" w:eastAsia="MS Mincho" w:hAnsi="MS Mincho" w:cs="MS Mincho" w:hint="eastAsia"/>
          <w:lang w:eastAsia="zh-CN"/>
        </w:rPr>
        <w:t>功能，用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可以及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了解行</w:t>
      </w:r>
      <w:r>
        <w:rPr>
          <w:rFonts w:ascii="微软雅黑" w:eastAsia="微软雅黑" w:hAnsi="微软雅黑" w:cs="微软雅黑" w:hint="eastAsia"/>
          <w:lang w:eastAsia="zh-CN"/>
        </w:rPr>
        <w:t>业</w:t>
      </w:r>
      <w:r>
        <w:rPr>
          <w:rFonts w:ascii="MS Mincho" w:eastAsia="MS Mincho" w:hAnsi="MS Mincho" w:cs="MS Mincho" w:hint="eastAsia"/>
          <w:lang w:eastAsia="zh-CN"/>
        </w:rPr>
        <w:t>最新</w:t>
      </w:r>
      <w:r>
        <w:rPr>
          <w:rFonts w:ascii="微软雅黑" w:eastAsia="微软雅黑" w:hAnsi="微软雅黑" w:cs="微软雅黑" w:hint="eastAsia"/>
          <w:lang w:eastAsia="zh-CN"/>
        </w:rPr>
        <w:t>动态</w:t>
      </w:r>
      <w:r>
        <w:rPr>
          <w:rFonts w:ascii="MS Mincho" w:eastAsia="MS Mincho" w:hAnsi="MS Mincho" w:cs="MS Mincho" w:hint="eastAsia"/>
          <w:lang w:eastAsia="zh-CN"/>
        </w:rPr>
        <w:t>；数据</w:t>
      </w:r>
      <w:r>
        <w:rPr>
          <w:rFonts w:ascii="微软雅黑" w:eastAsia="微软雅黑" w:hAnsi="微软雅黑" w:cs="微软雅黑" w:hint="eastAsia"/>
          <w:lang w:eastAsia="zh-CN"/>
        </w:rPr>
        <w:t>查询</w:t>
      </w:r>
      <w:r>
        <w:rPr>
          <w:rFonts w:ascii="MS Mincho" w:eastAsia="MS Mincho" w:hAnsi="MS Mincho" w:cs="MS Mincho" w:hint="eastAsia"/>
          <w:lang w:eastAsia="zh-CN"/>
        </w:rPr>
        <w:t>与分析功能帮助用</w:t>
      </w:r>
      <w:r>
        <w:rPr>
          <w:rFonts w:ascii="微软雅黑" w:eastAsia="微软雅黑" w:hAnsi="微软雅黑" w:cs="微软雅黑" w:hint="eastAsia"/>
          <w:lang w:eastAsia="zh-CN"/>
        </w:rPr>
        <w:t>户获</w:t>
      </w:r>
      <w:r>
        <w:rPr>
          <w:rFonts w:ascii="MS Mincho" w:eastAsia="MS Mincho" w:hAnsi="MS Mincho" w:cs="MS Mincho" w:hint="eastAsia"/>
          <w:lang w:eastAsia="zh-CN"/>
        </w:rPr>
        <w:t>取和分析生物医</w:t>
      </w:r>
      <w:r>
        <w:rPr>
          <w:rFonts w:ascii="微软雅黑" w:eastAsia="微软雅黑" w:hAnsi="微软雅黑" w:cs="微软雅黑" w:hint="eastAsia"/>
          <w:lang w:eastAsia="zh-CN"/>
        </w:rPr>
        <w:t>药</w:t>
      </w:r>
      <w:r>
        <w:rPr>
          <w:rFonts w:ascii="MS Mincho" w:eastAsia="MS Mincho" w:hAnsi="MS Mincho" w:cs="MS Mincho" w:hint="eastAsia"/>
          <w:lang w:eastAsia="zh-CN"/>
        </w:rPr>
        <w:t>相关数据；企</w:t>
      </w:r>
      <w:r>
        <w:rPr>
          <w:rFonts w:ascii="微软雅黑" w:eastAsia="微软雅黑" w:hAnsi="微软雅黑" w:cs="微软雅黑" w:hint="eastAsia"/>
          <w:lang w:eastAsia="zh-CN"/>
        </w:rPr>
        <w:t>业</w:t>
      </w:r>
      <w:r>
        <w:rPr>
          <w:rFonts w:ascii="MS Mincho" w:eastAsia="MS Mincho" w:hAnsi="MS Mincho" w:cs="MS Mincho" w:hint="eastAsia"/>
          <w:lang w:eastAsia="zh-CN"/>
        </w:rPr>
        <w:t>与机构信息功能</w:t>
      </w:r>
      <w:r>
        <w:rPr>
          <w:rFonts w:ascii="微软雅黑" w:eastAsia="微软雅黑" w:hAnsi="微软雅黑" w:cs="微软雅黑" w:hint="eastAsia"/>
          <w:lang w:eastAsia="zh-CN"/>
        </w:rPr>
        <w:t>为</w:t>
      </w:r>
      <w:r>
        <w:rPr>
          <w:rFonts w:ascii="MS Mincho" w:eastAsia="MS Mincho" w:hAnsi="MS Mincho" w:cs="MS Mincho" w:hint="eastAsia"/>
          <w:lang w:eastAsia="zh-CN"/>
        </w:rPr>
        <w:t>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提供了丰富的企</w:t>
      </w:r>
      <w:r>
        <w:rPr>
          <w:rFonts w:ascii="微软雅黑" w:eastAsia="微软雅黑" w:hAnsi="微软雅黑" w:cs="微软雅黑" w:hint="eastAsia"/>
          <w:lang w:eastAsia="zh-CN"/>
        </w:rPr>
        <w:t>业</w:t>
      </w:r>
      <w:r>
        <w:rPr>
          <w:rFonts w:ascii="MS Mincho" w:eastAsia="MS Mincho" w:hAnsi="MS Mincho" w:cs="MS Mincho" w:hint="eastAsia"/>
          <w:lang w:eastAsia="zh-CN"/>
        </w:rPr>
        <w:t>和机构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源；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</w:t>
      </w:r>
      <w:r>
        <w:rPr>
          <w:rFonts w:ascii="微软雅黑" w:eastAsia="微软雅黑" w:hAnsi="微软雅黑" w:cs="微软雅黑" w:hint="eastAsia"/>
          <w:lang w:eastAsia="zh-CN"/>
        </w:rPr>
        <w:t>对</w:t>
      </w:r>
      <w:r>
        <w:rPr>
          <w:rFonts w:ascii="MS Mincho" w:eastAsia="MS Mincho" w:hAnsi="MS Mincho" w:cs="MS Mincho" w:hint="eastAsia"/>
          <w:lang w:eastAsia="zh-CN"/>
        </w:rPr>
        <w:t>接与合作功能促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了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目落地和合作机会；在</w:t>
      </w:r>
      <w:r>
        <w:rPr>
          <w:rFonts w:ascii="微软雅黑" w:eastAsia="微软雅黑" w:hAnsi="微软雅黑" w:cs="微软雅黑" w:hint="eastAsia"/>
          <w:lang w:eastAsia="zh-CN"/>
        </w:rPr>
        <w:t>线问</w:t>
      </w:r>
      <w:r>
        <w:rPr>
          <w:rFonts w:ascii="MS Mincho" w:eastAsia="MS Mincho" w:hAnsi="MS Mincho" w:cs="MS Mincho" w:hint="eastAsia"/>
          <w:lang w:eastAsia="zh-CN"/>
        </w:rPr>
        <w:t>答与社区交流功能</w:t>
      </w:r>
      <w:r>
        <w:rPr>
          <w:rFonts w:ascii="微软雅黑" w:eastAsia="微软雅黑" w:hAnsi="微软雅黑" w:cs="微软雅黑" w:hint="eastAsia"/>
          <w:lang w:eastAsia="zh-CN"/>
        </w:rPr>
        <w:t>则为</w:t>
      </w:r>
      <w:r>
        <w:rPr>
          <w:rFonts w:ascii="MS Mincho" w:eastAsia="MS Mincho" w:hAnsi="MS Mincho" w:cs="MS Mincho" w:hint="eastAsia"/>
          <w:lang w:eastAsia="zh-CN"/>
        </w:rPr>
        <w:t>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提供了交流和学</w:t>
      </w:r>
      <w:r>
        <w:rPr>
          <w:rFonts w:ascii="微软雅黑" w:eastAsia="微软雅黑" w:hAnsi="微软雅黑" w:cs="微软雅黑" w:hint="eastAsia"/>
          <w:lang w:eastAsia="zh-CN"/>
        </w:rPr>
        <w:t>习</w:t>
      </w:r>
      <w:r>
        <w:rPr>
          <w:rFonts w:ascii="MS Mincho" w:eastAsia="MS Mincho" w:hAnsi="MS Mincho" w:cs="MS Mincho" w:hint="eastAsia"/>
          <w:lang w:eastAsia="zh-CN"/>
        </w:rPr>
        <w:t>的平台。</w:t>
      </w:r>
      <w:proofErr w:type="gramStart"/>
      <w:r>
        <w:rPr>
          <w:rFonts w:ascii="MS Mincho" w:eastAsia="MS Mincho" w:hAnsi="MS Mincho" w:cs="MS Mincho" w:hint="eastAsia"/>
          <w:lang w:eastAsia="zh-CN"/>
        </w:rPr>
        <w:t>答魔科研</w:t>
      </w:r>
      <w:proofErr w:type="gramEnd"/>
      <w:r>
        <w:rPr>
          <w:rFonts w:ascii="MS Mincho" w:eastAsia="MS Mincho" w:hAnsi="MS Mincho" w:cs="MS Mincho" w:hint="eastAsia"/>
          <w:lang w:eastAsia="zh-CN"/>
        </w:rPr>
        <w:t>是生物医</w:t>
      </w:r>
      <w:r>
        <w:rPr>
          <w:rFonts w:ascii="微软雅黑" w:eastAsia="微软雅黑" w:hAnsi="微软雅黑" w:cs="微软雅黑" w:hint="eastAsia"/>
          <w:lang w:eastAsia="zh-CN"/>
        </w:rPr>
        <w:t>药领</w:t>
      </w:r>
      <w:r>
        <w:rPr>
          <w:rFonts w:ascii="MS Mincho" w:eastAsia="MS Mincho" w:hAnsi="MS Mincho" w:cs="MS Mincho" w:hint="eastAsia"/>
          <w:lang w:eastAsia="zh-CN"/>
        </w:rPr>
        <w:t>域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人士</w:t>
      </w:r>
      <w:r>
        <w:rPr>
          <w:rFonts w:ascii="微软雅黑" w:eastAsia="微软雅黑" w:hAnsi="微软雅黑" w:cs="微软雅黑" w:hint="eastAsia"/>
          <w:lang w:eastAsia="zh-CN"/>
        </w:rPr>
        <w:t>获</w:t>
      </w:r>
      <w:r>
        <w:rPr>
          <w:rFonts w:ascii="MS Mincho" w:eastAsia="MS Mincho" w:hAnsi="MS Mincho" w:cs="MS Mincho" w:hint="eastAsia"/>
          <w:lang w:eastAsia="zh-CN"/>
        </w:rPr>
        <w:t>取信息、交流合作和推</w:t>
      </w:r>
      <w:r>
        <w:rPr>
          <w:rFonts w:ascii="微软雅黑" w:eastAsia="微软雅黑" w:hAnsi="微软雅黑" w:cs="微软雅黑" w:hint="eastAsia"/>
          <w:lang w:eastAsia="zh-CN"/>
        </w:rPr>
        <w:t>动项</w:t>
      </w:r>
      <w:r>
        <w:rPr>
          <w:rFonts w:ascii="MS Mincho" w:eastAsia="MS Mincho" w:hAnsi="MS Mincho" w:cs="MS Mincho" w:hint="eastAsia"/>
          <w:lang w:eastAsia="zh-CN"/>
        </w:rPr>
        <w:t>目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展的重要工具。</w:t>
      </w:r>
    </w:p>
    <w:sectPr w:rsidR="00323C7B" w:rsidRPr="00B569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A001C" w14:textId="77777777" w:rsidR="00F87046" w:rsidRDefault="00F87046" w:rsidP="00B569EA">
      <w:pPr>
        <w:spacing w:after="0" w:line="240" w:lineRule="auto"/>
      </w:pPr>
      <w:r>
        <w:separator/>
      </w:r>
    </w:p>
  </w:endnote>
  <w:endnote w:type="continuationSeparator" w:id="0">
    <w:p w14:paraId="1C817E91" w14:textId="77777777" w:rsidR="00F87046" w:rsidRDefault="00F87046" w:rsidP="00B56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8C5C40" w14:textId="77777777" w:rsidR="00F87046" w:rsidRDefault="00F87046" w:rsidP="00B569EA">
      <w:pPr>
        <w:spacing w:after="0" w:line="240" w:lineRule="auto"/>
      </w:pPr>
      <w:r>
        <w:separator/>
      </w:r>
    </w:p>
  </w:footnote>
  <w:footnote w:type="continuationSeparator" w:id="0">
    <w:p w14:paraId="70BFE1DD" w14:textId="77777777" w:rsidR="00F87046" w:rsidRDefault="00F87046" w:rsidP="00B56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1157572">
    <w:abstractNumId w:val="8"/>
  </w:num>
  <w:num w:numId="2" w16cid:durableId="1424032983">
    <w:abstractNumId w:val="6"/>
  </w:num>
  <w:num w:numId="3" w16cid:durableId="1875726025">
    <w:abstractNumId w:val="5"/>
  </w:num>
  <w:num w:numId="4" w16cid:durableId="946351141">
    <w:abstractNumId w:val="4"/>
  </w:num>
  <w:num w:numId="5" w16cid:durableId="754789449">
    <w:abstractNumId w:val="7"/>
  </w:num>
  <w:num w:numId="6" w16cid:durableId="597716999">
    <w:abstractNumId w:val="3"/>
  </w:num>
  <w:num w:numId="7" w16cid:durableId="1254320550">
    <w:abstractNumId w:val="2"/>
  </w:num>
  <w:num w:numId="8" w16cid:durableId="80878918">
    <w:abstractNumId w:val="1"/>
  </w:num>
  <w:num w:numId="9" w16cid:durableId="348028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29639D"/>
    <w:rsid w:val="00323C7B"/>
    <w:rsid w:val="00326F90"/>
    <w:rsid w:val="00AA1D8D"/>
    <w:rsid w:val="00B47730"/>
    <w:rsid w:val="00B569EA"/>
    <w:rsid w:val="00CB0664"/>
    <w:rsid w:val="00F870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803B033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2</cp:revision>
  <dcterms:created xsi:type="dcterms:W3CDTF">2013-12-23T23:15:00Z</dcterms:created>
  <dcterms:modified xsi:type="dcterms:W3CDTF">2025-03-20T10:33:00Z</dcterms:modified>
  <cp:category/>
</cp:coreProperties>
</file>