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网站名称：中国医学期刊网</w:t>
        <w:br/>
        <w:br/>
        <w:t>功能名称及描述：</w:t>
        <w:br/>
        <w:t>1. 期刊浏览</w:t>
        <w:br/>
        <w:t xml:space="preserve">   - 描述：用户可以浏览网站提供的各类医学期刊，包括但不限于临床医学、基础医学、药学、公共卫生等多个领域。</w:t>
        <w:br/>
        <w:t xml:space="preserve">   - 操作步骤：</w:t>
        <w:br/>
        <w:t xml:space="preserve">     a. 访问网站首页。</w:t>
        <w:br/>
        <w:t xml:space="preserve">     b. 在导航栏中选择“期刊浏览”或直接点击首页上的“期刊”栏目。</w:t>
        <w:br/>
        <w:t xml:space="preserve">     c. 浏览不同领域的期刊列表，点击感兴趣的期刊名称进入详细页面。</w:t>
        <w:br/>
        <w:t xml:space="preserve">     d. 在详细页面中，可以查看期刊的简介、投稿要求、往期文章等信息。</w:t>
        <w:br/>
        <w:br/>
        <w:t>2. 论文检索</w:t>
        <w:br/>
        <w:t xml:space="preserve">   - 描述：用户可以通过关键词、作者、期刊等条件检索相关医学论文。</w:t>
        <w:br/>
        <w:t xml:space="preserve">   - 操作步骤：</w:t>
        <w:br/>
        <w:t xml:space="preserve">     a. 访问网站首页。</w:t>
        <w:br/>
        <w:t xml:space="preserve">     b. 在搜索框中输入关键词，或在高级搜索中选择作者、期刊等条件。</w:t>
        <w:br/>
        <w:t xml:space="preserve">     c. 点击搜索按钮，系统将展示符合条件的论文列表。</w:t>
        <w:br/>
        <w:t xml:space="preserve">     d. 点击论文标题，可以查看论文摘要、全文等详细信息。</w:t>
        <w:br/>
        <w:br/>
        <w:t>3. 在线投稿</w:t>
        <w:br/>
        <w:t xml:space="preserve">   - 描述：作者可以在线提交自己的医学论文至相应的期刊。</w:t>
        <w:br/>
        <w:t xml:space="preserve">   - 操作步骤：</w:t>
        <w:br/>
        <w:t xml:space="preserve">     a. 访问网站首页。</w:t>
        <w:br/>
        <w:t xml:space="preserve">     b. 点击“在线投稿”按钮。</w:t>
        <w:br/>
        <w:t xml:space="preserve">     c. 按照系统提示注册或登录个人账户。</w:t>
        <w:br/>
        <w:t xml:space="preserve">     d. 选择目标期刊，按照投稿指南准备并上传论文材料。</w:t>
        <w:br/>
        <w:t xml:space="preserve">     e. 完成投稿流程，等待编辑部的审稿结果。</w:t>
        <w:br/>
        <w:br/>
        <w:t>4. 个人中心</w:t>
        <w:br/>
        <w:t xml:space="preserve">   - 描述：用户可以管理自己的账户信息，查看投稿状态，下载个人论文等。</w:t>
        <w:br/>
        <w:t xml:space="preserve">   - 操作步骤：</w:t>
        <w:br/>
        <w:t xml:space="preserve">     a. 访问网站首页。</w:t>
        <w:br/>
        <w:t xml:space="preserve">     b. 登录个人账户。</w:t>
        <w:br/>
        <w:t xml:space="preserve">     c. 点击“个人中心”进入管理页面。</w:t>
        <w:br/>
        <w:t xml:space="preserve">     d. 在个人中心可以查看投稿记录、下载论文、修改账户信息等。</w:t>
        <w:br/>
        <w:br/>
        <w:t>网站简介总结：</w:t>
        <w:br/>
        <w:t>中国医学期刊网是一个专注于医学领域的在线平台，提供医学期刊浏览、论文检索、在线投稿和个人中心等功能。用户可以方便地查找和阅读各类医学期刊和论文，同时为作者提供了便捷的在线投稿服务。网站旨在促进医学知识的传播和学术交流，为医学专业人士和研究人员提供一个全面的资源平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