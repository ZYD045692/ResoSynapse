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88619" w14:textId="774B592A" w:rsidR="00AC1A3E" w:rsidRPr="00AC1A3E" w:rsidRDefault="00AC1A3E" w:rsidP="00AC1A3E">
      <w:pPr>
        <w:rPr>
          <w:rFonts w:eastAsia="宋体"/>
          <w:lang w:eastAsia="zh-CN"/>
        </w:rPr>
      </w:pPr>
      <w:r>
        <w:rPr>
          <w:rFonts w:hint="eastAsia"/>
          <w:lang w:eastAsia="zh-CN"/>
        </w:rPr>
        <w:t>网站名称：佰</w:t>
      </w:r>
      <w:r>
        <w:rPr>
          <w:rFonts w:ascii="微软雅黑" w:eastAsia="微软雅黑" w:hAnsi="微软雅黑" w:cs="微软雅黑" w:hint="eastAsia"/>
          <w:lang w:eastAsia="zh-CN"/>
        </w:rPr>
        <w:t>腾</w:t>
      </w:r>
      <w:r w:rsidR="00D56145">
        <w:rPr>
          <w:rFonts w:ascii="微软雅黑" w:eastAsia="微软雅黑" w:hAnsi="微软雅黑" w:cs="微软雅黑" w:hint="eastAsia"/>
          <w:lang w:eastAsia="zh-CN"/>
        </w:rPr>
        <w:t>专利</w:t>
      </w:r>
      <w:r>
        <w:rPr>
          <w:rFonts w:ascii="MS Mincho" w:eastAsia="MS Mincho" w:hAnsi="MS Mincho" w:cs="MS Mincho" w:hint="eastAsia"/>
          <w:lang w:eastAsia="zh-CN"/>
        </w:rPr>
        <w:t>网</w:t>
      </w:r>
    </w:p>
    <w:p w14:paraId="49ED5156" w14:textId="77777777" w:rsidR="00AC1A3E" w:rsidRDefault="00AC1A3E" w:rsidP="00AC1A3E">
      <w:pPr>
        <w:rPr>
          <w:lang w:eastAsia="zh-CN"/>
        </w:rPr>
      </w:pPr>
      <w:r>
        <w:rPr>
          <w:rFonts w:hint="eastAsia"/>
          <w:lang w:eastAsia="zh-CN"/>
        </w:rPr>
        <w:t xml:space="preserve">### </w:t>
      </w:r>
      <w:r>
        <w:rPr>
          <w:rFonts w:hint="eastAsia"/>
          <w:lang w:eastAsia="zh-CN"/>
        </w:rPr>
        <w:t>功能名称及描述</w:t>
      </w:r>
    </w:p>
    <w:p w14:paraId="30562B6E" w14:textId="77777777" w:rsidR="00AC1A3E" w:rsidRDefault="00AC1A3E" w:rsidP="00AC1A3E">
      <w:pPr>
        <w:rPr>
          <w:lang w:eastAsia="zh-CN"/>
        </w:rPr>
      </w:pPr>
    </w:p>
    <w:p w14:paraId="74CCF6F8" w14:textId="77777777" w:rsidR="00AC1A3E" w:rsidRDefault="00AC1A3E" w:rsidP="00AC1A3E">
      <w:pPr>
        <w:rPr>
          <w:lang w:eastAsia="zh-CN"/>
        </w:rPr>
      </w:pPr>
      <w:r>
        <w:rPr>
          <w:lang w:eastAsia="zh-CN"/>
        </w:rPr>
        <w:t>1. **</w:t>
      </w:r>
      <w:r>
        <w:rPr>
          <w:rFonts w:ascii="微软雅黑" w:eastAsia="微软雅黑" w:hAnsi="微软雅黑" w:cs="微软雅黑" w:hint="eastAsia"/>
          <w:lang w:eastAsia="zh-CN"/>
        </w:rPr>
        <w:t>专</w:t>
      </w:r>
      <w:r>
        <w:rPr>
          <w:rFonts w:ascii="MS Mincho" w:eastAsia="MS Mincho" w:hAnsi="MS Mincho" w:cs="MS Mincho" w:hint="eastAsia"/>
          <w:lang w:eastAsia="zh-CN"/>
        </w:rPr>
        <w:t>利</w:t>
      </w:r>
      <w:r>
        <w:rPr>
          <w:rFonts w:ascii="微软雅黑" w:eastAsia="微软雅黑" w:hAnsi="微软雅黑" w:cs="微软雅黑" w:hint="eastAsia"/>
          <w:lang w:eastAsia="zh-CN"/>
        </w:rPr>
        <w:t>检</w:t>
      </w:r>
      <w:r>
        <w:rPr>
          <w:rFonts w:ascii="MS Mincho" w:eastAsia="MS Mincho" w:hAnsi="MS Mincho" w:cs="MS Mincho" w:hint="eastAsia"/>
          <w:lang w:eastAsia="zh-CN"/>
        </w:rPr>
        <w:t>索</w:t>
      </w:r>
      <w:r>
        <w:rPr>
          <w:lang w:eastAsia="zh-CN"/>
        </w:rPr>
        <w:t>**</w:t>
      </w:r>
    </w:p>
    <w:p w14:paraId="762B8A64" w14:textId="77777777" w:rsidR="00AC1A3E" w:rsidRDefault="00AC1A3E" w:rsidP="00AC1A3E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：提供全面的</w:t>
      </w:r>
      <w:r>
        <w:rPr>
          <w:rFonts w:ascii="微软雅黑" w:eastAsia="微软雅黑" w:hAnsi="微软雅黑" w:cs="微软雅黑" w:hint="eastAsia"/>
          <w:lang w:eastAsia="zh-CN"/>
        </w:rPr>
        <w:t>专</w:t>
      </w:r>
      <w:r>
        <w:rPr>
          <w:rFonts w:ascii="MS Mincho" w:eastAsia="MS Mincho" w:hAnsi="MS Mincho" w:cs="MS Mincho" w:hint="eastAsia"/>
          <w:lang w:eastAsia="zh-CN"/>
        </w:rPr>
        <w:t>利</w:t>
      </w:r>
      <w:r>
        <w:rPr>
          <w:rFonts w:ascii="微软雅黑" w:eastAsia="微软雅黑" w:hAnsi="微软雅黑" w:cs="微软雅黑" w:hint="eastAsia"/>
          <w:lang w:eastAsia="zh-CN"/>
        </w:rPr>
        <w:t>检</w:t>
      </w:r>
      <w:r>
        <w:rPr>
          <w:rFonts w:ascii="MS Mincho" w:eastAsia="MS Mincho" w:hAnsi="MS Mincho" w:cs="MS Mincho" w:hint="eastAsia"/>
          <w:lang w:eastAsia="zh-CN"/>
        </w:rPr>
        <w:t>索服</w:t>
      </w:r>
      <w:r>
        <w:rPr>
          <w:rFonts w:ascii="微软雅黑" w:eastAsia="微软雅黑" w:hAnsi="微软雅黑" w:cs="微软雅黑" w:hint="eastAsia"/>
          <w:lang w:eastAsia="zh-CN"/>
        </w:rPr>
        <w:t>务</w:t>
      </w:r>
      <w:r>
        <w:rPr>
          <w:rFonts w:ascii="MS Mincho" w:eastAsia="MS Mincho" w:hAnsi="MS Mincho" w:cs="MS Mincho" w:hint="eastAsia"/>
          <w:lang w:eastAsia="zh-CN"/>
        </w:rPr>
        <w:t>，用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可以通</w:t>
      </w:r>
      <w:r>
        <w:rPr>
          <w:rFonts w:ascii="微软雅黑" w:eastAsia="微软雅黑" w:hAnsi="微软雅黑" w:cs="微软雅黑" w:hint="eastAsia"/>
          <w:lang w:eastAsia="zh-CN"/>
        </w:rPr>
        <w:t>过输</w:t>
      </w:r>
      <w:r>
        <w:rPr>
          <w:rFonts w:ascii="MS Mincho" w:eastAsia="MS Mincho" w:hAnsi="MS Mincho" w:cs="MS Mincho" w:hint="eastAsia"/>
          <w:lang w:eastAsia="zh-CN"/>
        </w:rPr>
        <w:t>入</w:t>
      </w:r>
      <w:r>
        <w:rPr>
          <w:rFonts w:ascii="微软雅黑" w:eastAsia="微软雅黑" w:hAnsi="微软雅黑" w:cs="微软雅黑" w:hint="eastAsia"/>
          <w:lang w:eastAsia="zh-CN"/>
        </w:rPr>
        <w:t>专</w:t>
      </w:r>
      <w:r>
        <w:rPr>
          <w:rFonts w:ascii="MS Mincho" w:eastAsia="MS Mincho" w:hAnsi="MS Mincho" w:cs="MS Mincho" w:hint="eastAsia"/>
          <w:lang w:eastAsia="zh-CN"/>
        </w:rPr>
        <w:t>利名称、申</w:t>
      </w:r>
      <w:r>
        <w:rPr>
          <w:rFonts w:ascii="微软雅黑" w:eastAsia="微软雅黑" w:hAnsi="微软雅黑" w:cs="微软雅黑" w:hint="eastAsia"/>
          <w:lang w:eastAsia="zh-CN"/>
        </w:rPr>
        <w:t>请</w:t>
      </w:r>
      <w:r>
        <w:rPr>
          <w:rFonts w:ascii="MS Mincho" w:eastAsia="MS Mincho" w:hAnsi="MS Mincho" w:cs="MS Mincho" w:hint="eastAsia"/>
          <w:lang w:eastAsia="zh-CN"/>
        </w:rPr>
        <w:t>号、申</w:t>
      </w:r>
      <w:r>
        <w:rPr>
          <w:rFonts w:ascii="微软雅黑" w:eastAsia="微软雅黑" w:hAnsi="微软雅黑" w:cs="微软雅黑" w:hint="eastAsia"/>
          <w:lang w:eastAsia="zh-CN"/>
        </w:rPr>
        <w:t>请</w:t>
      </w:r>
      <w:r>
        <w:rPr>
          <w:rFonts w:ascii="MS Mincho" w:eastAsia="MS Mincho" w:hAnsi="MS Mincho" w:cs="MS Mincho" w:hint="eastAsia"/>
          <w:lang w:eastAsia="zh-CN"/>
        </w:rPr>
        <w:t>人、</w:t>
      </w:r>
      <w:r>
        <w:rPr>
          <w:rFonts w:ascii="微软雅黑" w:eastAsia="微软雅黑" w:hAnsi="微软雅黑" w:cs="微软雅黑" w:hint="eastAsia"/>
          <w:lang w:eastAsia="zh-CN"/>
        </w:rPr>
        <w:t>发</w:t>
      </w:r>
      <w:r>
        <w:rPr>
          <w:rFonts w:ascii="MS Mincho" w:eastAsia="MS Mincho" w:hAnsi="MS Mincho" w:cs="MS Mincho" w:hint="eastAsia"/>
          <w:lang w:eastAsia="zh-CN"/>
        </w:rPr>
        <w:t>明人、法律状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rFonts w:ascii="MS Mincho" w:eastAsia="MS Mincho" w:hAnsi="MS Mincho" w:cs="MS Mincho" w:hint="eastAsia"/>
          <w:lang w:eastAsia="zh-CN"/>
        </w:rPr>
        <w:t>等信息，快速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找相关</w:t>
      </w:r>
      <w:r>
        <w:rPr>
          <w:rFonts w:ascii="微软雅黑" w:eastAsia="微软雅黑" w:hAnsi="微软雅黑" w:cs="微软雅黑" w:hint="eastAsia"/>
          <w:lang w:eastAsia="zh-CN"/>
        </w:rPr>
        <w:t>专</w:t>
      </w:r>
      <w:r>
        <w:rPr>
          <w:rFonts w:ascii="MS Mincho" w:eastAsia="MS Mincho" w:hAnsi="MS Mincho" w:cs="MS Mincho" w:hint="eastAsia"/>
          <w:lang w:eastAsia="zh-CN"/>
        </w:rPr>
        <w:t>利。</w:t>
      </w:r>
    </w:p>
    <w:p w14:paraId="7F6919BB" w14:textId="77777777" w:rsidR="00AC1A3E" w:rsidRDefault="00AC1A3E" w:rsidP="00AC1A3E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7E0D216D" w14:textId="77777777" w:rsidR="00AC1A3E" w:rsidRDefault="00AC1A3E" w:rsidP="00AC1A3E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hint="eastAsia"/>
          <w:lang w:eastAsia="zh-CN"/>
        </w:rPr>
        <w:t>登</w:t>
      </w:r>
      <w:r>
        <w:rPr>
          <w:rFonts w:ascii="微软雅黑" w:eastAsia="微软雅黑" w:hAnsi="微软雅黑" w:cs="微软雅黑" w:hint="eastAsia"/>
          <w:lang w:eastAsia="zh-CN"/>
        </w:rPr>
        <w:t>录</w:t>
      </w:r>
      <w:r>
        <w:rPr>
          <w:rFonts w:ascii="MS Mincho" w:eastAsia="MS Mincho" w:hAnsi="MS Mincho" w:cs="MS Mincho" w:hint="eastAsia"/>
          <w:lang w:eastAsia="zh-CN"/>
        </w:rPr>
        <w:t>网站后，在首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的</w:t>
      </w:r>
      <w:r>
        <w:rPr>
          <w:rFonts w:ascii="微软雅黑" w:eastAsia="微软雅黑" w:hAnsi="微软雅黑" w:cs="微软雅黑" w:hint="eastAsia"/>
          <w:lang w:eastAsia="zh-CN"/>
        </w:rPr>
        <w:t>专</w:t>
      </w:r>
      <w:r>
        <w:rPr>
          <w:rFonts w:ascii="MS Mincho" w:eastAsia="MS Mincho" w:hAnsi="MS Mincho" w:cs="MS Mincho" w:hint="eastAsia"/>
          <w:lang w:eastAsia="zh-CN"/>
        </w:rPr>
        <w:t>利</w:t>
      </w:r>
      <w:r>
        <w:rPr>
          <w:rFonts w:ascii="微软雅黑" w:eastAsia="微软雅黑" w:hAnsi="微软雅黑" w:cs="微软雅黑" w:hint="eastAsia"/>
          <w:lang w:eastAsia="zh-CN"/>
        </w:rPr>
        <w:t>检</w:t>
      </w:r>
      <w:r>
        <w:rPr>
          <w:rFonts w:ascii="MS Mincho" w:eastAsia="MS Mincho" w:hAnsi="MS Mincho" w:cs="MS Mincho" w:hint="eastAsia"/>
          <w:lang w:eastAsia="zh-CN"/>
        </w:rPr>
        <w:t>索框中</w:t>
      </w:r>
      <w:r>
        <w:rPr>
          <w:rFonts w:ascii="微软雅黑" w:eastAsia="微软雅黑" w:hAnsi="微软雅黑" w:cs="微软雅黑" w:hint="eastAsia"/>
          <w:lang w:eastAsia="zh-CN"/>
        </w:rPr>
        <w:t>输</w:t>
      </w:r>
      <w:r>
        <w:rPr>
          <w:rFonts w:ascii="MS Mincho" w:eastAsia="MS Mincho" w:hAnsi="MS Mincho" w:cs="MS Mincho" w:hint="eastAsia"/>
          <w:lang w:eastAsia="zh-CN"/>
        </w:rPr>
        <w:t>入关</w:t>
      </w:r>
      <w:r>
        <w:rPr>
          <w:rFonts w:ascii="微软雅黑" w:eastAsia="微软雅黑" w:hAnsi="微软雅黑" w:cs="微软雅黑" w:hint="eastAsia"/>
          <w:lang w:eastAsia="zh-CN"/>
        </w:rPr>
        <w:t>键词</w:t>
      </w:r>
      <w:r>
        <w:rPr>
          <w:rFonts w:ascii="MS Mincho" w:eastAsia="MS Mincho" w:hAnsi="MS Mincho" w:cs="MS Mincho" w:hint="eastAsia"/>
          <w:lang w:eastAsia="zh-CN"/>
        </w:rPr>
        <w:t>或具体信息（如</w:t>
      </w:r>
      <w:r>
        <w:rPr>
          <w:rFonts w:ascii="微软雅黑" w:eastAsia="微软雅黑" w:hAnsi="微软雅黑" w:cs="微软雅黑" w:hint="eastAsia"/>
          <w:lang w:eastAsia="zh-CN"/>
        </w:rPr>
        <w:t>专</w:t>
      </w:r>
      <w:r>
        <w:rPr>
          <w:rFonts w:ascii="MS Mincho" w:eastAsia="MS Mincho" w:hAnsi="MS Mincho" w:cs="MS Mincho" w:hint="eastAsia"/>
          <w:lang w:eastAsia="zh-CN"/>
        </w:rPr>
        <w:t>利名称、申</w:t>
      </w:r>
      <w:r>
        <w:rPr>
          <w:rFonts w:ascii="微软雅黑" w:eastAsia="微软雅黑" w:hAnsi="微软雅黑" w:cs="微软雅黑" w:hint="eastAsia"/>
          <w:lang w:eastAsia="zh-CN"/>
        </w:rPr>
        <w:t>请</w:t>
      </w:r>
      <w:r>
        <w:rPr>
          <w:rFonts w:ascii="MS Mincho" w:eastAsia="MS Mincho" w:hAnsi="MS Mincho" w:cs="MS Mincho" w:hint="eastAsia"/>
          <w:lang w:eastAsia="zh-CN"/>
        </w:rPr>
        <w:t>号等）。</w:t>
      </w:r>
    </w:p>
    <w:p w14:paraId="58C85499" w14:textId="77777777" w:rsidR="00AC1A3E" w:rsidRDefault="00AC1A3E" w:rsidP="00AC1A3E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</w:t>
      </w:r>
      <w:r>
        <w:rPr>
          <w:rFonts w:ascii="微软雅黑" w:eastAsia="微软雅黑" w:hAnsi="微软雅黑" w:cs="微软雅黑" w:hint="eastAsia"/>
          <w:lang w:eastAsia="zh-CN"/>
        </w:rPr>
        <w:t>检</w:t>
      </w:r>
      <w:r>
        <w:rPr>
          <w:rFonts w:ascii="MS Mincho" w:eastAsia="MS Mincho" w:hAnsi="MS Mincho" w:cs="MS Mincho" w:hint="eastAsia"/>
          <w:lang w:eastAsia="zh-CN"/>
        </w:rPr>
        <w:t>索”按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，系</w:t>
      </w:r>
      <w:r>
        <w:rPr>
          <w:rFonts w:ascii="微软雅黑" w:eastAsia="微软雅黑" w:hAnsi="微软雅黑" w:cs="微软雅黑" w:hint="eastAsia"/>
          <w:lang w:eastAsia="zh-CN"/>
        </w:rPr>
        <w:t>统</w:t>
      </w:r>
      <w:r>
        <w:rPr>
          <w:rFonts w:ascii="MS Mincho" w:eastAsia="MS Mincho" w:hAnsi="MS Mincho" w:cs="MS Mincho" w:hint="eastAsia"/>
          <w:lang w:eastAsia="zh-CN"/>
        </w:rPr>
        <w:t>会</w:t>
      </w:r>
      <w:r>
        <w:rPr>
          <w:rFonts w:ascii="微软雅黑" w:eastAsia="微软雅黑" w:hAnsi="微软雅黑" w:cs="微软雅黑" w:hint="eastAsia"/>
          <w:lang w:eastAsia="zh-CN"/>
        </w:rPr>
        <w:t>显</w:t>
      </w:r>
      <w:r>
        <w:rPr>
          <w:rFonts w:ascii="MS Mincho" w:eastAsia="MS Mincho" w:hAnsi="MS Mincho" w:cs="MS Mincho" w:hint="eastAsia"/>
          <w:lang w:eastAsia="zh-CN"/>
        </w:rPr>
        <w:t>示与</w:t>
      </w:r>
      <w:r>
        <w:rPr>
          <w:rFonts w:ascii="微软雅黑" w:eastAsia="微软雅黑" w:hAnsi="微软雅黑" w:cs="微软雅黑" w:hint="eastAsia"/>
          <w:lang w:eastAsia="zh-CN"/>
        </w:rPr>
        <w:t>检</w:t>
      </w:r>
      <w:r>
        <w:rPr>
          <w:rFonts w:ascii="MS Mincho" w:eastAsia="MS Mincho" w:hAnsi="MS Mincho" w:cs="MS Mincho" w:hint="eastAsia"/>
          <w:lang w:eastAsia="zh-CN"/>
        </w:rPr>
        <w:t>索条件匹配的</w:t>
      </w:r>
      <w:r>
        <w:rPr>
          <w:rFonts w:ascii="微软雅黑" w:eastAsia="微软雅黑" w:hAnsi="微软雅黑" w:cs="微软雅黑" w:hint="eastAsia"/>
          <w:lang w:eastAsia="zh-CN"/>
        </w:rPr>
        <w:t>专</w:t>
      </w:r>
      <w:r>
        <w:rPr>
          <w:rFonts w:ascii="MS Mincho" w:eastAsia="MS Mincho" w:hAnsi="MS Mincho" w:cs="MS Mincho" w:hint="eastAsia"/>
          <w:lang w:eastAsia="zh-CN"/>
        </w:rPr>
        <w:t>利列表。</w:t>
      </w:r>
    </w:p>
    <w:p w14:paraId="1862511E" w14:textId="77777777" w:rsidR="00AC1A3E" w:rsidRDefault="00AC1A3E" w:rsidP="00AC1A3E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hint="eastAsia"/>
          <w:lang w:eastAsia="zh-CN"/>
        </w:rPr>
        <w:t>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可以通</w:t>
      </w:r>
      <w:r>
        <w:rPr>
          <w:rFonts w:ascii="微软雅黑" w:eastAsia="微软雅黑" w:hAnsi="微软雅黑" w:cs="微软雅黑" w:hint="eastAsia"/>
          <w:lang w:eastAsia="zh-CN"/>
        </w:rPr>
        <w:t>过筛选</w:t>
      </w:r>
      <w:r>
        <w:rPr>
          <w:rFonts w:ascii="MS Mincho" w:eastAsia="MS Mincho" w:hAnsi="MS Mincho" w:cs="MS Mincho" w:hint="eastAsia"/>
          <w:lang w:eastAsia="zh-CN"/>
        </w:rPr>
        <w:t>功能（如按</w:t>
      </w:r>
      <w:r>
        <w:rPr>
          <w:rFonts w:ascii="微软雅黑" w:eastAsia="微软雅黑" w:hAnsi="微软雅黑" w:cs="微软雅黑" w:hint="eastAsia"/>
          <w:lang w:eastAsia="zh-CN"/>
        </w:rPr>
        <w:t>专</w:t>
      </w:r>
      <w:r>
        <w:rPr>
          <w:rFonts w:ascii="MS Mincho" w:eastAsia="MS Mincho" w:hAnsi="MS Mincho" w:cs="MS Mincho" w:hint="eastAsia"/>
          <w:lang w:eastAsia="zh-CN"/>
        </w:rPr>
        <w:t>利</w:t>
      </w:r>
      <w:r>
        <w:rPr>
          <w:rFonts w:ascii="微软雅黑" w:eastAsia="微软雅黑" w:hAnsi="微软雅黑" w:cs="微软雅黑" w:hint="eastAsia"/>
          <w:lang w:eastAsia="zh-CN"/>
        </w:rPr>
        <w:t>类</w:t>
      </w:r>
      <w:r>
        <w:rPr>
          <w:rFonts w:ascii="MS Mincho" w:eastAsia="MS Mincho" w:hAnsi="MS Mincho" w:cs="MS Mincho" w:hint="eastAsia"/>
          <w:lang w:eastAsia="zh-CN"/>
        </w:rPr>
        <w:t>型、申</w:t>
      </w:r>
      <w:r>
        <w:rPr>
          <w:rFonts w:ascii="微软雅黑" w:eastAsia="微软雅黑" w:hAnsi="微软雅黑" w:cs="微软雅黑" w:hint="eastAsia"/>
          <w:lang w:eastAsia="zh-CN"/>
        </w:rPr>
        <w:t>请</w:t>
      </w:r>
      <w:r>
        <w:rPr>
          <w:rFonts w:ascii="MS Mincho" w:eastAsia="MS Mincho" w:hAnsi="MS Mincho" w:cs="MS Mincho" w:hint="eastAsia"/>
          <w:lang w:eastAsia="zh-CN"/>
        </w:rPr>
        <w:t>日期、法律状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rFonts w:ascii="MS Mincho" w:eastAsia="MS Mincho" w:hAnsi="MS Mincho" w:cs="MS Mincho" w:hint="eastAsia"/>
          <w:lang w:eastAsia="zh-CN"/>
        </w:rPr>
        <w:t>等）</w:t>
      </w:r>
      <w:r>
        <w:rPr>
          <w:rFonts w:ascii="微软雅黑" w:eastAsia="微软雅黑" w:hAnsi="微软雅黑" w:cs="微软雅黑" w:hint="eastAsia"/>
          <w:lang w:eastAsia="zh-CN"/>
        </w:rPr>
        <w:t>进</w:t>
      </w:r>
      <w:r>
        <w:rPr>
          <w:rFonts w:ascii="MS Mincho" w:eastAsia="MS Mincho" w:hAnsi="MS Mincho" w:cs="MS Mincho" w:hint="eastAsia"/>
          <w:lang w:eastAsia="zh-CN"/>
        </w:rPr>
        <w:t>一步</w:t>
      </w:r>
      <w:r>
        <w:rPr>
          <w:rFonts w:ascii="微软雅黑" w:eastAsia="微软雅黑" w:hAnsi="微软雅黑" w:cs="微软雅黑" w:hint="eastAsia"/>
          <w:lang w:eastAsia="zh-CN"/>
        </w:rPr>
        <w:t>缩</w:t>
      </w:r>
      <w:r>
        <w:rPr>
          <w:rFonts w:ascii="MS Mincho" w:eastAsia="MS Mincho" w:hAnsi="MS Mincho" w:cs="MS Mincho" w:hint="eastAsia"/>
          <w:lang w:eastAsia="zh-CN"/>
        </w:rPr>
        <w:t>小</w:t>
      </w:r>
      <w:r>
        <w:rPr>
          <w:rFonts w:ascii="微软雅黑" w:eastAsia="微软雅黑" w:hAnsi="微软雅黑" w:cs="微软雅黑" w:hint="eastAsia"/>
          <w:lang w:eastAsia="zh-CN"/>
        </w:rPr>
        <w:t>检</w:t>
      </w:r>
      <w:r>
        <w:rPr>
          <w:rFonts w:ascii="MS Mincho" w:eastAsia="MS Mincho" w:hAnsi="MS Mincho" w:cs="MS Mincho" w:hint="eastAsia"/>
          <w:lang w:eastAsia="zh-CN"/>
        </w:rPr>
        <w:t>索范</w:t>
      </w:r>
      <w:r>
        <w:rPr>
          <w:rFonts w:ascii="微软雅黑" w:eastAsia="微软雅黑" w:hAnsi="微软雅黑" w:cs="微软雅黑" w:hint="eastAsia"/>
          <w:lang w:eastAsia="zh-CN"/>
        </w:rPr>
        <w:t>围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0ECEB615" w14:textId="77777777" w:rsidR="00AC1A3E" w:rsidRDefault="00AC1A3E" w:rsidP="00AC1A3E">
      <w:pPr>
        <w:rPr>
          <w:lang w:eastAsia="zh-CN"/>
        </w:rPr>
      </w:pPr>
      <w:r>
        <w:rPr>
          <w:lang w:eastAsia="zh-CN"/>
        </w:rPr>
        <w:t xml:space="preserve">     4.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具体</w:t>
      </w:r>
      <w:r>
        <w:rPr>
          <w:rFonts w:ascii="微软雅黑" w:eastAsia="微软雅黑" w:hAnsi="微软雅黑" w:cs="微软雅黑" w:hint="eastAsia"/>
          <w:lang w:eastAsia="zh-CN"/>
        </w:rPr>
        <w:t>专</w:t>
      </w:r>
      <w:r>
        <w:rPr>
          <w:rFonts w:ascii="MS Mincho" w:eastAsia="MS Mincho" w:hAnsi="MS Mincho" w:cs="MS Mincho" w:hint="eastAsia"/>
          <w:lang w:eastAsia="zh-CN"/>
        </w:rPr>
        <w:t>利条目，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看</w:t>
      </w:r>
      <w:r>
        <w:rPr>
          <w:rFonts w:ascii="微软雅黑" w:eastAsia="微软雅黑" w:hAnsi="微软雅黑" w:cs="微软雅黑" w:hint="eastAsia"/>
          <w:lang w:eastAsia="zh-CN"/>
        </w:rPr>
        <w:t>详细</w:t>
      </w:r>
      <w:r>
        <w:rPr>
          <w:rFonts w:ascii="MS Mincho" w:eastAsia="MS Mincho" w:hAnsi="MS Mincho" w:cs="MS Mincho" w:hint="eastAsia"/>
          <w:lang w:eastAsia="zh-CN"/>
        </w:rPr>
        <w:t>信息，包括</w:t>
      </w:r>
      <w:r>
        <w:rPr>
          <w:rFonts w:ascii="微软雅黑" w:eastAsia="微软雅黑" w:hAnsi="微软雅黑" w:cs="微软雅黑" w:hint="eastAsia"/>
          <w:lang w:eastAsia="zh-CN"/>
        </w:rPr>
        <w:t>专</w:t>
      </w:r>
      <w:r>
        <w:rPr>
          <w:rFonts w:ascii="MS Mincho" w:eastAsia="MS Mincho" w:hAnsi="MS Mincho" w:cs="MS Mincho" w:hint="eastAsia"/>
          <w:lang w:eastAsia="zh-CN"/>
        </w:rPr>
        <w:t>利摘要、</w:t>
      </w:r>
      <w:r>
        <w:rPr>
          <w:rFonts w:ascii="微软雅黑" w:eastAsia="微软雅黑" w:hAnsi="微软雅黑" w:cs="微软雅黑" w:hint="eastAsia"/>
          <w:lang w:eastAsia="zh-CN"/>
        </w:rPr>
        <w:t>权</w:t>
      </w:r>
      <w:r>
        <w:rPr>
          <w:rFonts w:ascii="MS Mincho" w:eastAsia="MS Mincho" w:hAnsi="MS Mincho" w:cs="MS Mincho" w:hint="eastAsia"/>
          <w:lang w:eastAsia="zh-CN"/>
        </w:rPr>
        <w:t>利要求、法律状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rFonts w:ascii="MS Mincho" w:eastAsia="MS Mincho" w:hAnsi="MS Mincho" w:cs="MS Mincho" w:hint="eastAsia"/>
          <w:lang w:eastAsia="zh-CN"/>
        </w:rPr>
        <w:t>等。</w:t>
      </w:r>
    </w:p>
    <w:p w14:paraId="2B2BF05D" w14:textId="77777777" w:rsidR="00AC1A3E" w:rsidRDefault="00AC1A3E" w:rsidP="00AC1A3E">
      <w:pPr>
        <w:rPr>
          <w:lang w:eastAsia="zh-CN"/>
        </w:rPr>
      </w:pPr>
    </w:p>
    <w:p w14:paraId="4FB0E41E" w14:textId="77777777" w:rsidR="00AC1A3E" w:rsidRDefault="00AC1A3E" w:rsidP="00AC1A3E">
      <w:pPr>
        <w:rPr>
          <w:lang w:eastAsia="zh-CN"/>
        </w:rPr>
      </w:pPr>
      <w:r>
        <w:rPr>
          <w:lang w:eastAsia="zh-CN"/>
        </w:rPr>
        <w:t>2. **</w:t>
      </w:r>
      <w:r>
        <w:rPr>
          <w:rFonts w:ascii="微软雅黑" w:eastAsia="微软雅黑" w:hAnsi="微软雅黑" w:cs="微软雅黑" w:hint="eastAsia"/>
          <w:lang w:eastAsia="zh-CN"/>
        </w:rPr>
        <w:t>专</w:t>
      </w:r>
      <w:r>
        <w:rPr>
          <w:rFonts w:ascii="MS Mincho" w:eastAsia="MS Mincho" w:hAnsi="MS Mincho" w:cs="MS Mincho" w:hint="eastAsia"/>
          <w:lang w:eastAsia="zh-CN"/>
        </w:rPr>
        <w:t>利下</w:t>
      </w:r>
      <w:r>
        <w:rPr>
          <w:rFonts w:ascii="微软雅黑" w:eastAsia="微软雅黑" w:hAnsi="微软雅黑" w:cs="微软雅黑" w:hint="eastAsia"/>
          <w:lang w:eastAsia="zh-CN"/>
        </w:rPr>
        <w:t>载</w:t>
      </w:r>
      <w:r>
        <w:rPr>
          <w:lang w:eastAsia="zh-CN"/>
        </w:rPr>
        <w:t>**</w:t>
      </w:r>
    </w:p>
    <w:p w14:paraId="502C45EA" w14:textId="77777777" w:rsidR="00AC1A3E" w:rsidRDefault="00AC1A3E" w:rsidP="00AC1A3E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可以下</w:t>
      </w:r>
      <w:r>
        <w:rPr>
          <w:rFonts w:ascii="微软雅黑" w:eastAsia="微软雅黑" w:hAnsi="微软雅黑" w:cs="微软雅黑" w:hint="eastAsia"/>
          <w:lang w:eastAsia="zh-CN"/>
        </w:rPr>
        <w:t>载检</w:t>
      </w:r>
      <w:r>
        <w:rPr>
          <w:rFonts w:ascii="MS Mincho" w:eastAsia="MS Mincho" w:hAnsi="MS Mincho" w:cs="MS Mincho" w:hint="eastAsia"/>
          <w:lang w:eastAsia="zh-CN"/>
        </w:rPr>
        <w:t>索到的</w:t>
      </w:r>
      <w:r>
        <w:rPr>
          <w:rFonts w:ascii="微软雅黑" w:eastAsia="微软雅黑" w:hAnsi="微软雅黑" w:cs="微软雅黑" w:hint="eastAsia"/>
          <w:lang w:eastAsia="zh-CN"/>
        </w:rPr>
        <w:t>专</w:t>
      </w:r>
      <w:r>
        <w:rPr>
          <w:rFonts w:ascii="MS Mincho" w:eastAsia="MS Mincho" w:hAnsi="MS Mincho" w:cs="MS Mincho" w:hint="eastAsia"/>
          <w:lang w:eastAsia="zh-CN"/>
        </w:rPr>
        <w:t>利文献全文，方便</w:t>
      </w:r>
      <w:r>
        <w:rPr>
          <w:rFonts w:ascii="微软雅黑" w:eastAsia="微软雅黑" w:hAnsi="微软雅黑" w:cs="微软雅黑" w:hint="eastAsia"/>
          <w:lang w:eastAsia="zh-CN"/>
        </w:rPr>
        <w:t>查阅</w:t>
      </w:r>
      <w:r>
        <w:rPr>
          <w:rFonts w:ascii="MS Mincho" w:eastAsia="MS Mincho" w:hAnsi="MS Mincho" w:cs="MS Mincho" w:hint="eastAsia"/>
          <w:lang w:eastAsia="zh-CN"/>
        </w:rPr>
        <w:t>和研究。</w:t>
      </w:r>
    </w:p>
    <w:p w14:paraId="4D82F4E1" w14:textId="77777777" w:rsidR="00AC1A3E" w:rsidRDefault="00AC1A3E" w:rsidP="00AC1A3E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33F93188" w14:textId="77777777" w:rsidR="00AC1A3E" w:rsidRDefault="00AC1A3E" w:rsidP="00AC1A3E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hint="eastAsia"/>
          <w:lang w:eastAsia="zh-CN"/>
        </w:rPr>
        <w:t>在</w:t>
      </w:r>
      <w:r>
        <w:rPr>
          <w:rFonts w:ascii="微软雅黑" w:eastAsia="微软雅黑" w:hAnsi="微软雅黑" w:cs="微软雅黑" w:hint="eastAsia"/>
          <w:lang w:eastAsia="zh-CN"/>
        </w:rPr>
        <w:t>检</w:t>
      </w:r>
      <w:r>
        <w:rPr>
          <w:rFonts w:ascii="MS Mincho" w:eastAsia="MS Mincho" w:hAnsi="MS Mincho" w:cs="MS Mincho" w:hint="eastAsia"/>
          <w:lang w:eastAsia="zh-CN"/>
        </w:rPr>
        <w:t>索</w:t>
      </w:r>
      <w:r>
        <w:rPr>
          <w:rFonts w:ascii="微软雅黑" w:eastAsia="微软雅黑" w:hAnsi="微软雅黑" w:cs="微软雅黑" w:hint="eastAsia"/>
          <w:lang w:eastAsia="zh-CN"/>
        </w:rPr>
        <w:t>结</w:t>
      </w:r>
      <w:r>
        <w:rPr>
          <w:rFonts w:ascii="MS Mincho" w:eastAsia="MS Mincho" w:hAnsi="MS Mincho" w:cs="MS Mincho" w:hint="eastAsia"/>
          <w:lang w:eastAsia="zh-CN"/>
        </w:rPr>
        <w:t>果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面中找到目</w:t>
      </w:r>
      <w:r>
        <w:rPr>
          <w:rFonts w:ascii="微软雅黑" w:eastAsia="微软雅黑" w:hAnsi="微软雅黑" w:cs="微软雅黑" w:hint="eastAsia"/>
          <w:lang w:eastAsia="zh-CN"/>
        </w:rPr>
        <w:t>标专</w:t>
      </w:r>
      <w:r>
        <w:rPr>
          <w:rFonts w:ascii="MS Mincho" w:eastAsia="MS Mincho" w:hAnsi="MS Mincho" w:cs="MS Mincho" w:hint="eastAsia"/>
          <w:lang w:eastAsia="zh-CN"/>
        </w:rPr>
        <w:t>利。</w:t>
      </w:r>
    </w:p>
    <w:p w14:paraId="79EE076B" w14:textId="77777777" w:rsidR="00AC1A3E" w:rsidRDefault="00AC1A3E" w:rsidP="00AC1A3E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击专</w:t>
      </w:r>
      <w:r>
        <w:rPr>
          <w:rFonts w:ascii="MS Mincho" w:eastAsia="MS Mincho" w:hAnsi="MS Mincho" w:cs="MS Mincho" w:hint="eastAsia"/>
          <w:lang w:eastAsia="zh-CN"/>
        </w:rPr>
        <w:t>利条目</w:t>
      </w:r>
      <w:r>
        <w:rPr>
          <w:rFonts w:ascii="微软雅黑" w:eastAsia="微软雅黑" w:hAnsi="微软雅黑" w:cs="微软雅黑" w:hint="eastAsia"/>
          <w:lang w:eastAsia="zh-CN"/>
        </w:rPr>
        <w:t>进</w:t>
      </w:r>
      <w:r>
        <w:rPr>
          <w:rFonts w:ascii="MS Mincho" w:eastAsia="MS Mincho" w:hAnsi="MS Mincho" w:cs="MS Mincho" w:hint="eastAsia"/>
          <w:lang w:eastAsia="zh-CN"/>
        </w:rPr>
        <w:t>入</w:t>
      </w:r>
      <w:r>
        <w:rPr>
          <w:rFonts w:ascii="微软雅黑" w:eastAsia="微软雅黑" w:hAnsi="微软雅黑" w:cs="微软雅黑" w:hint="eastAsia"/>
          <w:lang w:eastAsia="zh-CN"/>
        </w:rPr>
        <w:t>详</w:t>
      </w:r>
      <w:r>
        <w:rPr>
          <w:rFonts w:ascii="MS Mincho" w:eastAsia="MS Mincho" w:hAnsi="MS Mincho" w:cs="MS Mincho" w:hint="eastAsia"/>
          <w:lang w:eastAsia="zh-CN"/>
        </w:rPr>
        <w:t>情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面。</w:t>
      </w:r>
    </w:p>
    <w:p w14:paraId="3B9F8BFB" w14:textId="77777777" w:rsidR="00AC1A3E" w:rsidRDefault="00AC1A3E" w:rsidP="00AC1A3E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hint="eastAsia"/>
          <w:lang w:eastAsia="zh-CN"/>
        </w:rPr>
        <w:t>在</w:t>
      </w:r>
      <w:r>
        <w:rPr>
          <w:rFonts w:ascii="微软雅黑" w:eastAsia="微软雅黑" w:hAnsi="微软雅黑" w:cs="微软雅黑" w:hint="eastAsia"/>
          <w:lang w:eastAsia="zh-CN"/>
        </w:rPr>
        <w:t>详</w:t>
      </w:r>
      <w:r>
        <w:rPr>
          <w:rFonts w:ascii="MS Mincho" w:eastAsia="MS Mincho" w:hAnsi="MS Mincho" w:cs="MS Mincho" w:hint="eastAsia"/>
          <w:lang w:eastAsia="zh-CN"/>
        </w:rPr>
        <w:t>情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面找到“下</w:t>
      </w:r>
      <w:r>
        <w:rPr>
          <w:rFonts w:ascii="微软雅黑" w:eastAsia="微软雅黑" w:hAnsi="微软雅黑" w:cs="微软雅黑" w:hint="eastAsia"/>
          <w:lang w:eastAsia="zh-CN"/>
        </w:rPr>
        <w:t>载</w:t>
      </w:r>
      <w:r>
        <w:rPr>
          <w:rFonts w:ascii="MS Mincho" w:eastAsia="MS Mincho" w:hAnsi="MS Mincho" w:cs="MS Mincho" w:hint="eastAsia"/>
          <w:lang w:eastAsia="zh-CN"/>
        </w:rPr>
        <w:t>”按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，点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后</w:t>
      </w:r>
      <w:r>
        <w:rPr>
          <w:rFonts w:ascii="微软雅黑" w:eastAsia="微软雅黑" w:hAnsi="微软雅黑" w:cs="微软雅黑" w:hint="eastAsia"/>
          <w:lang w:eastAsia="zh-CN"/>
        </w:rPr>
        <w:t>选择</w:t>
      </w:r>
      <w:r>
        <w:rPr>
          <w:rFonts w:ascii="MS Mincho" w:eastAsia="MS Mincho" w:hAnsi="MS Mincho" w:cs="MS Mincho" w:hint="eastAsia"/>
          <w:lang w:eastAsia="zh-CN"/>
        </w:rPr>
        <w:t>下</w:t>
      </w:r>
      <w:r>
        <w:rPr>
          <w:rFonts w:ascii="微软雅黑" w:eastAsia="微软雅黑" w:hAnsi="微软雅黑" w:cs="微软雅黑" w:hint="eastAsia"/>
          <w:lang w:eastAsia="zh-CN"/>
        </w:rPr>
        <w:t>载</w:t>
      </w:r>
      <w:r>
        <w:rPr>
          <w:rFonts w:ascii="MS Mincho" w:eastAsia="MS Mincho" w:hAnsi="MS Mincho" w:cs="MS Mincho" w:hint="eastAsia"/>
          <w:lang w:eastAsia="zh-CN"/>
        </w:rPr>
        <w:t>格式（如</w:t>
      </w:r>
      <w:r>
        <w:rPr>
          <w:lang w:eastAsia="zh-CN"/>
        </w:rPr>
        <w:t>PDF</w:t>
      </w:r>
      <w:r>
        <w:rPr>
          <w:rFonts w:hint="eastAsia"/>
          <w:lang w:eastAsia="zh-CN"/>
        </w:rPr>
        <w:t>、</w:t>
      </w:r>
      <w:r>
        <w:rPr>
          <w:lang w:eastAsia="zh-CN"/>
        </w:rPr>
        <w:t>Word</w:t>
      </w:r>
      <w:r>
        <w:rPr>
          <w:rFonts w:hint="eastAsia"/>
          <w:lang w:eastAsia="zh-CN"/>
        </w:rPr>
        <w:t>等）。</w:t>
      </w:r>
    </w:p>
    <w:p w14:paraId="72C9FC9D" w14:textId="77777777" w:rsidR="00AC1A3E" w:rsidRDefault="00AC1A3E" w:rsidP="00AC1A3E">
      <w:pPr>
        <w:rPr>
          <w:lang w:eastAsia="zh-CN"/>
        </w:rPr>
      </w:pPr>
      <w:r>
        <w:rPr>
          <w:lang w:eastAsia="zh-CN"/>
        </w:rPr>
        <w:t xml:space="preserve">     4. </w:t>
      </w:r>
      <w:r>
        <w:rPr>
          <w:rFonts w:hint="eastAsia"/>
          <w:lang w:eastAsia="zh-CN"/>
        </w:rPr>
        <w:t>根据提示完成下</w:t>
      </w:r>
      <w:r>
        <w:rPr>
          <w:rFonts w:ascii="微软雅黑" w:eastAsia="微软雅黑" w:hAnsi="微软雅黑" w:cs="微软雅黑" w:hint="eastAsia"/>
          <w:lang w:eastAsia="zh-CN"/>
        </w:rPr>
        <w:t>载</w:t>
      </w:r>
      <w:r>
        <w:rPr>
          <w:rFonts w:ascii="MS Mincho" w:eastAsia="MS Mincho" w:hAnsi="MS Mincho" w:cs="MS Mincho" w:hint="eastAsia"/>
          <w:lang w:eastAsia="zh-CN"/>
        </w:rPr>
        <w:t>操作，部分</w:t>
      </w:r>
      <w:r>
        <w:rPr>
          <w:rFonts w:ascii="微软雅黑" w:eastAsia="微软雅黑" w:hAnsi="微软雅黑" w:cs="微软雅黑" w:hint="eastAsia"/>
          <w:lang w:eastAsia="zh-CN"/>
        </w:rPr>
        <w:t>专</w:t>
      </w:r>
      <w:r>
        <w:rPr>
          <w:rFonts w:ascii="MS Mincho" w:eastAsia="MS Mincho" w:hAnsi="MS Mincho" w:cs="MS Mincho" w:hint="eastAsia"/>
          <w:lang w:eastAsia="zh-CN"/>
        </w:rPr>
        <w:t>利可能需要注册</w:t>
      </w:r>
      <w:r>
        <w:rPr>
          <w:rFonts w:ascii="微软雅黑" w:eastAsia="微软雅黑" w:hAnsi="微软雅黑" w:cs="微软雅黑" w:hint="eastAsia"/>
          <w:lang w:eastAsia="zh-CN"/>
        </w:rPr>
        <w:t>账</w:t>
      </w:r>
      <w:r>
        <w:rPr>
          <w:rFonts w:ascii="MS Mincho" w:eastAsia="MS Mincho" w:hAnsi="MS Mincho" w:cs="MS Mincho" w:hint="eastAsia"/>
          <w:lang w:eastAsia="zh-CN"/>
        </w:rPr>
        <w:t>号或付</w:t>
      </w:r>
      <w:r>
        <w:rPr>
          <w:rFonts w:ascii="微软雅黑" w:eastAsia="微软雅黑" w:hAnsi="微软雅黑" w:cs="微软雅黑" w:hint="eastAsia"/>
          <w:lang w:eastAsia="zh-CN"/>
        </w:rPr>
        <w:t>费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49ED0A78" w14:textId="77777777" w:rsidR="00AC1A3E" w:rsidRDefault="00AC1A3E" w:rsidP="00AC1A3E">
      <w:pPr>
        <w:rPr>
          <w:lang w:eastAsia="zh-CN"/>
        </w:rPr>
      </w:pPr>
    </w:p>
    <w:p w14:paraId="25B78C1D" w14:textId="77777777" w:rsidR="00AC1A3E" w:rsidRDefault="00AC1A3E" w:rsidP="00AC1A3E">
      <w:pPr>
        <w:rPr>
          <w:lang w:eastAsia="zh-CN"/>
        </w:rPr>
      </w:pPr>
      <w:r>
        <w:rPr>
          <w:lang w:eastAsia="zh-CN"/>
        </w:rPr>
        <w:lastRenderedPageBreak/>
        <w:t>3. **</w:t>
      </w:r>
      <w:r>
        <w:rPr>
          <w:rFonts w:hint="eastAsia"/>
          <w:lang w:eastAsia="zh-CN"/>
        </w:rPr>
        <w:t>法律状</w:t>
      </w:r>
      <w:r>
        <w:rPr>
          <w:rFonts w:ascii="微软雅黑" w:eastAsia="微软雅黑" w:hAnsi="微软雅黑" w:cs="微软雅黑" w:hint="eastAsia"/>
          <w:lang w:eastAsia="zh-CN"/>
        </w:rPr>
        <w:t>态查询</w:t>
      </w:r>
      <w:r>
        <w:rPr>
          <w:lang w:eastAsia="zh-CN"/>
        </w:rPr>
        <w:t>**</w:t>
      </w:r>
    </w:p>
    <w:p w14:paraId="0D870B4E" w14:textId="77777777" w:rsidR="00AC1A3E" w:rsidRDefault="00AC1A3E" w:rsidP="00AC1A3E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：提供</w:t>
      </w:r>
      <w:r>
        <w:rPr>
          <w:rFonts w:ascii="微软雅黑" w:eastAsia="微软雅黑" w:hAnsi="微软雅黑" w:cs="微软雅黑" w:hint="eastAsia"/>
          <w:lang w:eastAsia="zh-CN"/>
        </w:rPr>
        <w:t>专</w:t>
      </w:r>
      <w:r>
        <w:rPr>
          <w:rFonts w:ascii="MS Mincho" w:eastAsia="MS Mincho" w:hAnsi="MS Mincho" w:cs="MS Mincho" w:hint="eastAsia"/>
          <w:lang w:eastAsia="zh-CN"/>
        </w:rPr>
        <w:t>利的法律状</w:t>
      </w:r>
      <w:r>
        <w:rPr>
          <w:rFonts w:ascii="微软雅黑" w:eastAsia="微软雅黑" w:hAnsi="微软雅黑" w:cs="微软雅黑" w:hint="eastAsia"/>
          <w:lang w:eastAsia="zh-CN"/>
        </w:rPr>
        <w:t>态查询</w:t>
      </w:r>
      <w:r>
        <w:rPr>
          <w:rFonts w:ascii="MS Mincho" w:eastAsia="MS Mincho" w:hAnsi="MS Mincho" w:cs="MS Mincho" w:hint="eastAsia"/>
          <w:lang w:eastAsia="zh-CN"/>
        </w:rPr>
        <w:t>功能，帮助用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了解</w:t>
      </w:r>
      <w:r>
        <w:rPr>
          <w:rFonts w:ascii="微软雅黑" w:eastAsia="微软雅黑" w:hAnsi="微软雅黑" w:cs="微软雅黑" w:hint="eastAsia"/>
          <w:lang w:eastAsia="zh-CN"/>
        </w:rPr>
        <w:t>专</w:t>
      </w:r>
      <w:r>
        <w:rPr>
          <w:rFonts w:ascii="MS Mincho" w:eastAsia="MS Mincho" w:hAnsi="MS Mincho" w:cs="MS Mincho" w:hint="eastAsia"/>
          <w:lang w:eastAsia="zh-CN"/>
        </w:rPr>
        <w:t>利的有效性、授</w:t>
      </w:r>
      <w:r>
        <w:rPr>
          <w:rFonts w:ascii="微软雅黑" w:eastAsia="微软雅黑" w:hAnsi="微软雅黑" w:cs="微软雅黑" w:hint="eastAsia"/>
          <w:lang w:eastAsia="zh-CN"/>
        </w:rPr>
        <w:t>权</w:t>
      </w:r>
      <w:r>
        <w:rPr>
          <w:rFonts w:ascii="MS Mincho" w:eastAsia="MS Mincho" w:hAnsi="MS Mincho" w:cs="MS Mincho" w:hint="eastAsia"/>
          <w:lang w:eastAsia="zh-CN"/>
        </w:rPr>
        <w:t>情况、</w:t>
      </w:r>
      <w:r>
        <w:rPr>
          <w:rFonts w:ascii="微软雅黑" w:eastAsia="微软雅黑" w:hAnsi="微软雅黑" w:cs="微软雅黑" w:hint="eastAsia"/>
          <w:lang w:eastAsia="zh-CN"/>
        </w:rPr>
        <w:t>专</w:t>
      </w:r>
      <w:r>
        <w:rPr>
          <w:rFonts w:ascii="MS Mincho" w:eastAsia="MS Mincho" w:hAnsi="MS Mincho" w:cs="MS Mincho" w:hint="eastAsia"/>
          <w:lang w:eastAsia="zh-CN"/>
        </w:rPr>
        <w:t>利</w:t>
      </w:r>
      <w:r>
        <w:rPr>
          <w:rFonts w:ascii="微软雅黑" w:eastAsia="微软雅黑" w:hAnsi="微软雅黑" w:cs="微软雅黑" w:hint="eastAsia"/>
          <w:lang w:eastAsia="zh-CN"/>
        </w:rPr>
        <w:t>权维</w:t>
      </w:r>
      <w:r>
        <w:rPr>
          <w:rFonts w:ascii="MS Mincho" w:eastAsia="MS Mincho" w:hAnsi="MS Mincho" w:cs="MS Mincho" w:hint="eastAsia"/>
          <w:lang w:eastAsia="zh-CN"/>
        </w:rPr>
        <w:t>持状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rFonts w:ascii="MS Mincho" w:eastAsia="MS Mincho" w:hAnsi="MS Mincho" w:cs="MS Mincho" w:hint="eastAsia"/>
          <w:lang w:eastAsia="zh-CN"/>
        </w:rPr>
        <w:t>等。</w:t>
      </w:r>
    </w:p>
    <w:p w14:paraId="10C96FDA" w14:textId="77777777" w:rsidR="00AC1A3E" w:rsidRDefault="00AC1A3E" w:rsidP="00AC1A3E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1AD4C0BC" w14:textId="77777777" w:rsidR="00AC1A3E" w:rsidRDefault="00AC1A3E" w:rsidP="00AC1A3E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hint="eastAsia"/>
          <w:lang w:eastAsia="zh-CN"/>
        </w:rPr>
        <w:t>在</w:t>
      </w:r>
      <w:r>
        <w:rPr>
          <w:rFonts w:ascii="微软雅黑" w:eastAsia="微软雅黑" w:hAnsi="微软雅黑" w:cs="微软雅黑" w:hint="eastAsia"/>
          <w:lang w:eastAsia="zh-CN"/>
        </w:rPr>
        <w:t>检</w:t>
      </w:r>
      <w:r>
        <w:rPr>
          <w:rFonts w:ascii="MS Mincho" w:eastAsia="MS Mincho" w:hAnsi="MS Mincho" w:cs="MS Mincho" w:hint="eastAsia"/>
          <w:lang w:eastAsia="zh-CN"/>
        </w:rPr>
        <w:t>索</w:t>
      </w:r>
      <w:r>
        <w:rPr>
          <w:rFonts w:ascii="微软雅黑" w:eastAsia="微软雅黑" w:hAnsi="微软雅黑" w:cs="微软雅黑" w:hint="eastAsia"/>
          <w:lang w:eastAsia="zh-CN"/>
        </w:rPr>
        <w:t>结</w:t>
      </w:r>
      <w:r>
        <w:rPr>
          <w:rFonts w:ascii="MS Mincho" w:eastAsia="MS Mincho" w:hAnsi="MS Mincho" w:cs="MS Mincho" w:hint="eastAsia"/>
          <w:lang w:eastAsia="zh-CN"/>
        </w:rPr>
        <w:t>果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面中找到目</w:t>
      </w:r>
      <w:r>
        <w:rPr>
          <w:rFonts w:ascii="微软雅黑" w:eastAsia="微软雅黑" w:hAnsi="微软雅黑" w:cs="微软雅黑" w:hint="eastAsia"/>
          <w:lang w:eastAsia="zh-CN"/>
        </w:rPr>
        <w:t>标专</w:t>
      </w:r>
      <w:r>
        <w:rPr>
          <w:rFonts w:ascii="MS Mincho" w:eastAsia="MS Mincho" w:hAnsi="MS Mincho" w:cs="MS Mincho" w:hint="eastAsia"/>
          <w:lang w:eastAsia="zh-CN"/>
        </w:rPr>
        <w:t>利。</w:t>
      </w:r>
    </w:p>
    <w:p w14:paraId="6EF2AB29" w14:textId="77777777" w:rsidR="00AC1A3E" w:rsidRDefault="00AC1A3E" w:rsidP="00AC1A3E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击专</w:t>
      </w:r>
      <w:r>
        <w:rPr>
          <w:rFonts w:ascii="MS Mincho" w:eastAsia="MS Mincho" w:hAnsi="MS Mincho" w:cs="MS Mincho" w:hint="eastAsia"/>
          <w:lang w:eastAsia="zh-CN"/>
        </w:rPr>
        <w:t>利条目</w:t>
      </w:r>
      <w:r>
        <w:rPr>
          <w:rFonts w:ascii="微软雅黑" w:eastAsia="微软雅黑" w:hAnsi="微软雅黑" w:cs="微软雅黑" w:hint="eastAsia"/>
          <w:lang w:eastAsia="zh-CN"/>
        </w:rPr>
        <w:t>进</w:t>
      </w:r>
      <w:r>
        <w:rPr>
          <w:rFonts w:ascii="MS Mincho" w:eastAsia="MS Mincho" w:hAnsi="MS Mincho" w:cs="MS Mincho" w:hint="eastAsia"/>
          <w:lang w:eastAsia="zh-CN"/>
        </w:rPr>
        <w:t>入</w:t>
      </w:r>
      <w:r>
        <w:rPr>
          <w:rFonts w:ascii="微软雅黑" w:eastAsia="微软雅黑" w:hAnsi="微软雅黑" w:cs="微软雅黑" w:hint="eastAsia"/>
          <w:lang w:eastAsia="zh-CN"/>
        </w:rPr>
        <w:t>详</w:t>
      </w:r>
      <w:r>
        <w:rPr>
          <w:rFonts w:ascii="MS Mincho" w:eastAsia="MS Mincho" w:hAnsi="MS Mincho" w:cs="MS Mincho" w:hint="eastAsia"/>
          <w:lang w:eastAsia="zh-CN"/>
        </w:rPr>
        <w:t>情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面。</w:t>
      </w:r>
    </w:p>
    <w:p w14:paraId="6E9D2CF1" w14:textId="77777777" w:rsidR="00AC1A3E" w:rsidRDefault="00AC1A3E" w:rsidP="00AC1A3E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hint="eastAsia"/>
          <w:lang w:eastAsia="zh-CN"/>
        </w:rPr>
        <w:t>在</w:t>
      </w:r>
      <w:r>
        <w:rPr>
          <w:rFonts w:ascii="微软雅黑" w:eastAsia="微软雅黑" w:hAnsi="微软雅黑" w:cs="微软雅黑" w:hint="eastAsia"/>
          <w:lang w:eastAsia="zh-CN"/>
        </w:rPr>
        <w:t>详</w:t>
      </w:r>
      <w:r>
        <w:rPr>
          <w:rFonts w:ascii="MS Mincho" w:eastAsia="MS Mincho" w:hAnsi="MS Mincho" w:cs="MS Mincho" w:hint="eastAsia"/>
          <w:lang w:eastAsia="zh-CN"/>
        </w:rPr>
        <w:t>情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面中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看“法律状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rFonts w:ascii="MS Mincho" w:eastAsia="MS Mincho" w:hAnsi="MS Mincho" w:cs="MS Mincho" w:hint="eastAsia"/>
          <w:lang w:eastAsia="zh-CN"/>
        </w:rPr>
        <w:t>”部分，或点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“法律状</w:t>
      </w:r>
      <w:r>
        <w:rPr>
          <w:rFonts w:ascii="微软雅黑" w:eastAsia="微软雅黑" w:hAnsi="微软雅黑" w:cs="微软雅黑" w:hint="eastAsia"/>
          <w:lang w:eastAsia="zh-CN"/>
        </w:rPr>
        <w:t>态查询</w:t>
      </w:r>
      <w:r>
        <w:rPr>
          <w:rFonts w:ascii="MS Mincho" w:eastAsia="MS Mincho" w:hAnsi="MS Mincho" w:cs="MS Mincho" w:hint="eastAsia"/>
          <w:lang w:eastAsia="zh-CN"/>
        </w:rPr>
        <w:t>”</w:t>
      </w:r>
      <w:r>
        <w:rPr>
          <w:rFonts w:ascii="微软雅黑" w:eastAsia="微软雅黑" w:hAnsi="微软雅黑" w:cs="微软雅黑" w:hint="eastAsia"/>
          <w:lang w:eastAsia="zh-CN"/>
        </w:rPr>
        <w:t>链</w:t>
      </w:r>
      <w:r>
        <w:rPr>
          <w:rFonts w:ascii="MS Mincho" w:eastAsia="MS Mincho" w:hAnsi="MS Mincho" w:cs="MS Mincho" w:hint="eastAsia"/>
          <w:lang w:eastAsia="zh-CN"/>
        </w:rPr>
        <w:t>接。</w:t>
      </w:r>
    </w:p>
    <w:p w14:paraId="1ED20CDE" w14:textId="77777777" w:rsidR="00AC1A3E" w:rsidRDefault="00AC1A3E" w:rsidP="00AC1A3E">
      <w:pPr>
        <w:rPr>
          <w:lang w:eastAsia="zh-CN"/>
        </w:rPr>
      </w:pPr>
      <w:r>
        <w:rPr>
          <w:lang w:eastAsia="zh-CN"/>
        </w:rPr>
        <w:t xml:space="preserve">     4. </w:t>
      </w:r>
      <w:r>
        <w:rPr>
          <w:rFonts w:hint="eastAsia"/>
          <w:lang w:eastAsia="zh-CN"/>
        </w:rPr>
        <w:t>系</w:t>
      </w:r>
      <w:r>
        <w:rPr>
          <w:rFonts w:ascii="微软雅黑" w:eastAsia="微软雅黑" w:hAnsi="微软雅黑" w:cs="微软雅黑" w:hint="eastAsia"/>
          <w:lang w:eastAsia="zh-CN"/>
        </w:rPr>
        <w:t>统</w:t>
      </w:r>
      <w:r>
        <w:rPr>
          <w:rFonts w:ascii="MS Mincho" w:eastAsia="MS Mincho" w:hAnsi="MS Mincho" w:cs="MS Mincho" w:hint="eastAsia"/>
          <w:lang w:eastAsia="zh-CN"/>
        </w:rPr>
        <w:t>会</w:t>
      </w:r>
      <w:r>
        <w:rPr>
          <w:rFonts w:ascii="微软雅黑" w:eastAsia="微软雅黑" w:hAnsi="微软雅黑" w:cs="微软雅黑" w:hint="eastAsia"/>
          <w:lang w:eastAsia="zh-CN"/>
        </w:rPr>
        <w:t>显</w:t>
      </w:r>
      <w:r>
        <w:rPr>
          <w:rFonts w:ascii="MS Mincho" w:eastAsia="MS Mincho" w:hAnsi="MS Mincho" w:cs="MS Mincho" w:hint="eastAsia"/>
          <w:lang w:eastAsia="zh-CN"/>
        </w:rPr>
        <w:t>示</w:t>
      </w:r>
      <w:r>
        <w:rPr>
          <w:rFonts w:ascii="微软雅黑" w:eastAsia="微软雅黑" w:hAnsi="微软雅黑" w:cs="微软雅黑" w:hint="eastAsia"/>
          <w:lang w:eastAsia="zh-CN"/>
        </w:rPr>
        <w:t>专</w:t>
      </w:r>
      <w:r>
        <w:rPr>
          <w:rFonts w:ascii="MS Mincho" w:eastAsia="MS Mincho" w:hAnsi="MS Mincho" w:cs="MS Mincho" w:hint="eastAsia"/>
          <w:lang w:eastAsia="zh-CN"/>
        </w:rPr>
        <w:t>利的最新法律状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rFonts w:ascii="MS Mincho" w:eastAsia="MS Mincho" w:hAnsi="MS Mincho" w:cs="MS Mincho" w:hint="eastAsia"/>
          <w:lang w:eastAsia="zh-CN"/>
        </w:rPr>
        <w:t>信息，包括</w:t>
      </w:r>
      <w:r>
        <w:rPr>
          <w:rFonts w:ascii="微软雅黑" w:eastAsia="微软雅黑" w:hAnsi="微软雅黑" w:cs="微软雅黑" w:hint="eastAsia"/>
          <w:lang w:eastAsia="zh-CN"/>
        </w:rPr>
        <w:t>专</w:t>
      </w:r>
      <w:r>
        <w:rPr>
          <w:rFonts w:ascii="MS Mincho" w:eastAsia="MS Mincho" w:hAnsi="MS Mincho" w:cs="MS Mincho" w:hint="eastAsia"/>
          <w:lang w:eastAsia="zh-CN"/>
        </w:rPr>
        <w:t>利的申</w:t>
      </w:r>
      <w:r>
        <w:rPr>
          <w:rFonts w:ascii="微软雅黑" w:eastAsia="微软雅黑" w:hAnsi="微软雅黑" w:cs="微软雅黑" w:hint="eastAsia"/>
          <w:lang w:eastAsia="zh-CN"/>
        </w:rPr>
        <w:t>请</w:t>
      </w:r>
      <w:r>
        <w:rPr>
          <w:rFonts w:ascii="MS Mincho" w:eastAsia="MS Mincho" w:hAnsi="MS Mincho" w:cs="MS Mincho" w:hint="eastAsia"/>
          <w:lang w:eastAsia="zh-CN"/>
        </w:rPr>
        <w:t>日期、授</w:t>
      </w:r>
      <w:r>
        <w:rPr>
          <w:rFonts w:ascii="微软雅黑" w:eastAsia="微软雅黑" w:hAnsi="微软雅黑" w:cs="微软雅黑" w:hint="eastAsia"/>
          <w:lang w:eastAsia="zh-CN"/>
        </w:rPr>
        <w:t>权</w:t>
      </w:r>
      <w:r>
        <w:rPr>
          <w:rFonts w:ascii="MS Mincho" w:eastAsia="MS Mincho" w:hAnsi="MS Mincho" w:cs="MS Mincho" w:hint="eastAsia"/>
          <w:lang w:eastAsia="zh-CN"/>
        </w:rPr>
        <w:t>日期、</w:t>
      </w:r>
      <w:r>
        <w:rPr>
          <w:rFonts w:ascii="微软雅黑" w:eastAsia="微软雅黑" w:hAnsi="微软雅黑" w:cs="微软雅黑" w:hint="eastAsia"/>
          <w:lang w:eastAsia="zh-CN"/>
        </w:rPr>
        <w:t>专</w:t>
      </w:r>
      <w:r>
        <w:rPr>
          <w:rFonts w:ascii="MS Mincho" w:eastAsia="MS Mincho" w:hAnsi="MS Mincho" w:cs="MS Mincho" w:hint="eastAsia"/>
          <w:lang w:eastAsia="zh-CN"/>
        </w:rPr>
        <w:t>利</w:t>
      </w:r>
      <w:r>
        <w:rPr>
          <w:rFonts w:ascii="微软雅黑" w:eastAsia="微软雅黑" w:hAnsi="微软雅黑" w:cs="微软雅黑" w:hint="eastAsia"/>
          <w:lang w:eastAsia="zh-CN"/>
        </w:rPr>
        <w:t>权</w:t>
      </w:r>
      <w:r>
        <w:rPr>
          <w:rFonts w:ascii="MS Mincho" w:eastAsia="MS Mincho" w:hAnsi="MS Mincho" w:cs="MS Mincho" w:hint="eastAsia"/>
          <w:lang w:eastAsia="zh-CN"/>
        </w:rPr>
        <w:t>有效期等。</w:t>
      </w:r>
    </w:p>
    <w:p w14:paraId="7B44691A" w14:textId="77777777" w:rsidR="00AC1A3E" w:rsidRDefault="00AC1A3E" w:rsidP="00AC1A3E">
      <w:pPr>
        <w:rPr>
          <w:lang w:eastAsia="zh-CN"/>
        </w:rPr>
      </w:pPr>
    </w:p>
    <w:p w14:paraId="0A80FD17" w14:textId="77777777" w:rsidR="00AC1A3E" w:rsidRDefault="00AC1A3E" w:rsidP="00AC1A3E">
      <w:pPr>
        <w:rPr>
          <w:lang w:eastAsia="zh-CN"/>
        </w:rPr>
      </w:pPr>
      <w:r>
        <w:rPr>
          <w:lang w:eastAsia="zh-CN"/>
        </w:rPr>
        <w:t>4. **</w:t>
      </w:r>
      <w:r>
        <w:rPr>
          <w:rFonts w:ascii="微软雅黑" w:eastAsia="微软雅黑" w:hAnsi="微软雅黑" w:cs="微软雅黑" w:hint="eastAsia"/>
          <w:lang w:eastAsia="zh-CN"/>
        </w:rPr>
        <w:t>专</w:t>
      </w:r>
      <w:r>
        <w:rPr>
          <w:rFonts w:ascii="MS Mincho" w:eastAsia="MS Mincho" w:hAnsi="MS Mincho" w:cs="MS Mincho" w:hint="eastAsia"/>
          <w:lang w:eastAsia="zh-CN"/>
        </w:rPr>
        <w:t>利分</w:t>
      </w:r>
      <w:r>
        <w:rPr>
          <w:rFonts w:ascii="微软雅黑" w:eastAsia="微软雅黑" w:hAnsi="微软雅黑" w:cs="微软雅黑" w:hint="eastAsia"/>
          <w:lang w:eastAsia="zh-CN"/>
        </w:rPr>
        <w:t>类导</w:t>
      </w:r>
      <w:r>
        <w:rPr>
          <w:rFonts w:ascii="MS Mincho" w:eastAsia="MS Mincho" w:hAnsi="MS Mincho" w:cs="MS Mincho" w:hint="eastAsia"/>
          <w:lang w:eastAsia="zh-CN"/>
        </w:rPr>
        <w:t>航</w:t>
      </w:r>
      <w:r>
        <w:rPr>
          <w:lang w:eastAsia="zh-CN"/>
        </w:rPr>
        <w:t>**</w:t>
      </w:r>
    </w:p>
    <w:p w14:paraId="117A0B8A" w14:textId="77777777" w:rsidR="00AC1A3E" w:rsidRDefault="00AC1A3E" w:rsidP="00AC1A3E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：提供</w:t>
      </w:r>
      <w:r>
        <w:rPr>
          <w:rFonts w:ascii="微软雅黑" w:eastAsia="微软雅黑" w:hAnsi="微软雅黑" w:cs="微软雅黑" w:hint="eastAsia"/>
          <w:lang w:eastAsia="zh-CN"/>
        </w:rPr>
        <w:t>专</w:t>
      </w:r>
      <w:r>
        <w:rPr>
          <w:rFonts w:ascii="MS Mincho" w:eastAsia="MS Mincho" w:hAnsi="MS Mincho" w:cs="MS Mincho" w:hint="eastAsia"/>
          <w:lang w:eastAsia="zh-CN"/>
        </w:rPr>
        <w:t>利分</w:t>
      </w:r>
      <w:r>
        <w:rPr>
          <w:rFonts w:ascii="微软雅黑" w:eastAsia="微软雅黑" w:hAnsi="微软雅黑" w:cs="微软雅黑" w:hint="eastAsia"/>
          <w:lang w:eastAsia="zh-CN"/>
        </w:rPr>
        <w:t>类导</w:t>
      </w:r>
      <w:r>
        <w:rPr>
          <w:rFonts w:ascii="MS Mincho" w:eastAsia="MS Mincho" w:hAnsi="MS Mincho" w:cs="MS Mincho" w:hint="eastAsia"/>
          <w:lang w:eastAsia="zh-CN"/>
        </w:rPr>
        <w:t>航功能，用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可以根据技</w:t>
      </w:r>
      <w:r>
        <w:rPr>
          <w:rFonts w:ascii="微软雅黑" w:eastAsia="微软雅黑" w:hAnsi="微软雅黑" w:cs="微软雅黑" w:hint="eastAsia"/>
          <w:lang w:eastAsia="zh-CN"/>
        </w:rPr>
        <w:t>术领</w:t>
      </w:r>
      <w:r>
        <w:rPr>
          <w:rFonts w:ascii="MS Mincho" w:eastAsia="MS Mincho" w:hAnsi="MS Mincho" w:cs="MS Mincho" w:hint="eastAsia"/>
          <w:lang w:eastAsia="zh-CN"/>
        </w:rPr>
        <w:t>域、</w:t>
      </w:r>
      <w:r>
        <w:rPr>
          <w:lang w:eastAsia="zh-CN"/>
        </w:rPr>
        <w:t>IPC</w:t>
      </w:r>
      <w:r>
        <w:rPr>
          <w:rFonts w:hint="eastAsia"/>
          <w:lang w:eastAsia="zh-CN"/>
        </w:rPr>
        <w:t>分</w:t>
      </w:r>
      <w:r>
        <w:rPr>
          <w:rFonts w:ascii="微软雅黑" w:eastAsia="微软雅黑" w:hAnsi="微软雅黑" w:cs="微软雅黑" w:hint="eastAsia"/>
          <w:lang w:eastAsia="zh-CN"/>
        </w:rPr>
        <w:t>类</w:t>
      </w:r>
      <w:r>
        <w:rPr>
          <w:rFonts w:ascii="MS Mincho" w:eastAsia="MS Mincho" w:hAnsi="MS Mincho" w:cs="MS Mincho" w:hint="eastAsia"/>
          <w:lang w:eastAsia="zh-CN"/>
        </w:rPr>
        <w:t>号等快速定位到相关</w:t>
      </w:r>
      <w:r>
        <w:rPr>
          <w:rFonts w:ascii="微软雅黑" w:eastAsia="微软雅黑" w:hAnsi="微软雅黑" w:cs="微软雅黑" w:hint="eastAsia"/>
          <w:lang w:eastAsia="zh-CN"/>
        </w:rPr>
        <w:t>专</w:t>
      </w:r>
      <w:r>
        <w:rPr>
          <w:rFonts w:ascii="MS Mincho" w:eastAsia="MS Mincho" w:hAnsi="MS Mincho" w:cs="MS Mincho" w:hint="eastAsia"/>
          <w:lang w:eastAsia="zh-CN"/>
        </w:rPr>
        <w:t>利。</w:t>
      </w:r>
    </w:p>
    <w:p w14:paraId="121958BF" w14:textId="77777777" w:rsidR="00AC1A3E" w:rsidRDefault="00AC1A3E" w:rsidP="00AC1A3E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716E3FEC" w14:textId="77777777" w:rsidR="00AC1A3E" w:rsidRDefault="00AC1A3E" w:rsidP="00AC1A3E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hint="eastAsia"/>
          <w:lang w:eastAsia="zh-CN"/>
        </w:rPr>
        <w:t>在网站首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或</w:t>
      </w:r>
      <w:r>
        <w:rPr>
          <w:rFonts w:ascii="微软雅黑" w:eastAsia="微软雅黑" w:hAnsi="微软雅黑" w:cs="微软雅黑" w:hint="eastAsia"/>
          <w:lang w:eastAsia="zh-CN"/>
        </w:rPr>
        <w:t>检</w:t>
      </w:r>
      <w:r>
        <w:rPr>
          <w:rFonts w:ascii="MS Mincho" w:eastAsia="MS Mincho" w:hAnsi="MS Mincho" w:cs="MS Mincho" w:hint="eastAsia"/>
          <w:lang w:eastAsia="zh-CN"/>
        </w:rPr>
        <w:t>索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面找到“分</w:t>
      </w:r>
      <w:r>
        <w:rPr>
          <w:rFonts w:ascii="微软雅黑" w:eastAsia="微软雅黑" w:hAnsi="微软雅黑" w:cs="微软雅黑" w:hint="eastAsia"/>
          <w:lang w:eastAsia="zh-CN"/>
        </w:rPr>
        <w:t>类导</w:t>
      </w:r>
      <w:r>
        <w:rPr>
          <w:rFonts w:ascii="MS Mincho" w:eastAsia="MS Mincho" w:hAnsi="MS Mincho" w:cs="MS Mincho" w:hint="eastAsia"/>
          <w:lang w:eastAsia="zh-CN"/>
        </w:rPr>
        <w:t>航”功能区。</w:t>
      </w:r>
    </w:p>
    <w:p w14:paraId="2D9724D7" w14:textId="77777777" w:rsidR="00AC1A3E" w:rsidRDefault="00AC1A3E" w:rsidP="00AC1A3E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ascii="微软雅黑" w:eastAsia="微软雅黑" w:hAnsi="微软雅黑" w:cs="微软雅黑" w:hint="eastAsia"/>
          <w:lang w:eastAsia="zh-CN"/>
        </w:rPr>
        <w:t>选择</w:t>
      </w:r>
      <w:r>
        <w:rPr>
          <w:rFonts w:ascii="MS Mincho" w:eastAsia="MS Mincho" w:hAnsi="MS Mincho" w:cs="MS Mincho" w:hint="eastAsia"/>
          <w:lang w:eastAsia="zh-CN"/>
        </w:rPr>
        <w:t>具体的技</w:t>
      </w:r>
      <w:r>
        <w:rPr>
          <w:rFonts w:ascii="微软雅黑" w:eastAsia="微软雅黑" w:hAnsi="微软雅黑" w:cs="微软雅黑" w:hint="eastAsia"/>
          <w:lang w:eastAsia="zh-CN"/>
        </w:rPr>
        <w:t>术领</w:t>
      </w:r>
      <w:r>
        <w:rPr>
          <w:rFonts w:ascii="MS Mincho" w:eastAsia="MS Mincho" w:hAnsi="MS Mincho" w:cs="MS Mincho" w:hint="eastAsia"/>
          <w:lang w:eastAsia="zh-CN"/>
        </w:rPr>
        <w:t>域或</w:t>
      </w:r>
      <w:r>
        <w:rPr>
          <w:lang w:eastAsia="zh-CN"/>
        </w:rPr>
        <w:t>IPC</w:t>
      </w:r>
      <w:r>
        <w:rPr>
          <w:rFonts w:hint="eastAsia"/>
          <w:lang w:eastAsia="zh-CN"/>
        </w:rPr>
        <w:t>分</w:t>
      </w:r>
      <w:r>
        <w:rPr>
          <w:rFonts w:ascii="微软雅黑" w:eastAsia="微软雅黑" w:hAnsi="微软雅黑" w:cs="微软雅黑" w:hint="eastAsia"/>
          <w:lang w:eastAsia="zh-CN"/>
        </w:rPr>
        <w:t>类</w:t>
      </w:r>
      <w:r>
        <w:rPr>
          <w:rFonts w:ascii="MS Mincho" w:eastAsia="MS Mincho" w:hAnsi="MS Mincho" w:cs="MS Mincho" w:hint="eastAsia"/>
          <w:lang w:eastAsia="zh-CN"/>
        </w:rPr>
        <w:t>号。</w:t>
      </w:r>
    </w:p>
    <w:p w14:paraId="1A6D195C" w14:textId="77777777" w:rsidR="00AC1A3E" w:rsidRDefault="00AC1A3E" w:rsidP="00AC1A3E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hint="eastAsia"/>
          <w:lang w:eastAsia="zh-CN"/>
        </w:rPr>
        <w:t>系</w:t>
      </w:r>
      <w:r>
        <w:rPr>
          <w:rFonts w:ascii="微软雅黑" w:eastAsia="微软雅黑" w:hAnsi="微软雅黑" w:cs="微软雅黑" w:hint="eastAsia"/>
          <w:lang w:eastAsia="zh-CN"/>
        </w:rPr>
        <w:t>统</w:t>
      </w:r>
      <w:r>
        <w:rPr>
          <w:rFonts w:ascii="MS Mincho" w:eastAsia="MS Mincho" w:hAnsi="MS Mincho" w:cs="MS Mincho" w:hint="eastAsia"/>
          <w:lang w:eastAsia="zh-CN"/>
        </w:rPr>
        <w:t>会</w:t>
      </w:r>
      <w:r>
        <w:rPr>
          <w:rFonts w:ascii="微软雅黑" w:eastAsia="微软雅黑" w:hAnsi="微软雅黑" w:cs="微软雅黑" w:hint="eastAsia"/>
          <w:lang w:eastAsia="zh-CN"/>
        </w:rPr>
        <w:t>显</w:t>
      </w:r>
      <w:r>
        <w:rPr>
          <w:rFonts w:ascii="MS Mincho" w:eastAsia="MS Mincho" w:hAnsi="MS Mincho" w:cs="MS Mincho" w:hint="eastAsia"/>
          <w:lang w:eastAsia="zh-CN"/>
        </w:rPr>
        <w:t>示</w:t>
      </w:r>
      <w:r>
        <w:rPr>
          <w:rFonts w:ascii="微软雅黑" w:eastAsia="微软雅黑" w:hAnsi="微软雅黑" w:cs="微软雅黑" w:hint="eastAsia"/>
          <w:lang w:eastAsia="zh-CN"/>
        </w:rPr>
        <w:t>该</w:t>
      </w:r>
      <w:r>
        <w:rPr>
          <w:rFonts w:ascii="MS Mincho" w:eastAsia="MS Mincho" w:hAnsi="MS Mincho" w:cs="MS Mincho" w:hint="eastAsia"/>
          <w:lang w:eastAsia="zh-CN"/>
        </w:rPr>
        <w:t>分</w:t>
      </w:r>
      <w:r>
        <w:rPr>
          <w:rFonts w:ascii="微软雅黑" w:eastAsia="微软雅黑" w:hAnsi="微软雅黑" w:cs="微软雅黑" w:hint="eastAsia"/>
          <w:lang w:eastAsia="zh-CN"/>
        </w:rPr>
        <w:t>类</w:t>
      </w:r>
      <w:r>
        <w:rPr>
          <w:rFonts w:ascii="MS Mincho" w:eastAsia="MS Mincho" w:hAnsi="MS Mincho" w:cs="MS Mincho" w:hint="eastAsia"/>
          <w:lang w:eastAsia="zh-CN"/>
        </w:rPr>
        <w:t>下的</w:t>
      </w:r>
      <w:r>
        <w:rPr>
          <w:rFonts w:ascii="微软雅黑" w:eastAsia="微软雅黑" w:hAnsi="微软雅黑" w:cs="微软雅黑" w:hint="eastAsia"/>
          <w:lang w:eastAsia="zh-CN"/>
        </w:rPr>
        <w:t>专</w:t>
      </w:r>
      <w:r>
        <w:rPr>
          <w:rFonts w:ascii="MS Mincho" w:eastAsia="MS Mincho" w:hAnsi="MS Mincho" w:cs="MS Mincho" w:hint="eastAsia"/>
          <w:lang w:eastAsia="zh-CN"/>
        </w:rPr>
        <w:t>利列表。</w:t>
      </w:r>
    </w:p>
    <w:p w14:paraId="66729C50" w14:textId="77777777" w:rsidR="00AC1A3E" w:rsidRDefault="00AC1A3E" w:rsidP="00AC1A3E">
      <w:pPr>
        <w:rPr>
          <w:lang w:eastAsia="zh-CN"/>
        </w:rPr>
      </w:pPr>
      <w:r>
        <w:rPr>
          <w:lang w:eastAsia="zh-CN"/>
        </w:rPr>
        <w:t xml:space="preserve">     4. </w:t>
      </w:r>
      <w:r>
        <w:rPr>
          <w:rFonts w:hint="eastAsia"/>
          <w:lang w:eastAsia="zh-CN"/>
        </w:rPr>
        <w:t>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可以</w:t>
      </w:r>
      <w:r>
        <w:rPr>
          <w:rFonts w:ascii="微软雅黑" w:eastAsia="微软雅黑" w:hAnsi="微软雅黑" w:cs="微软雅黑" w:hint="eastAsia"/>
          <w:lang w:eastAsia="zh-CN"/>
        </w:rPr>
        <w:t>进</w:t>
      </w:r>
      <w:r>
        <w:rPr>
          <w:rFonts w:ascii="MS Mincho" w:eastAsia="MS Mincho" w:hAnsi="MS Mincho" w:cs="MS Mincho" w:hint="eastAsia"/>
          <w:lang w:eastAsia="zh-CN"/>
        </w:rPr>
        <w:t>一步</w:t>
      </w:r>
      <w:r>
        <w:rPr>
          <w:rFonts w:ascii="微软雅黑" w:eastAsia="微软雅黑" w:hAnsi="微软雅黑" w:cs="微软雅黑" w:hint="eastAsia"/>
          <w:lang w:eastAsia="zh-CN"/>
        </w:rPr>
        <w:t>筛选</w:t>
      </w:r>
      <w:r>
        <w:rPr>
          <w:rFonts w:ascii="MS Mincho" w:eastAsia="MS Mincho" w:hAnsi="MS Mincho" w:cs="MS Mincho" w:hint="eastAsia"/>
          <w:lang w:eastAsia="zh-CN"/>
        </w:rPr>
        <w:t>或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看具体</w:t>
      </w:r>
      <w:r>
        <w:rPr>
          <w:rFonts w:ascii="微软雅黑" w:eastAsia="微软雅黑" w:hAnsi="微软雅黑" w:cs="微软雅黑" w:hint="eastAsia"/>
          <w:lang w:eastAsia="zh-CN"/>
        </w:rPr>
        <w:t>专</w:t>
      </w:r>
      <w:r>
        <w:rPr>
          <w:rFonts w:ascii="MS Mincho" w:eastAsia="MS Mincho" w:hAnsi="MS Mincho" w:cs="MS Mincho" w:hint="eastAsia"/>
          <w:lang w:eastAsia="zh-CN"/>
        </w:rPr>
        <w:t>利的</w:t>
      </w:r>
      <w:r>
        <w:rPr>
          <w:rFonts w:ascii="微软雅黑" w:eastAsia="微软雅黑" w:hAnsi="微软雅黑" w:cs="微软雅黑" w:hint="eastAsia"/>
          <w:lang w:eastAsia="zh-CN"/>
        </w:rPr>
        <w:t>详细</w:t>
      </w:r>
      <w:r>
        <w:rPr>
          <w:rFonts w:ascii="MS Mincho" w:eastAsia="MS Mincho" w:hAnsi="MS Mincho" w:cs="MS Mincho" w:hint="eastAsia"/>
          <w:lang w:eastAsia="zh-CN"/>
        </w:rPr>
        <w:t>信息。</w:t>
      </w:r>
    </w:p>
    <w:p w14:paraId="55E38440" w14:textId="77777777" w:rsidR="00AC1A3E" w:rsidRDefault="00AC1A3E" w:rsidP="00AC1A3E">
      <w:pPr>
        <w:rPr>
          <w:lang w:eastAsia="zh-CN"/>
        </w:rPr>
      </w:pPr>
    </w:p>
    <w:p w14:paraId="14556744" w14:textId="77777777" w:rsidR="00AC1A3E" w:rsidRDefault="00AC1A3E" w:rsidP="00AC1A3E">
      <w:pPr>
        <w:rPr>
          <w:lang w:eastAsia="zh-CN"/>
        </w:rPr>
      </w:pPr>
      <w:r>
        <w:rPr>
          <w:lang w:eastAsia="zh-CN"/>
        </w:rPr>
        <w:t>5. **</w:t>
      </w:r>
      <w:r>
        <w:rPr>
          <w:rFonts w:hint="eastAsia"/>
          <w:lang w:eastAsia="zh-CN"/>
        </w:rPr>
        <w:t>高</w:t>
      </w:r>
      <w:r>
        <w:rPr>
          <w:rFonts w:ascii="微软雅黑" w:eastAsia="微软雅黑" w:hAnsi="微软雅黑" w:cs="微软雅黑" w:hint="eastAsia"/>
          <w:lang w:eastAsia="zh-CN"/>
        </w:rPr>
        <w:t>级检</w:t>
      </w:r>
      <w:r>
        <w:rPr>
          <w:rFonts w:ascii="MS Mincho" w:eastAsia="MS Mincho" w:hAnsi="MS Mincho" w:cs="MS Mincho" w:hint="eastAsia"/>
          <w:lang w:eastAsia="zh-CN"/>
        </w:rPr>
        <w:t>索</w:t>
      </w:r>
      <w:r>
        <w:rPr>
          <w:lang w:eastAsia="zh-CN"/>
        </w:rPr>
        <w:t>**</w:t>
      </w:r>
    </w:p>
    <w:p w14:paraId="2B675147" w14:textId="77777777" w:rsidR="00AC1A3E" w:rsidRDefault="00AC1A3E" w:rsidP="00AC1A3E">
      <w:pPr>
        <w:rPr>
          <w:lang w:eastAsia="zh-CN"/>
        </w:rPr>
      </w:pPr>
      <w:r>
        <w:rPr>
          <w:lang w:eastAsia="zh-CN"/>
        </w:rPr>
        <w:t xml:space="preserve">   - **</w:t>
      </w:r>
      <w:r>
        <w:rPr>
          <w:rFonts w:hint="eastAsia"/>
          <w:lang w:eastAsia="zh-CN"/>
        </w:rPr>
        <w:t>描述</w:t>
      </w:r>
      <w:r>
        <w:rPr>
          <w:lang w:eastAsia="zh-CN"/>
        </w:rPr>
        <w:t>**</w:t>
      </w:r>
      <w:r>
        <w:rPr>
          <w:rFonts w:hint="eastAsia"/>
          <w:lang w:eastAsia="zh-CN"/>
        </w:rPr>
        <w:t>：提供高</w:t>
      </w:r>
      <w:r>
        <w:rPr>
          <w:rFonts w:ascii="微软雅黑" w:eastAsia="微软雅黑" w:hAnsi="微软雅黑" w:cs="微软雅黑" w:hint="eastAsia"/>
          <w:lang w:eastAsia="zh-CN"/>
        </w:rPr>
        <w:t>级检</w:t>
      </w:r>
      <w:r>
        <w:rPr>
          <w:rFonts w:ascii="MS Mincho" w:eastAsia="MS Mincho" w:hAnsi="MS Mincho" w:cs="MS Mincho" w:hint="eastAsia"/>
          <w:lang w:eastAsia="zh-CN"/>
        </w:rPr>
        <w:t>索功能，用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可以通</w:t>
      </w:r>
      <w:r>
        <w:rPr>
          <w:rFonts w:ascii="微软雅黑" w:eastAsia="微软雅黑" w:hAnsi="微软雅黑" w:cs="微软雅黑" w:hint="eastAsia"/>
          <w:lang w:eastAsia="zh-CN"/>
        </w:rPr>
        <w:t>过组</w:t>
      </w:r>
      <w:r>
        <w:rPr>
          <w:rFonts w:ascii="MS Mincho" w:eastAsia="MS Mincho" w:hAnsi="MS Mincho" w:cs="MS Mincho" w:hint="eastAsia"/>
          <w:lang w:eastAsia="zh-CN"/>
        </w:rPr>
        <w:t>合多个</w:t>
      </w:r>
      <w:r>
        <w:rPr>
          <w:rFonts w:ascii="微软雅黑" w:eastAsia="微软雅黑" w:hAnsi="微软雅黑" w:cs="微软雅黑" w:hint="eastAsia"/>
          <w:lang w:eastAsia="zh-CN"/>
        </w:rPr>
        <w:t>检</w:t>
      </w:r>
      <w:r>
        <w:rPr>
          <w:rFonts w:ascii="MS Mincho" w:eastAsia="MS Mincho" w:hAnsi="MS Mincho" w:cs="MS Mincho" w:hint="eastAsia"/>
          <w:lang w:eastAsia="zh-CN"/>
        </w:rPr>
        <w:t>索条件（如申</w:t>
      </w:r>
      <w:r>
        <w:rPr>
          <w:rFonts w:ascii="微软雅黑" w:eastAsia="微软雅黑" w:hAnsi="微软雅黑" w:cs="微软雅黑" w:hint="eastAsia"/>
          <w:lang w:eastAsia="zh-CN"/>
        </w:rPr>
        <w:t>请</w:t>
      </w:r>
      <w:r>
        <w:rPr>
          <w:rFonts w:ascii="MS Mincho" w:eastAsia="MS Mincho" w:hAnsi="MS Mincho" w:cs="MS Mincho" w:hint="eastAsia"/>
          <w:lang w:eastAsia="zh-CN"/>
        </w:rPr>
        <w:t>人、</w:t>
      </w:r>
      <w:r>
        <w:rPr>
          <w:rFonts w:ascii="微软雅黑" w:eastAsia="微软雅黑" w:hAnsi="微软雅黑" w:cs="微软雅黑" w:hint="eastAsia"/>
          <w:lang w:eastAsia="zh-CN"/>
        </w:rPr>
        <w:t>发</w:t>
      </w:r>
      <w:r>
        <w:rPr>
          <w:rFonts w:ascii="MS Mincho" w:eastAsia="MS Mincho" w:hAnsi="MS Mincho" w:cs="MS Mincho" w:hint="eastAsia"/>
          <w:lang w:eastAsia="zh-CN"/>
        </w:rPr>
        <w:t>明人、申</w:t>
      </w:r>
      <w:r>
        <w:rPr>
          <w:rFonts w:ascii="微软雅黑" w:eastAsia="微软雅黑" w:hAnsi="微软雅黑" w:cs="微软雅黑" w:hint="eastAsia"/>
          <w:lang w:eastAsia="zh-CN"/>
        </w:rPr>
        <w:t>请</w:t>
      </w:r>
      <w:r>
        <w:rPr>
          <w:rFonts w:ascii="MS Mincho" w:eastAsia="MS Mincho" w:hAnsi="MS Mincho" w:cs="MS Mincho" w:hint="eastAsia"/>
          <w:lang w:eastAsia="zh-CN"/>
        </w:rPr>
        <w:t>日期、法律状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rFonts w:ascii="MS Mincho" w:eastAsia="MS Mincho" w:hAnsi="MS Mincho" w:cs="MS Mincho" w:hint="eastAsia"/>
          <w:lang w:eastAsia="zh-CN"/>
        </w:rPr>
        <w:t>等）</w:t>
      </w:r>
      <w:r>
        <w:rPr>
          <w:rFonts w:ascii="微软雅黑" w:eastAsia="微软雅黑" w:hAnsi="微软雅黑" w:cs="微软雅黑" w:hint="eastAsia"/>
          <w:lang w:eastAsia="zh-CN"/>
        </w:rPr>
        <w:t>进</w:t>
      </w:r>
      <w:r>
        <w:rPr>
          <w:rFonts w:ascii="MS Mincho" w:eastAsia="MS Mincho" w:hAnsi="MS Mincho" w:cs="MS Mincho" w:hint="eastAsia"/>
          <w:lang w:eastAsia="zh-CN"/>
        </w:rPr>
        <w:t>行精准</w:t>
      </w:r>
      <w:r>
        <w:rPr>
          <w:rFonts w:ascii="微软雅黑" w:eastAsia="微软雅黑" w:hAnsi="微软雅黑" w:cs="微软雅黑" w:hint="eastAsia"/>
          <w:lang w:eastAsia="zh-CN"/>
        </w:rPr>
        <w:t>检</w:t>
      </w:r>
      <w:r>
        <w:rPr>
          <w:rFonts w:ascii="MS Mincho" w:eastAsia="MS Mincho" w:hAnsi="MS Mincho" w:cs="MS Mincho" w:hint="eastAsia"/>
          <w:lang w:eastAsia="zh-CN"/>
        </w:rPr>
        <w:t>索。</w:t>
      </w:r>
    </w:p>
    <w:p w14:paraId="35A5E5C3" w14:textId="77777777" w:rsidR="00AC1A3E" w:rsidRDefault="00AC1A3E" w:rsidP="00AC1A3E">
      <w:pPr>
        <w:rPr>
          <w:lang w:eastAsia="zh-CN"/>
        </w:rPr>
      </w:pPr>
      <w:r>
        <w:rPr>
          <w:lang w:eastAsia="zh-CN"/>
        </w:rPr>
        <w:lastRenderedPageBreak/>
        <w:t xml:space="preserve">   - **</w:t>
      </w:r>
      <w:r>
        <w:rPr>
          <w:rFonts w:hint="eastAsia"/>
          <w:lang w:eastAsia="zh-CN"/>
        </w:rPr>
        <w:t>操作步</w:t>
      </w:r>
      <w:r>
        <w:rPr>
          <w:rFonts w:ascii="微软雅黑" w:eastAsia="微软雅黑" w:hAnsi="微软雅黑" w:cs="微软雅黑" w:hint="eastAsia"/>
          <w:lang w:eastAsia="zh-CN"/>
        </w:rPr>
        <w:t>骤</w:t>
      </w:r>
      <w:r>
        <w:rPr>
          <w:lang w:eastAsia="zh-CN"/>
        </w:rPr>
        <w:t>**</w:t>
      </w:r>
      <w:r>
        <w:rPr>
          <w:rFonts w:hint="eastAsia"/>
          <w:lang w:eastAsia="zh-CN"/>
        </w:rPr>
        <w:t>：</w:t>
      </w:r>
    </w:p>
    <w:p w14:paraId="386C42EE" w14:textId="77777777" w:rsidR="00AC1A3E" w:rsidRDefault="00AC1A3E" w:rsidP="00AC1A3E">
      <w:pPr>
        <w:rPr>
          <w:lang w:eastAsia="zh-CN"/>
        </w:rPr>
      </w:pPr>
      <w:r>
        <w:rPr>
          <w:lang w:eastAsia="zh-CN"/>
        </w:rPr>
        <w:t xml:space="preserve">     1. </w:t>
      </w:r>
      <w:r>
        <w:rPr>
          <w:rFonts w:hint="eastAsia"/>
          <w:lang w:eastAsia="zh-CN"/>
        </w:rPr>
        <w:t>在首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“高</w:t>
      </w:r>
      <w:r>
        <w:rPr>
          <w:rFonts w:ascii="微软雅黑" w:eastAsia="微软雅黑" w:hAnsi="微软雅黑" w:cs="微软雅黑" w:hint="eastAsia"/>
          <w:lang w:eastAsia="zh-CN"/>
        </w:rPr>
        <w:t>级检</w:t>
      </w:r>
      <w:r>
        <w:rPr>
          <w:rFonts w:ascii="MS Mincho" w:eastAsia="MS Mincho" w:hAnsi="MS Mincho" w:cs="MS Mincho" w:hint="eastAsia"/>
          <w:lang w:eastAsia="zh-CN"/>
        </w:rPr>
        <w:t>索”按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。</w:t>
      </w:r>
    </w:p>
    <w:p w14:paraId="2C507D2D" w14:textId="77777777" w:rsidR="00AC1A3E" w:rsidRDefault="00AC1A3E" w:rsidP="00AC1A3E">
      <w:pPr>
        <w:rPr>
          <w:lang w:eastAsia="zh-CN"/>
        </w:rPr>
      </w:pPr>
      <w:r>
        <w:rPr>
          <w:lang w:eastAsia="zh-CN"/>
        </w:rPr>
        <w:t xml:space="preserve">     2. </w:t>
      </w:r>
      <w:r>
        <w:rPr>
          <w:rFonts w:hint="eastAsia"/>
          <w:lang w:eastAsia="zh-CN"/>
        </w:rPr>
        <w:t>在高</w:t>
      </w:r>
      <w:r>
        <w:rPr>
          <w:rFonts w:ascii="微软雅黑" w:eastAsia="微软雅黑" w:hAnsi="微软雅黑" w:cs="微软雅黑" w:hint="eastAsia"/>
          <w:lang w:eastAsia="zh-CN"/>
        </w:rPr>
        <w:t>级检</w:t>
      </w:r>
      <w:r>
        <w:rPr>
          <w:rFonts w:ascii="MS Mincho" w:eastAsia="MS Mincho" w:hAnsi="MS Mincho" w:cs="MS Mincho" w:hint="eastAsia"/>
          <w:lang w:eastAsia="zh-CN"/>
        </w:rPr>
        <w:t>索</w:t>
      </w:r>
      <w:r>
        <w:rPr>
          <w:rFonts w:ascii="微软雅黑" w:eastAsia="微软雅黑" w:hAnsi="微软雅黑" w:cs="微软雅黑" w:hint="eastAsia"/>
          <w:lang w:eastAsia="zh-CN"/>
        </w:rPr>
        <w:t>页</w:t>
      </w:r>
      <w:r>
        <w:rPr>
          <w:rFonts w:ascii="MS Mincho" w:eastAsia="MS Mincho" w:hAnsi="MS Mincho" w:cs="MS Mincho" w:hint="eastAsia"/>
          <w:lang w:eastAsia="zh-CN"/>
        </w:rPr>
        <w:t>面中</w:t>
      </w:r>
      <w:r>
        <w:rPr>
          <w:rFonts w:ascii="微软雅黑" w:eastAsia="微软雅黑" w:hAnsi="微软雅黑" w:cs="微软雅黑" w:hint="eastAsia"/>
          <w:lang w:eastAsia="zh-CN"/>
        </w:rPr>
        <w:t>输</w:t>
      </w:r>
      <w:r>
        <w:rPr>
          <w:rFonts w:ascii="MS Mincho" w:eastAsia="MS Mincho" w:hAnsi="MS Mincho" w:cs="MS Mincho" w:hint="eastAsia"/>
          <w:lang w:eastAsia="zh-CN"/>
        </w:rPr>
        <w:t>入多个</w:t>
      </w:r>
      <w:r>
        <w:rPr>
          <w:rFonts w:ascii="微软雅黑" w:eastAsia="微软雅黑" w:hAnsi="微软雅黑" w:cs="微软雅黑" w:hint="eastAsia"/>
          <w:lang w:eastAsia="zh-CN"/>
        </w:rPr>
        <w:t>检</w:t>
      </w:r>
      <w:r>
        <w:rPr>
          <w:rFonts w:ascii="MS Mincho" w:eastAsia="MS Mincho" w:hAnsi="MS Mincho" w:cs="MS Mincho" w:hint="eastAsia"/>
          <w:lang w:eastAsia="zh-CN"/>
        </w:rPr>
        <w:t>索条件，如申</w:t>
      </w:r>
      <w:r>
        <w:rPr>
          <w:rFonts w:ascii="微软雅黑" w:eastAsia="微软雅黑" w:hAnsi="微软雅黑" w:cs="微软雅黑" w:hint="eastAsia"/>
          <w:lang w:eastAsia="zh-CN"/>
        </w:rPr>
        <w:t>请</w:t>
      </w:r>
      <w:r>
        <w:rPr>
          <w:rFonts w:ascii="MS Mincho" w:eastAsia="MS Mincho" w:hAnsi="MS Mincho" w:cs="MS Mincho" w:hint="eastAsia"/>
          <w:lang w:eastAsia="zh-CN"/>
        </w:rPr>
        <w:t>人、</w:t>
      </w:r>
      <w:r>
        <w:rPr>
          <w:rFonts w:ascii="微软雅黑" w:eastAsia="微软雅黑" w:hAnsi="微软雅黑" w:cs="微软雅黑" w:hint="eastAsia"/>
          <w:lang w:eastAsia="zh-CN"/>
        </w:rPr>
        <w:t>发</w:t>
      </w:r>
      <w:r>
        <w:rPr>
          <w:rFonts w:ascii="MS Mincho" w:eastAsia="MS Mincho" w:hAnsi="MS Mincho" w:cs="MS Mincho" w:hint="eastAsia"/>
          <w:lang w:eastAsia="zh-CN"/>
        </w:rPr>
        <w:t>明人、申</w:t>
      </w:r>
      <w:r>
        <w:rPr>
          <w:rFonts w:ascii="微软雅黑" w:eastAsia="微软雅黑" w:hAnsi="微软雅黑" w:cs="微软雅黑" w:hint="eastAsia"/>
          <w:lang w:eastAsia="zh-CN"/>
        </w:rPr>
        <w:t>请</w:t>
      </w:r>
      <w:r>
        <w:rPr>
          <w:rFonts w:ascii="MS Mincho" w:eastAsia="MS Mincho" w:hAnsi="MS Mincho" w:cs="MS Mincho" w:hint="eastAsia"/>
          <w:lang w:eastAsia="zh-CN"/>
        </w:rPr>
        <w:t>日期范</w:t>
      </w:r>
      <w:r>
        <w:rPr>
          <w:rFonts w:ascii="微软雅黑" w:eastAsia="微软雅黑" w:hAnsi="微软雅黑" w:cs="微软雅黑" w:hint="eastAsia"/>
          <w:lang w:eastAsia="zh-CN"/>
        </w:rPr>
        <w:t>围</w:t>
      </w:r>
      <w:r>
        <w:rPr>
          <w:rFonts w:ascii="MS Mincho" w:eastAsia="MS Mincho" w:hAnsi="MS Mincho" w:cs="MS Mincho" w:hint="eastAsia"/>
          <w:lang w:eastAsia="zh-CN"/>
        </w:rPr>
        <w:t>等。</w:t>
      </w:r>
    </w:p>
    <w:p w14:paraId="26DF0396" w14:textId="77777777" w:rsidR="00AC1A3E" w:rsidRDefault="00AC1A3E" w:rsidP="00AC1A3E">
      <w:pPr>
        <w:rPr>
          <w:lang w:eastAsia="zh-CN"/>
        </w:rPr>
      </w:pPr>
      <w:r>
        <w:rPr>
          <w:lang w:eastAsia="zh-CN"/>
        </w:rPr>
        <w:t xml:space="preserve">     3. </w:t>
      </w:r>
      <w:r>
        <w:rPr>
          <w:rFonts w:hint="eastAsia"/>
          <w:lang w:eastAsia="zh-CN"/>
        </w:rPr>
        <w:t>点</w:t>
      </w:r>
      <w:r>
        <w:rPr>
          <w:rFonts w:ascii="微软雅黑" w:eastAsia="微软雅黑" w:hAnsi="微软雅黑" w:cs="微软雅黑" w:hint="eastAsia"/>
          <w:lang w:eastAsia="zh-CN"/>
        </w:rPr>
        <w:t>击</w:t>
      </w:r>
      <w:r>
        <w:rPr>
          <w:rFonts w:ascii="MS Mincho" w:eastAsia="MS Mincho" w:hAnsi="MS Mincho" w:cs="MS Mincho" w:hint="eastAsia"/>
          <w:lang w:eastAsia="zh-CN"/>
        </w:rPr>
        <w:t>“</w:t>
      </w:r>
      <w:r>
        <w:rPr>
          <w:rFonts w:ascii="微软雅黑" w:eastAsia="微软雅黑" w:hAnsi="微软雅黑" w:cs="微软雅黑" w:hint="eastAsia"/>
          <w:lang w:eastAsia="zh-CN"/>
        </w:rPr>
        <w:t>检</w:t>
      </w:r>
      <w:r>
        <w:rPr>
          <w:rFonts w:ascii="MS Mincho" w:eastAsia="MS Mincho" w:hAnsi="MS Mincho" w:cs="MS Mincho" w:hint="eastAsia"/>
          <w:lang w:eastAsia="zh-CN"/>
        </w:rPr>
        <w:t>索”按</w:t>
      </w:r>
      <w:r>
        <w:rPr>
          <w:rFonts w:ascii="微软雅黑" w:eastAsia="微软雅黑" w:hAnsi="微软雅黑" w:cs="微软雅黑" w:hint="eastAsia"/>
          <w:lang w:eastAsia="zh-CN"/>
        </w:rPr>
        <w:t>钮</w:t>
      </w:r>
      <w:r>
        <w:rPr>
          <w:rFonts w:ascii="MS Mincho" w:eastAsia="MS Mincho" w:hAnsi="MS Mincho" w:cs="MS Mincho" w:hint="eastAsia"/>
          <w:lang w:eastAsia="zh-CN"/>
        </w:rPr>
        <w:t>，系</w:t>
      </w:r>
      <w:r>
        <w:rPr>
          <w:rFonts w:ascii="微软雅黑" w:eastAsia="微软雅黑" w:hAnsi="微软雅黑" w:cs="微软雅黑" w:hint="eastAsia"/>
          <w:lang w:eastAsia="zh-CN"/>
        </w:rPr>
        <w:t>统</w:t>
      </w:r>
      <w:r>
        <w:rPr>
          <w:rFonts w:ascii="MS Mincho" w:eastAsia="MS Mincho" w:hAnsi="MS Mincho" w:cs="MS Mincho" w:hint="eastAsia"/>
          <w:lang w:eastAsia="zh-CN"/>
        </w:rPr>
        <w:t>会根据</w:t>
      </w:r>
      <w:r>
        <w:rPr>
          <w:rFonts w:ascii="微软雅黑" w:eastAsia="微软雅黑" w:hAnsi="微软雅黑" w:cs="微软雅黑" w:hint="eastAsia"/>
          <w:lang w:eastAsia="zh-CN"/>
        </w:rPr>
        <w:t>组</w:t>
      </w:r>
      <w:r>
        <w:rPr>
          <w:rFonts w:ascii="MS Mincho" w:eastAsia="MS Mincho" w:hAnsi="MS Mincho" w:cs="MS Mincho" w:hint="eastAsia"/>
          <w:lang w:eastAsia="zh-CN"/>
        </w:rPr>
        <w:t>合条件</w:t>
      </w:r>
      <w:r>
        <w:rPr>
          <w:rFonts w:ascii="微软雅黑" w:eastAsia="微软雅黑" w:hAnsi="微软雅黑" w:cs="微软雅黑" w:hint="eastAsia"/>
          <w:lang w:eastAsia="zh-CN"/>
        </w:rPr>
        <w:t>显</w:t>
      </w:r>
      <w:r>
        <w:rPr>
          <w:rFonts w:ascii="MS Mincho" w:eastAsia="MS Mincho" w:hAnsi="MS Mincho" w:cs="MS Mincho" w:hint="eastAsia"/>
          <w:lang w:eastAsia="zh-CN"/>
        </w:rPr>
        <w:t>示匹配的</w:t>
      </w:r>
      <w:r>
        <w:rPr>
          <w:rFonts w:ascii="微软雅黑" w:eastAsia="微软雅黑" w:hAnsi="微软雅黑" w:cs="微软雅黑" w:hint="eastAsia"/>
          <w:lang w:eastAsia="zh-CN"/>
        </w:rPr>
        <w:t>专</w:t>
      </w:r>
      <w:r>
        <w:rPr>
          <w:rFonts w:ascii="MS Mincho" w:eastAsia="MS Mincho" w:hAnsi="MS Mincho" w:cs="MS Mincho" w:hint="eastAsia"/>
          <w:lang w:eastAsia="zh-CN"/>
        </w:rPr>
        <w:t>利列表。</w:t>
      </w:r>
    </w:p>
    <w:p w14:paraId="54995BF8" w14:textId="77777777" w:rsidR="00AC1A3E" w:rsidRDefault="00AC1A3E" w:rsidP="00AC1A3E">
      <w:pPr>
        <w:rPr>
          <w:lang w:eastAsia="zh-CN"/>
        </w:rPr>
      </w:pPr>
      <w:r>
        <w:rPr>
          <w:lang w:eastAsia="zh-CN"/>
        </w:rPr>
        <w:t xml:space="preserve">     4. </w:t>
      </w:r>
      <w:r>
        <w:rPr>
          <w:rFonts w:hint="eastAsia"/>
          <w:lang w:eastAsia="zh-CN"/>
        </w:rPr>
        <w:t>用</w:t>
      </w:r>
      <w:r>
        <w:rPr>
          <w:rFonts w:ascii="微软雅黑" w:eastAsia="微软雅黑" w:hAnsi="微软雅黑" w:cs="微软雅黑" w:hint="eastAsia"/>
          <w:lang w:eastAsia="zh-CN"/>
        </w:rPr>
        <w:t>户</w:t>
      </w:r>
      <w:r>
        <w:rPr>
          <w:rFonts w:ascii="MS Mincho" w:eastAsia="MS Mincho" w:hAnsi="MS Mincho" w:cs="MS Mincho" w:hint="eastAsia"/>
          <w:lang w:eastAsia="zh-CN"/>
        </w:rPr>
        <w:t>可以</w:t>
      </w:r>
      <w:r>
        <w:rPr>
          <w:rFonts w:ascii="微软雅黑" w:eastAsia="微软雅黑" w:hAnsi="微软雅黑" w:cs="微软雅黑" w:hint="eastAsia"/>
          <w:lang w:eastAsia="zh-CN"/>
        </w:rPr>
        <w:t>进</w:t>
      </w:r>
      <w:r>
        <w:rPr>
          <w:rFonts w:ascii="MS Mincho" w:eastAsia="MS Mincho" w:hAnsi="MS Mincho" w:cs="MS Mincho" w:hint="eastAsia"/>
          <w:lang w:eastAsia="zh-CN"/>
        </w:rPr>
        <w:t>一步</w:t>
      </w:r>
      <w:r>
        <w:rPr>
          <w:rFonts w:ascii="微软雅黑" w:eastAsia="微软雅黑" w:hAnsi="微软雅黑" w:cs="微软雅黑" w:hint="eastAsia"/>
          <w:lang w:eastAsia="zh-CN"/>
        </w:rPr>
        <w:t>筛选</w:t>
      </w:r>
      <w:r>
        <w:rPr>
          <w:rFonts w:ascii="MS Mincho" w:eastAsia="MS Mincho" w:hAnsi="MS Mincho" w:cs="MS Mincho" w:hint="eastAsia"/>
          <w:lang w:eastAsia="zh-CN"/>
        </w:rPr>
        <w:t>或</w:t>
      </w:r>
      <w:r>
        <w:rPr>
          <w:rFonts w:ascii="微软雅黑" w:eastAsia="微软雅黑" w:hAnsi="微软雅黑" w:cs="微软雅黑" w:hint="eastAsia"/>
          <w:lang w:eastAsia="zh-CN"/>
        </w:rPr>
        <w:t>查</w:t>
      </w:r>
      <w:r>
        <w:rPr>
          <w:rFonts w:ascii="MS Mincho" w:eastAsia="MS Mincho" w:hAnsi="MS Mincho" w:cs="MS Mincho" w:hint="eastAsia"/>
          <w:lang w:eastAsia="zh-CN"/>
        </w:rPr>
        <w:t>看具体</w:t>
      </w:r>
      <w:r>
        <w:rPr>
          <w:rFonts w:ascii="微软雅黑" w:eastAsia="微软雅黑" w:hAnsi="微软雅黑" w:cs="微软雅黑" w:hint="eastAsia"/>
          <w:lang w:eastAsia="zh-CN"/>
        </w:rPr>
        <w:t>专</w:t>
      </w:r>
      <w:r>
        <w:rPr>
          <w:rFonts w:ascii="MS Mincho" w:eastAsia="MS Mincho" w:hAnsi="MS Mincho" w:cs="MS Mincho" w:hint="eastAsia"/>
          <w:lang w:eastAsia="zh-CN"/>
        </w:rPr>
        <w:t>利的</w:t>
      </w:r>
      <w:r>
        <w:rPr>
          <w:rFonts w:ascii="微软雅黑" w:eastAsia="微软雅黑" w:hAnsi="微软雅黑" w:cs="微软雅黑" w:hint="eastAsia"/>
          <w:lang w:eastAsia="zh-CN"/>
        </w:rPr>
        <w:t>详细</w:t>
      </w:r>
      <w:r>
        <w:rPr>
          <w:rFonts w:ascii="MS Mincho" w:eastAsia="MS Mincho" w:hAnsi="MS Mincho" w:cs="MS Mincho" w:hint="eastAsia"/>
          <w:lang w:eastAsia="zh-CN"/>
        </w:rPr>
        <w:t>信息。</w:t>
      </w:r>
    </w:p>
    <w:p w14:paraId="1A6A2811" w14:textId="77777777" w:rsidR="00AC1A3E" w:rsidRDefault="00AC1A3E" w:rsidP="00AC1A3E">
      <w:pPr>
        <w:rPr>
          <w:lang w:eastAsia="zh-CN"/>
        </w:rPr>
      </w:pPr>
    </w:p>
    <w:p w14:paraId="758FC806" w14:textId="77777777" w:rsidR="00AC1A3E" w:rsidRDefault="00AC1A3E" w:rsidP="00AC1A3E">
      <w:pPr>
        <w:rPr>
          <w:lang w:eastAsia="zh-CN"/>
        </w:rPr>
      </w:pPr>
      <w:r>
        <w:rPr>
          <w:lang w:eastAsia="zh-CN"/>
        </w:rPr>
        <w:t xml:space="preserve">### </w:t>
      </w:r>
      <w:r>
        <w:rPr>
          <w:rFonts w:hint="eastAsia"/>
          <w:lang w:eastAsia="zh-CN"/>
        </w:rPr>
        <w:t>网站</w:t>
      </w:r>
      <w:r>
        <w:rPr>
          <w:rFonts w:ascii="微软雅黑" w:eastAsia="微软雅黑" w:hAnsi="微软雅黑" w:cs="微软雅黑" w:hint="eastAsia"/>
          <w:lang w:eastAsia="zh-CN"/>
        </w:rPr>
        <w:t>简</w:t>
      </w:r>
      <w:r>
        <w:rPr>
          <w:rFonts w:ascii="MS Mincho" w:eastAsia="MS Mincho" w:hAnsi="MS Mincho" w:cs="MS Mincho" w:hint="eastAsia"/>
          <w:lang w:eastAsia="zh-CN"/>
        </w:rPr>
        <w:t>介</w:t>
      </w:r>
      <w:r>
        <w:rPr>
          <w:rFonts w:ascii="微软雅黑" w:eastAsia="微软雅黑" w:hAnsi="微软雅黑" w:cs="微软雅黑" w:hint="eastAsia"/>
          <w:lang w:eastAsia="zh-CN"/>
        </w:rPr>
        <w:t>总结</w:t>
      </w:r>
    </w:p>
    <w:p w14:paraId="184F9913" w14:textId="270A1895" w:rsidR="00520921" w:rsidRPr="00AC1A3E" w:rsidRDefault="00D56145" w:rsidP="00AC1A3E">
      <w:pPr>
        <w:rPr>
          <w:lang w:eastAsia="zh-CN"/>
        </w:rPr>
      </w:pPr>
      <w:r>
        <w:rPr>
          <w:rFonts w:hint="eastAsia"/>
          <w:lang w:eastAsia="zh-CN"/>
        </w:rPr>
        <w:t>佰</w:t>
      </w:r>
      <w:r>
        <w:rPr>
          <w:rFonts w:ascii="微软雅黑" w:eastAsia="微软雅黑" w:hAnsi="微软雅黑" w:cs="微软雅黑" w:hint="eastAsia"/>
          <w:lang w:eastAsia="zh-CN"/>
        </w:rPr>
        <w:t>腾专利</w:t>
      </w:r>
      <w:r>
        <w:rPr>
          <w:rFonts w:ascii="MS Mincho" w:eastAsia="MS Mincho" w:hAnsi="MS Mincho" w:cs="MS Mincho" w:hint="eastAsia"/>
          <w:lang w:eastAsia="zh-CN"/>
        </w:rPr>
        <w:t>网</w:t>
      </w:r>
      <w:r w:rsidR="00AC1A3E">
        <w:rPr>
          <w:rFonts w:ascii="MS Mincho" w:eastAsia="MS Mincho" w:hAnsi="MS Mincho" w:cs="MS Mincho" w:hint="eastAsia"/>
          <w:lang w:eastAsia="zh-CN"/>
        </w:rPr>
        <w:t>是一个</w:t>
      </w:r>
      <w:r w:rsidR="00AC1A3E">
        <w:rPr>
          <w:rFonts w:ascii="微软雅黑" w:eastAsia="微软雅黑" w:hAnsi="微软雅黑" w:cs="微软雅黑" w:hint="eastAsia"/>
          <w:lang w:eastAsia="zh-CN"/>
        </w:rPr>
        <w:t>专业</w:t>
      </w:r>
      <w:r w:rsidR="00AC1A3E">
        <w:rPr>
          <w:rFonts w:ascii="MS Mincho" w:eastAsia="MS Mincho" w:hAnsi="MS Mincho" w:cs="MS Mincho" w:hint="eastAsia"/>
          <w:lang w:eastAsia="zh-CN"/>
        </w:rPr>
        <w:t>的</w:t>
      </w:r>
      <w:r w:rsidR="00AC1A3E">
        <w:rPr>
          <w:rFonts w:ascii="微软雅黑" w:eastAsia="微软雅黑" w:hAnsi="微软雅黑" w:cs="微软雅黑" w:hint="eastAsia"/>
          <w:lang w:eastAsia="zh-CN"/>
        </w:rPr>
        <w:t>专</w:t>
      </w:r>
      <w:r w:rsidR="00AC1A3E">
        <w:rPr>
          <w:rFonts w:ascii="MS Mincho" w:eastAsia="MS Mincho" w:hAnsi="MS Mincho" w:cs="MS Mincho" w:hint="eastAsia"/>
          <w:lang w:eastAsia="zh-CN"/>
        </w:rPr>
        <w:t>利</w:t>
      </w:r>
      <w:r w:rsidR="00AC1A3E">
        <w:rPr>
          <w:rFonts w:ascii="微软雅黑" w:eastAsia="微软雅黑" w:hAnsi="微软雅黑" w:cs="微软雅黑" w:hint="eastAsia"/>
          <w:lang w:eastAsia="zh-CN"/>
        </w:rPr>
        <w:t>查询</w:t>
      </w:r>
      <w:r w:rsidR="00AC1A3E">
        <w:rPr>
          <w:rFonts w:ascii="MS Mincho" w:eastAsia="MS Mincho" w:hAnsi="MS Mincho" w:cs="MS Mincho" w:hint="eastAsia"/>
          <w:lang w:eastAsia="zh-CN"/>
        </w:rPr>
        <w:t>平台，提供全面的</w:t>
      </w:r>
      <w:r w:rsidR="00AC1A3E">
        <w:rPr>
          <w:rFonts w:ascii="微软雅黑" w:eastAsia="微软雅黑" w:hAnsi="微软雅黑" w:cs="微软雅黑" w:hint="eastAsia"/>
          <w:lang w:eastAsia="zh-CN"/>
        </w:rPr>
        <w:t>专</w:t>
      </w:r>
      <w:r w:rsidR="00AC1A3E">
        <w:rPr>
          <w:rFonts w:ascii="MS Mincho" w:eastAsia="MS Mincho" w:hAnsi="MS Mincho" w:cs="MS Mincho" w:hint="eastAsia"/>
          <w:lang w:eastAsia="zh-CN"/>
        </w:rPr>
        <w:t>利</w:t>
      </w:r>
      <w:r w:rsidR="00AC1A3E">
        <w:rPr>
          <w:rFonts w:ascii="微软雅黑" w:eastAsia="微软雅黑" w:hAnsi="微软雅黑" w:cs="微软雅黑" w:hint="eastAsia"/>
          <w:lang w:eastAsia="zh-CN"/>
        </w:rPr>
        <w:t>检</w:t>
      </w:r>
      <w:r w:rsidR="00AC1A3E">
        <w:rPr>
          <w:rFonts w:ascii="MS Mincho" w:eastAsia="MS Mincho" w:hAnsi="MS Mincho" w:cs="MS Mincho" w:hint="eastAsia"/>
          <w:lang w:eastAsia="zh-CN"/>
        </w:rPr>
        <w:t>索、下</w:t>
      </w:r>
      <w:r w:rsidR="00AC1A3E">
        <w:rPr>
          <w:rFonts w:ascii="微软雅黑" w:eastAsia="微软雅黑" w:hAnsi="微软雅黑" w:cs="微软雅黑" w:hint="eastAsia"/>
          <w:lang w:eastAsia="zh-CN"/>
        </w:rPr>
        <w:t>载</w:t>
      </w:r>
      <w:r w:rsidR="00AC1A3E">
        <w:rPr>
          <w:rFonts w:ascii="MS Mincho" w:eastAsia="MS Mincho" w:hAnsi="MS Mincho" w:cs="MS Mincho" w:hint="eastAsia"/>
          <w:lang w:eastAsia="zh-CN"/>
        </w:rPr>
        <w:t>、法律状</w:t>
      </w:r>
      <w:r w:rsidR="00AC1A3E">
        <w:rPr>
          <w:rFonts w:ascii="微软雅黑" w:eastAsia="微软雅黑" w:hAnsi="微软雅黑" w:cs="微软雅黑" w:hint="eastAsia"/>
          <w:lang w:eastAsia="zh-CN"/>
        </w:rPr>
        <w:t>态查询</w:t>
      </w:r>
      <w:r w:rsidR="00AC1A3E">
        <w:rPr>
          <w:rFonts w:ascii="MS Mincho" w:eastAsia="MS Mincho" w:hAnsi="MS Mincho" w:cs="MS Mincho" w:hint="eastAsia"/>
          <w:lang w:eastAsia="zh-CN"/>
        </w:rPr>
        <w:t>等功能。其界面友好，操作便捷，支持多种</w:t>
      </w:r>
      <w:r w:rsidR="00AC1A3E">
        <w:rPr>
          <w:rFonts w:ascii="微软雅黑" w:eastAsia="微软雅黑" w:hAnsi="微软雅黑" w:cs="微软雅黑" w:hint="eastAsia"/>
          <w:lang w:eastAsia="zh-CN"/>
        </w:rPr>
        <w:t>检</w:t>
      </w:r>
      <w:r w:rsidR="00AC1A3E">
        <w:rPr>
          <w:rFonts w:ascii="MS Mincho" w:eastAsia="MS Mincho" w:hAnsi="MS Mincho" w:cs="MS Mincho" w:hint="eastAsia"/>
          <w:lang w:eastAsia="zh-CN"/>
        </w:rPr>
        <w:t>索方式，能</w:t>
      </w:r>
      <w:r w:rsidR="00AC1A3E">
        <w:rPr>
          <w:rFonts w:ascii="微软雅黑" w:eastAsia="微软雅黑" w:hAnsi="微软雅黑" w:cs="微软雅黑" w:hint="eastAsia"/>
          <w:lang w:eastAsia="zh-CN"/>
        </w:rPr>
        <w:t>够满</w:t>
      </w:r>
      <w:r w:rsidR="00AC1A3E">
        <w:rPr>
          <w:rFonts w:ascii="MS Mincho" w:eastAsia="MS Mincho" w:hAnsi="MS Mincho" w:cs="MS Mincho" w:hint="eastAsia"/>
          <w:lang w:eastAsia="zh-CN"/>
        </w:rPr>
        <w:t>足用</w:t>
      </w:r>
      <w:r w:rsidR="00AC1A3E">
        <w:rPr>
          <w:rFonts w:ascii="微软雅黑" w:eastAsia="微软雅黑" w:hAnsi="微软雅黑" w:cs="微软雅黑" w:hint="eastAsia"/>
          <w:lang w:eastAsia="zh-CN"/>
        </w:rPr>
        <w:t>户</w:t>
      </w:r>
      <w:r w:rsidR="00AC1A3E">
        <w:rPr>
          <w:rFonts w:ascii="MS Mincho" w:eastAsia="MS Mincho" w:hAnsi="MS Mincho" w:cs="MS Mincho" w:hint="eastAsia"/>
          <w:lang w:eastAsia="zh-CN"/>
        </w:rPr>
        <w:t>在</w:t>
      </w:r>
      <w:r w:rsidR="00AC1A3E">
        <w:rPr>
          <w:rFonts w:ascii="微软雅黑" w:eastAsia="微软雅黑" w:hAnsi="微软雅黑" w:cs="微软雅黑" w:hint="eastAsia"/>
          <w:lang w:eastAsia="zh-CN"/>
        </w:rPr>
        <w:t>专</w:t>
      </w:r>
      <w:r w:rsidR="00AC1A3E">
        <w:rPr>
          <w:rFonts w:ascii="MS Mincho" w:eastAsia="MS Mincho" w:hAnsi="MS Mincho" w:cs="MS Mincho" w:hint="eastAsia"/>
          <w:lang w:eastAsia="zh-CN"/>
        </w:rPr>
        <w:t>利研究、技</w:t>
      </w:r>
      <w:r w:rsidR="00AC1A3E">
        <w:rPr>
          <w:rFonts w:ascii="微软雅黑" w:eastAsia="微软雅黑" w:hAnsi="微软雅黑" w:cs="微软雅黑" w:hint="eastAsia"/>
          <w:lang w:eastAsia="zh-CN"/>
        </w:rPr>
        <w:t>术</w:t>
      </w:r>
      <w:r w:rsidR="00AC1A3E">
        <w:rPr>
          <w:rFonts w:ascii="MS Mincho" w:eastAsia="MS Mincho" w:hAnsi="MS Mincho" w:cs="MS Mincho" w:hint="eastAsia"/>
          <w:lang w:eastAsia="zh-CN"/>
        </w:rPr>
        <w:t>研</w:t>
      </w:r>
      <w:r w:rsidR="00AC1A3E">
        <w:rPr>
          <w:rFonts w:ascii="微软雅黑" w:eastAsia="微软雅黑" w:hAnsi="微软雅黑" w:cs="微软雅黑" w:hint="eastAsia"/>
          <w:lang w:eastAsia="zh-CN"/>
        </w:rPr>
        <w:t>发</w:t>
      </w:r>
      <w:r w:rsidR="00AC1A3E">
        <w:rPr>
          <w:rFonts w:ascii="MS Mincho" w:eastAsia="MS Mincho" w:hAnsi="MS Mincho" w:cs="MS Mincho" w:hint="eastAsia"/>
          <w:lang w:eastAsia="zh-CN"/>
        </w:rPr>
        <w:t>和知</w:t>
      </w:r>
      <w:r w:rsidR="00AC1A3E">
        <w:rPr>
          <w:rFonts w:ascii="微软雅黑" w:eastAsia="微软雅黑" w:hAnsi="微软雅黑" w:cs="微软雅黑" w:hint="eastAsia"/>
          <w:lang w:eastAsia="zh-CN"/>
        </w:rPr>
        <w:t>识产权</w:t>
      </w:r>
      <w:r w:rsidR="00AC1A3E">
        <w:rPr>
          <w:rFonts w:ascii="MS Mincho" w:eastAsia="MS Mincho" w:hAnsi="MS Mincho" w:cs="MS Mincho" w:hint="eastAsia"/>
          <w:lang w:eastAsia="zh-CN"/>
        </w:rPr>
        <w:t>管理中的多</w:t>
      </w:r>
      <w:r w:rsidR="00AC1A3E">
        <w:rPr>
          <w:rFonts w:ascii="微软雅黑" w:eastAsia="微软雅黑" w:hAnsi="微软雅黑" w:cs="微软雅黑" w:hint="eastAsia"/>
          <w:lang w:eastAsia="zh-CN"/>
        </w:rPr>
        <w:t>样</w:t>
      </w:r>
      <w:r w:rsidR="00AC1A3E">
        <w:rPr>
          <w:rFonts w:ascii="MS Mincho" w:eastAsia="MS Mincho" w:hAnsi="MS Mincho" w:cs="MS Mincho" w:hint="eastAsia"/>
          <w:lang w:eastAsia="zh-CN"/>
        </w:rPr>
        <w:t>化需求。通</w:t>
      </w:r>
      <w:r w:rsidR="00AC1A3E">
        <w:rPr>
          <w:rFonts w:ascii="微软雅黑" w:eastAsia="微软雅黑" w:hAnsi="微软雅黑" w:cs="微软雅黑" w:hint="eastAsia"/>
          <w:lang w:eastAsia="zh-CN"/>
        </w:rPr>
        <w:t>过</w:t>
      </w:r>
      <w:r w:rsidR="00AC1A3E">
        <w:rPr>
          <w:rFonts w:ascii="MS Mincho" w:eastAsia="MS Mincho" w:hAnsi="MS Mincho" w:cs="MS Mincho" w:hint="eastAsia"/>
          <w:lang w:eastAsia="zh-CN"/>
        </w:rPr>
        <w:t>分</w:t>
      </w:r>
      <w:r w:rsidR="00AC1A3E">
        <w:rPr>
          <w:rFonts w:ascii="微软雅黑" w:eastAsia="微软雅黑" w:hAnsi="微软雅黑" w:cs="微软雅黑" w:hint="eastAsia"/>
          <w:lang w:eastAsia="zh-CN"/>
        </w:rPr>
        <w:t>类导</w:t>
      </w:r>
      <w:r w:rsidR="00AC1A3E">
        <w:rPr>
          <w:rFonts w:ascii="MS Mincho" w:eastAsia="MS Mincho" w:hAnsi="MS Mincho" w:cs="MS Mincho" w:hint="eastAsia"/>
          <w:lang w:eastAsia="zh-CN"/>
        </w:rPr>
        <w:t>航和高</w:t>
      </w:r>
      <w:r w:rsidR="00AC1A3E">
        <w:rPr>
          <w:rFonts w:ascii="微软雅黑" w:eastAsia="微软雅黑" w:hAnsi="微软雅黑" w:cs="微软雅黑" w:hint="eastAsia"/>
          <w:lang w:eastAsia="zh-CN"/>
        </w:rPr>
        <w:t>级检</w:t>
      </w:r>
      <w:r w:rsidR="00AC1A3E">
        <w:rPr>
          <w:rFonts w:ascii="MS Mincho" w:eastAsia="MS Mincho" w:hAnsi="MS Mincho" w:cs="MS Mincho" w:hint="eastAsia"/>
          <w:lang w:eastAsia="zh-CN"/>
        </w:rPr>
        <w:t>索功能，用</w:t>
      </w:r>
      <w:r w:rsidR="00AC1A3E">
        <w:rPr>
          <w:rFonts w:ascii="微软雅黑" w:eastAsia="微软雅黑" w:hAnsi="微软雅黑" w:cs="微软雅黑" w:hint="eastAsia"/>
          <w:lang w:eastAsia="zh-CN"/>
        </w:rPr>
        <w:t>户</w:t>
      </w:r>
      <w:r w:rsidR="00AC1A3E">
        <w:rPr>
          <w:rFonts w:ascii="MS Mincho" w:eastAsia="MS Mincho" w:hAnsi="MS Mincho" w:cs="MS Mincho" w:hint="eastAsia"/>
          <w:lang w:eastAsia="zh-CN"/>
        </w:rPr>
        <w:t>可以快速定位到目</w:t>
      </w:r>
      <w:r w:rsidR="00AC1A3E">
        <w:rPr>
          <w:rFonts w:ascii="微软雅黑" w:eastAsia="微软雅黑" w:hAnsi="微软雅黑" w:cs="微软雅黑" w:hint="eastAsia"/>
          <w:lang w:eastAsia="zh-CN"/>
        </w:rPr>
        <w:t>标专</w:t>
      </w:r>
      <w:r w:rsidR="00AC1A3E">
        <w:rPr>
          <w:rFonts w:ascii="MS Mincho" w:eastAsia="MS Mincho" w:hAnsi="MS Mincho" w:cs="MS Mincho" w:hint="eastAsia"/>
          <w:lang w:eastAsia="zh-CN"/>
        </w:rPr>
        <w:t>利，提高</w:t>
      </w:r>
      <w:r w:rsidR="00AC1A3E">
        <w:rPr>
          <w:rFonts w:ascii="微软雅黑" w:eastAsia="微软雅黑" w:hAnsi="微软雅黑" w:cs="微软雅黑" w:hint="eastAsia"/>
          <w:lang w:eastAsia="zh-CN"/>
        </w:rPr>
        <w:t>检</w:t>
      </w:r>
      <w:r w:rsidR="00AC1A3E">
        <w:rPr>
          <w:rFonts w:ascii="MS Mincho" w:eastAsia="MS Mincho" w:hAnsi="MS Mincho" w:cs="MS Mincho" w:hint="eastAsia"/>
          <w:lang w:eastAsia="zh-CN"/>
        </w:rPr>
        <w:t>索效率。</w:t>
      </w:r>
    </w:p>
    <w:sectPr w:rsidR="00520921" w:rsidRPr="00AC1A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46FCB0" w14:textId="77777777" w:rsidR="006068C3" w:rsidRDefault="006068C3" w:rsidP="00AC1A3E">
      <w:pPr>
        <w:spacing w:after="0" w:line="240" w:lineRule="auto"/>
      </w:pPr>
      <w:r>
        <w:separator/>
      </w:r>
    </w:p>
  </w:endnote>
  <w:endnote w:type="continuationSeparator" w:id="0">
    <w:p w14:paraId="076B8C21" w14:textId="77777777" w:rsidR="006068C3" w:rsidRDefault="006068C3" w:rsidP="00AC1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2491A8" w14:textId="77777777" w:rsidR="006068C3" w:rsidRDefault="006068C3" w:rsidP="00AC1A3E">
      <w:pPr>
        <w:spacing w:after="0" w:line="240" w:lineRule="auto"/>
      </w:pPr>
      <w:r>
        <w:separator/>
      </w:r>
    </w:p>
  </w:footnote>
  <w:footnote w:type="continuationSeparator" w:id="0">
    <w:p w14:paraId="3A9F016A" w14:textId="77777777" w:rsidR="006068C3" w:rsidRDefault="006068C3" w:rsidP="00AC1A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4820106">
    <w:abstractNumId w:val="8"/>
  </w:num>
  <w:num w:numId="2" w16cid:durableId="1653750355">
    <w:abstractNumId w:val="6"/>
  </w:num>
  <w:num w:numId="3" w16cid:durableId="1030910030">
    <w:abstractNumId w:val="5"/>
  </w:num>
  <w:num w:numId="4" w16cid:durableId="888997335">
    <w:abstractNumId w:val="4"/>
  </w:num>
  <w:num w:numId="5" w16cid:durableId="847215515">
    <w:abstractNumId w:val="7"/>
  </w:num>
  <w:num w:numId="6" w16cid:durableId="335613471">
    <w:abstractNumId w:val="3"/>
  </w:num>
  <w:num w:numId="7" w16cid:durableId="1112702141">
    <w:abstractNumId w:val="2"/>
  </w:num>
  <w:num w:numId="8" w16cid:durableId="1731028634">
    <w:abstractNumId w:val="1"/>
  </w:num>
  <w:num w:numId="9" w16cid:durableId="1904758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6B3A"/>
    <w:rsid w:val="0015074B"/>
    <w:rsid w:val="0029639D"/>
    <w:rsid w:val="00326F90"/>
    <w:rsid w:val="00520921"/>
    <w:rsid w:val="006068C3"/>
    <w:rsid w:val="007E1448"/>
    <w:rsid w:val="009F6D7E"/>
    <w:rsid w:val="00AA1D8D"/>
    <w:rsid w:val="00AC1A3E"/>
    <w:rsid w:val="00B47730"/>
    <w:rsid w:val="00CB0664"/>
    <w:rsid w:val="00D5614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B0F554"/>
  <w14:defaultImageDpi w14:val="300"/>
  <w15:docId w15:val="{C844E6C1-9FC7-4DE3-B68B-B2671AF35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译丹 张</cp:lastModifiedBy>
  <cp:revision>3</cp:revision>
  <dcterms:created xsi:type="dcterms:W3CDTF">2013-12-23T23:15:00Z</dcterms:created>
  <dcterms:modified xsi:type="dcterms:W3CDTF">2025-03-20T10:13:00Z</dcterms:modified>
  <cp:category/>
</cp:coreProperties>
</file>