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9E42A" w14:textId="646734D7" w:rsidR="00D62B64" w:rsidRDefault="00D62B64" w:rsidP="00D62B64">
      <w:pPr>
        <w:rPr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</w:t>
      </w:r>
      <w:r w:rsidR="002B07BC" w:rsidRPr="002B07BC">
        <w:rPr>
          <w:rFonts w:ascii="微软雅黑" w:eastAsia="微软雅黑" w:hAnsi="微软雅黑" w:cs="微软雅黑" w:hint="eastAsia"/>
          <w:lang w:eastAsia="zh-CN"/>
        </w:rPr>
        <w:t>计</w:t>
      </w:r>
      <w:r w:rsidR="002B07BC" w:rsidRPr="002B07BC">
        <w:rPr>
          <w:rFonts w:ascii="MS Mincho" w:eastAsia="MS Mincho" w:hAnsi="MS Mincho" w:cs="MS Mincho" w:hint="eastAsia"/>
          <w:lang w:eastAsia="zh-CN"/>
        </w:rPr>
        <w:t>算化学公社</w:t>
      </w:r>
    </w:p>
    <w:p w14:paraId="5052FA12" w14:textId="77777777" w:rsidR="00D62B64" w:rsidRDefault="00D62B64" w:rsidP="00D62B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1A506413" w14:textId="77777777" w:rsidR="00D62B64" w:rsidRDefault="00D62B64" w:rsidP="00D62B64">
      <w:pPr>
        <w:rPr>
          <w:lang w:eastAsia="zh-CN"/>
        </w:rPr>
      </w:pPr>
    </w:p>
    <w:p w14:paraId="191BF716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>1. **</w:t>
      </w:r>
      <w:r>
        <w:rPr>
          <w:rFonts w:ascii="微软雅黑" w:eastAsia="微软雅黑" w:hAnsi="微软雅黑" w:cs="微软雅黑" w:hint="eastAsia"/>
          <w:lang w:eastAsia="zh-CN"/>
        </w:rPr>
        <w:t>论坛浏览</w:t>
      </w:r>
      <w:r>
        <w:rPr>
          <w:rFonts w:ascii="MS Mincho" w:eastAsia="MS Mincho" w:hAnsi="MS Mincho" w:cs="MS Mincho" w:hint="eastAsia"/>
          <w:lang w:eastAsia="zh-CN"/>
        </w:rPr>
        <w:t>与帖子</w:t>
      </w:r>
      <w:r>
        <w:rPr>
          <w:rFonts w:ascii="微软雅黑" w:eastAsia="微软雅黑" w:hAnsi="微软雅黑" w:cs="微软雅黑" w:hint="eastAsia"/>
          <w:lang w:eastAsia="zh-CN"/>
        </w:rPr>
        <w:t>阅读</w:t>
      </w:r>
      <w:r>
        <w:rPr>
          <w:lang w:eastAsia="zh-CN"/>
        </w:rPr>
        <w:t>**</w:t>
      </w:r>
    </w:p>
    <w:p w14:paraId="60E2B3B9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：提供科学</w:t>
      </w:r>
      <w:r>
        <w:rPr>
          <w:rFonts w:ascii="微软雅黑" w:eastAsia="微软雅黑" w:hAnsi="微软雅黑" w:cs="微软雅黑" w:hint="eastAsia"/>
          <w:lang w:eastAsia="zh-CN"/>
        </w:rPr>
        <w:t>领</w:t>
      </w:r>
      <w:r>
        <w:rPr>
          <w:rFonts w:ascii="MS Mincho" w:eastAsia="MS Mincho" w:hAnsi="MS Mincho" w:cs="MS Mincho" w:hint="eastAsia"/>
          <w:lang w:eastAsia="zh-CN"/>
        </w:rPr>
        <w:t>域的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rFonts w:ascii="MS Mincho" w:eastAsia="MS Mincho" w:hAnsi="MS Mincho" w:cs="MS Mincho" w:hint="eastAsia"/>
          <w:lang w:eastAsia="zh-CN"/>
        </w:rPr>
        <w:t>区，用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阅读</w:t>
      </w:r>
      <w:r>
        <w:rPr>
          <w:rFonts w:ascii="MS Mincho" w:eastAsia="MS Mincho" w:hAnsi="MS Mincho" w:cs="MS Mincho" w:hint="eastAsia"/>
          <w:lang w:eastAsia="zh-CN"/>
        </w:rPr>
        <w:t>各种科学主</w:t>
      </w:r>
      <w:r>
        <w:rPr>
          <w:rFonts w:ascii="微软雅黑" w:eastAsia="微软雅黑" w:hAnsi="微软雅黑" w:cs="微软雅黑" w:hint="eastAsia"/>
          <w:lang w:eastAsia="zh-CN"/>
        </w:rPr>
        <w:t>题</w:t>
      </w:r>
      <w:r>
        <w:rPr>
          <w:rFonts w:ascii="MS Mincho" w:eastAsia="MS Mincho" w:hAnsi="MS Mincho" w:cs="MS Mincho" w:hint="eastAsia"/>
          <w:lang w:eastAsia="zh-CN"/>
        </w:rPr>
        <w:t>的帖子。</w:t>
      </w:r>
    </w:p>
    <w:p w14:paraId="7415AAE7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7E4A52EE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[http://bbs.keinsci.com/forum.php](http://bbs.keinsci.com/forum.php)</w:t>
      </w:r>
      <w:r>
        <w:rPr>
          <w:rFonts w:hint="eastAsia"/>
          <w:lang w:eastAsia="zh-CN"/>
        </w:rPr>
        <w:t>。</w:t>
      </w:r>
    </w:p>
    <w:p w14:paraId="045C6DC6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页浏览</w:t>
      </w:r>
      <w:r>
        <w:rPr>
          <w:rFonts w:ascii="MS Mincho" w:eastAsia="MS Mincho" w:hAnsi="MS Mincho" w:cs="MS Mincho" w:hint="eastAsia"/>
          <w:lang w:eastAsia="zh-CN"/>
        </w:rPr>
        <w:t>不同的</w:t>
      </w:r>
      <w:r>
        <w:rPr>
          <w:rFonts w:ascii="微软雅黑" w:eastAsia="微软雅黑" w:hAnsi="微软雅黑" w:cs="微软雅黑" w:hint="eastAsia"/>
          <w:lang w:eastAsia="zh-CN"/>
        </w:rPr>
        <w:t>论坛</w:t>
      </w:r>
      <w:r>
        <w:rPr>
          <w:rFonts w:ascii="MS Mincho" w:eastAsia="MS Mincho" w:hAnsi="MS Mincho" w:cs="MS Mincho" w:hint="eastAsia"/>
          <w:lang w:eastAsia="zh-CN"/>
        </w:rPr>
        <w:t>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，如“物理学”“化学”“生物学”等。</w:t>
      </w:r>
    </w:p>
    <w:p w14:paraId="68EBFB66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趣的板</w:t>
      </w:r>
      <w:r>
        <w:rPr>
          <w:rFonts w:ascii="微软雅黑" w:eastAsia="微软雅黑" w:hAnsi="微软雅黑" w:cs="微软雅黑" w:hint="eastAsia"/>
          <w:lang w:eastAsia="zh-CN"/>
        </w:rPr>
        <w:t>块进</w:t>
      </w:r>
      <w:r>
        <w:rPr>
          <w:rFonts w:ascii="MS Mincho" w:eastAsia="MS Mincho" w:hAnsi="MS Mincho" w:cs="MS Mincho" w:hint="eastAsia"/>
          <w:lang w:eastAsia="zh-CN"/>
        </w:rPr>
        <w:t>入，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帖子列表。</w:t>
      </w:r>
    </w:p>
    <w:p w14:paraId="40187A48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具体帖子</w:t>
      </w:r>
      <w:r>
        <w:rPr>
          <w:rFonts w:ascii="微软雅黑" w:eastAsia="微软雅黑" w:hAnsi="微软雅黑" w:cs="微软雅黑" w:hint="eastAsia"/>
          <w:lang w:eastAsia="zh-CN"/>
        </w:rPr>
        <w:t>标题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看帖子的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内容和回复。</w:t>
      </w:r>
    </w:p>
    <w:p w14:paraId="0617EA29" w14:textId="77777777" w:rsidR="00D62B64" w:rsidRDefault="00D62B64" w:rsidP="00D62B64">
      <w:pPr>
        <w:rPr>
          <w:lang w:eastAsia="zh-CN"/>
        </w:rPr>
      </w:pPr>
    </w:p>
    <w:p w14:paraId="5E7EDDBE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>2. **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帖与回复</w:t>
      </w:r>
      <w:r>
        <w:rPr>
          <w:lang w:eastAsia="zh-CN"/>
        </w:rPr>
        <w:t>**</w:t>
      </w:r>
    </w:p>
    <w:p w14:paraId="440D9A5D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：允</w:t>
      </w:r>
      <w:r>
        <w:rPr>
          <w:rFonts w:ascii="微软雅黑" w:eastAsia="微软雅黑" w:hAnsi="微软雅黑" w:cs="微软雅黑" w:hint="eastAsia"/>
          <w:lang w:eastAsia="zh-CN"/>
        </w:rPr>
        <w:t>许</w:t>
      </w:r>
      <w:r>
        <w:rPr>
          <w:rFonts w:ascii="MS Mincho" w:eastAsia="MS Mincho" w:hAnsi="MS Mincho" w:cs="MS Mincho"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论坛</w:t>
      </w:r>
      <w:r>
        <w:rPr>
          <w:rFonts w:ascii="MS Mincho" w:eastAsia="MS Mincho" w:hAnsi="MS Mincho" w:cs="MS Mincho" w:hint="eastAsia"/>
          <w:lang w:eastAsia="zh-CN"/>
        </w:rPr>
        <w:t>上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布新帖子或回复已有帖子，分享知</w:t>
      </w:r>
      <w:r>
        <w:rPr>
          <w:rFonts w:ascii="微软雅黑" w:eastAsia="微软雅黑" w:hAnsi="微软雅黑" w:cs="微软雅黑" w:hint="eastAsia"/>
          <w:lang w:eastAsia="zh-CN"/>
        </w:rPr>
        <w:t>识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经验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8E7C18B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DF8D094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注册并登</w:t>
      </w:r>
      <w:r>
        <w:rPr>
          <w:rFonts w:ascii="微软雅黑" w:eastAsia="微软雅黑" w:hAnsi="微软雅黑" w:cs="微软雅黑" w:hint="eastAsia"/>
          <w:lang w:eastAsia="zh-CN"/>
        </w:rPr>
        <w:t>录论坛账户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D66AADC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中，点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帖”按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6B5A5BE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入帖子</w:t>
      </w:r>
      <w:r>
        <w:rPr>
          <w:rFonts w:ascii="微软雅黑" w:eastAsia="微软雅黑" w:hAnsi="微软雅黑" w:cs="微软雅黑" w:hint="eastAsia"/>
          <w:lang w:eastAsia="zh-CN"/>
        </w:rPr>
        <w:t>标题</w:t>
      </w:r>
      <w:r>
        <w:rPr>
          <w:rFonts w:ascii="MS Mincho" w:eastAsia="MS Mincho" w:hAnsi="MS Mincho" w:cs="MS Mincho" w:hint="eastAsia"/>
          <w:lang w:eastAsia="zh-CN"/>
        </w:rPr>
        <w:t>和内容，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合适的</w:t>
      </w:r>
      <w:r>
        <w:rPr>
          <w:rFonts w:ascii="微软雅黑" w:eastAsia="微软雅黑" w:hAnsi="微软雅黑" w:cs="微软雅黑" w:hint="eastAsia"/>
          <w:lang w:eastAsia="zh-CN"/>
        </w:rPr>
        <w:t>标签</w:t>
      </w:r>
      <w:r>
        <w:rPr>
          <w:rFonts w:ascii="MS Mincho" w:eastAsia="MS Mincho" w:hAnsi="MS Mincho" w:cs="MS Mincho" w:hint="eastAsia"/>
          <w:lang w:eastAsia="zh-CN"/>
        </w:rPr>
        <w:t>（如果需要）。</w:t>
      </w:r>
    </w:p>
    <w:p w14:paraId="41A45279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“提交”按</w:t>
      </w:r>
      <w:r>
        <w:rPr>
          <w:rFonts w:ascii="微软雅黑" w:eastAsia="微软雅黑" w:hAnsi="微软雅黑" w:cs="微软雅黑" w:hint="eastAsia"/>
          <w:lang w:eastAsia="zh-CN"/>
        </w:rPr>
        <w:t>钮发</w:t>
      </w:r>
      <w:r>
        <w:rPr>
          <w:rFonts w:ascii="MS Mincho" w:eastAsia="MS Mincho" w:hAnsi="MS Mincho" w:cs="MS Mincho" w:hint="eastAsia"/>
          <w:lang w:eastAsia="zh-CN"/>
        </w:rPr>
        <w:t>布帖子。</w:t>
      </w:r>
    </w:p>
    <w:p w14:paraId="57FCCDBD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  5. </w:t>
      </w:r>
      <w:r>
        <w:rPr>
          <w:rFonts w:hint="eastAsia"/>
          <w:lang w:eastAsia="zh-CN"/>
        </w:rPr>
        <w:t>在帖子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“回复”按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入回复内容并提交。</w:t>
      </w:r>
    </w:p>
    <w:p w14:paraId="186DA713" w14:textId="77777777" w:rsidR="00D62B64" w:rsidRDefault="00D62B64" w:rsidP="00D62B64">
      <w:pPr>
        <w:rPr>
          <w:lang w:eastAsia="zh-CN"/>
        </w:rPr>
      </w:pPr>
    </w:p>
    <w:p w14:paraId="41AF4E75" w14:textId="77777777" w:rsidR="00D62B64" w:rsidRDefault="00D62B64" w:rsidP="00D62B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**</w:t>
      </w:r>
      <w:r>
        <w:rPr>
          <w:rFonts w:hint="eastAsia"/>
          <w:lang w:eastAsia="zh-CN"/>
        </w:rPr>
        <w:t>个人中心管理</w:t>
      </w:r>
      <w:r>
        <w:rPr>
          <w:rFonts w:hint="eastAsia"/>
          <w:lang w:eastAsia="zh-CN"/>
        </w:rPr>
        <w:t>**</w:t>
      </w:r>
    </w:p>
    <w:p w14:paraId="7D61AE13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lastRenderedPageBreak/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：提供个人中心功能，用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可以管理自己的帖子、回复、收藏和</w:t>
      </w:r>
      <w:r>
        <w:rPr>
          <w:rFonts w:ascii="微软雅黑" w:eastAsia="微软雅黑" w:hAnsi="微软雅黑" w:cs="微软雅黑" w:hint="eastAsia"/>
          <w:lang w:eastAsia="zh-CN"/>
        </w:rPr>
        <w:t>设</w:t>
      </w:r>
      <w:r>
        <w:rPr>
          <w:rFonts w:ascii="MS Mincho" w:eastAsia="MS Mincho" w:hAnsi="MS Mincho" w:cs="MS Mincho" w:hint="eastAsia"/>
          <w:lang w:eastAsia="zh-CN"/>
        </w:rPr>
        <w:t>置。</w:t>
      </w:r>
    </w:p>
    <w:p w14:paraId="27600B5C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2AA09706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登</w:t>
      </w:r>
      <w:r>
        <w:rPr>
          <w:rFonts w:ascii="微软雅黑" w:eastAsia="微软雅黑" w:hAnsi="微软雅黑" w:cs="微软雅黑" w:hint="eastAsia"/>
          <w:lang w:eastAsia="zh-CN"/>
        </w:rPr>
        <w:t>录论坛</w:t>
      </w:r>
      <w:r>
        <w:rPr>
          <w:rFonts w:ascii="MS Mincho" w:eastAsia="MS Mincho" w:hAnsi="MS Mincho" w:cs="MS Mincho" w:hint="eastAsia"/>
          <w:lang w:eastAsia="zh-CN"/>
        </w:rPr>
        <w:t>后，点</w:t>
      </w:r>
      <w:r>
        <w:rPr>
          <w:rFonts w:ascii="微软雅黑" w:eastAsia="微软雅黑" w:hAnsi="微软雅黑" w:cs="微软雅黑" w:hint="eastAsia"/>
          <w:lang w:eastAsia="zh-CN"/>
        </w:rPr>
        <w:t>击页</w:t>
      </w:r>
      <w:r>
        <w:rPr>
          <w:rFonts w:ascii="MS Mincho" w:eastAsia="MS Mincho" w:hAnsi="MS Mincho" w:cs="MS Mincho" w:hint="eastAsia"/>
          <w:lang w:eastAsia="zh-CN"/>
        </w:rPr>
        <w:t>面右上角的用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名或</w:t>
      </w:r>
      <w:r>
        <w:rPr>
          <w:rFonts w:ascii="微软雅黑" w:eastAsia="微软雅黑" w:hAnsi="微软雅黑" w:cs="微软雅黑" w:hint="eastAsia"/>
          <w:lang w:eastAsia="zh-CN"/>
        </w:rPr>
        <w:t>头</w:t>
      </w:r>
      <w:r>
        <w:rPr>
          <w:rFonts w:ascii="MS Mincho" w:eastAsia="MS Mincho" w:hAnsi="MS Mincho" w:cs="MS Mincho" w:hint="eastAsia"/>
          <w:lang w:eastAsia="zh-CN"/>
        </w:rPr>
        <w:t>像，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入个人中心。</w:t>
      </w:r>
    </w:p>
    <w:p w14:paraId="6DCE8968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在个人中心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看自己的帖子列表、回复列表和收藏列表。</w:t>
      </w:r>
    </w:p>
    <w:p w14:paraId="277A5EE2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设</w:t>
      </w:r>
      <w:r>
        <w:rPr>
          <w:rFonts w:ascii="MS Mincho" w:eastAsia="MS Mincho" w:hAnsi="MS Mincho" w:cs="MS Mincho" w:hint="eastAsia"/>
          <w:lang w:eastAsia="zh-CN"/>
        </w:rPr>
        <w:t>置”按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，修改个人信息、密</w:t>
      </w:r>
      <w:r>
        <w:rPr>
          <w:rFonts w:ascii="微软雅黑" w:eastAsia="微软雅黑" w:hAnsi="微软雅黑" w:cs="微软雅黑" w:hint="eastAsia"/>
          <w:lang w:eastAsia="zh-CN"/>
        </w:rPr>
        <w:t>码</w:t>
      </w:r>
      <w:r>
        <w:rPr>
          <w:rFonts w:ascii="MS Mincho" w:eastAsia="MS Mincho" w:hAnsi="MS Mincho" w:cs="MS Mincho" w:hint="eastAsia"/>
          <w:lang w:eastAsia="zh-CN"/>
        </w:rPr>
        <w:t>或</w:t>
      </w:r>
      <w:r>
        <w:rPr>
          <w:rFonts w:ascii="微软雅黑" w:eastAsia="微软雅黑" w:hAnsi="微软雅黑" w:cs="微软雅黑" w:hint="eastAsia"/>
          <w:lang w:eastAsia="zh-CN"/>
        </w:rPr>
        <w:t>头</w:t>
      </w:r>
      <w:r>
        <w:rPr>
          <w:rFonts w:ascii="MS Mincho" w:eastAsia="MS Mincho" w:hAnsi="MS Mincho" w:cs="MS Mincho" w:hint="eastAsia"/>
          <w:lang w:eastAsia="zh-CN"/>
        </w:rPr>
        <w:t>像。</w:t>
      </w:r>
    </w:p>
    <w:p w14:paraId="1C96C092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管理自己的帖子和回复，如</w:t>
      </w:r>
      <w:r>
        <w:rPr>
          <w:rFonts w:ascii="微软雅黑" w:eastAsia="微软雅黑" w:hAnsi="微软雅黑" w:cs="微软雅黑" w:hint="eastAsia"/>
          <w:lang w:eastAsia="zh-CN"/>
        </w:rPr>
        <w:t>编辑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删</w:t>
      </w:r>
      <w:r>
        <w:rPr>
          <w:rFonts w:ascii="MS Mincho" w:eastAsia="MS Mincho" w:hAnsi="MS Mincho" w:cs="MS Mincho" w:hint="eastAsia"/>
          <w:lang w:eastAsia="zh-CN"/>
        </w:rPr>
        <w:t>除等。</w:t>
      </w:r>
    </w:p>
    <w:p w14:paraId="5E666AEB" w14:textId="77777777" w:rsidR="00D62B64" w:rsidRDefault="00D62B64" w:rsidP="00D62B64">
      <w:pPr>
        <w:rPr>
          <w:lang w:eastAsia="zh-CN"/>
        </w:rPr>
      </w:pPr>
    </w:p>
    <w:p w14:paraId="1A2096F6" w14:textId="77777777" w:rsidR="00D62B64" w:rsidRDefault="00D62B64" w:rsidP="00D62B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**</w:t>
      </w:r>
      <w:r>
        <w:rPr>
          <w:rFonts w:hint="eastAsia"/>
          <w:lang w:eastAsia="zh-CN"/>
        </w:rPr>
        <w:t>搜索功能</w:t>
      </w:r>
      <w:r>
        <w:rPr>
          <w:rFonts w:hint="eastAsia"/>
          <w:lang w:eastAsia="zh-CN"/>
        </w:rPr>
        <w:t>**</w:t>
      </w:r>
    </w:p>
    <w:p w14:paraId="6F4C09D2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：提供搜索功能，帮助用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快速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找特定主</w:t>
      </w:r>
      <w:r>
        <w:rPr>
          <w:rFonts w:ascii="微软雅黑" w:eastAsia="微软雅黑" w:hAnsi="微软雅黑" w:cs="微软雅黑" w:hint="eastAsia"/>
          <w:lang w:eastAsia="zh-CN"/>
        </w:rPr>
        <w:t>题</w:t>
      </w:r>
      <w:r>
        <w:rPr>
          <w:rFonts w:ascii="MS Mincho" w:eastAsia="MS Mincho" w:hAnsi="MS Mincho" w:cs="MS Mincho" w:hint="eastAsia"/>
          <w:lang w:eastAsia="zh-CN"/>
        </w:rPr>
        <w:t>的帖子。</w:t>
      </w:r>
    </w:p>
    <w:p w14:paraId="5321AECE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E3BF5DE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的搜索框中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（如特定主</w:t>
      </w:r>
      <w:r>
        <w:rPr>
          <w:rFonts w:ascii="微软雅黑" w:eastAsia="微软雅黑" w:hAnsi="微软雅黑" w:cs="微软雅黑" w:hint="eastAsia"/>
          <w:lang w:eastAsia="zh-CN"/>
        </w:rPr>
        <w:t>题</w:t>
      </w:r>
      <w:r>
        <w:rPr>
          <w:rFonts w:ascii="MS Mincho" w:eastAsia="MS Mincho" w:hAnsi="MS Mincho" w:cs="MS Mincho" w:hint="eastAsia"/>
          <w:lang w:eastAsia="zh-CN"/>
        </w:rPr>
        <w:t>、作者名称等）。</w:t>
      </w:r>
    </w:p>
    <w:p w14:paraId="6D54281A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“搜索”按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示与关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匹配的帖子列表。</w:t>
      </w:r>
    </w:p>
    <w:p w14:paraId="50936135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趣的帖子</w:t>
      </w:r>
      <w:r>
        <w:rPr>
          <w:rFonts w:ascii="微软雅黑" w:eastAsia="微软雅黑" w:hAnsi="微软雅黑" w:cs="微软雅黑" w:hint="eastAsia"/>
          <w:lang w:eastAsia="zh-CN"/>
        </w:rPr>
        <w:t>标题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内容。</w:t>
      </w:r>
    </w:p>
    <w:p w14:paraId="41052085" w14:textId="77777777" w:rsidR="00D62B64" w:rsidRDefault="00D62B64" w:rsidP="00D62B64">
      <w:pPr>
        <w:rPr>
          <w:lang w:eastAsia="zh-CN"/>
        </w:rPr>
      </w:pPr>
    </w:p>
    <w:p w14:paraId="7CBD683A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>5. **</w:t>
      </w:r>
      <w:r>
        <w:rPr>
          <w:rFonts w:hint="eastAsia"/>
          <w:lang w:eastAsia="zh-CN"/>
        </w:rPr>
        <w:t>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分</w:t>
      </w:r>
      <w:r>
        <w:rPr>
          <w:rFonts w:ascii="微软雅黑" w:eastAsia="微软雅黑" w:hAnsi="微软雅黑" w:cs="微软雅黑" w:hint="eastAsia"/>
          <w:lang w:eastAsia="zh-CN"/>
        </w:rPr>
        <w:t>类导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lang w:eastAsia="zh-CN"/>
        </w:rPr>
        <w:t>**</w:t>
      </w:r>
    </w:p>
    <w:p w14:paraId="09547814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：提供按学科或主</w:t>
      </w:r>
      <w:r>
        <w:rPr>
          <w:rFonts w:ascii="微软雅黑" w:eastAsia="微软雅黑" w:hAnsi="微软雅黑" w:cs="微软雅黑" w:hint="eastAsia"/>
          <w:lang w:eastAsia="zh-CN"/>
        </w:rPr>
        <w:t>题</w:t>
      </w:r>
      <w:r>
        <w:rPr>
          <w:rFonts w:ascii="MS Mincho" w:eastAsia="MS Mincho" w:hAnsi="MS Mincho" w:cs="MS Mincho" w:hint="eastAsia"/>
          <w:lang w:eastAsia="zh-CN"/>
        </w:rPr>
        <w:t>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的板</w:t>
      </w:r>
      <w:r>
        <w:rPr>
          <w:rFonts w:ascii="微软雅黑" w:eastAsia="微软雅黑" w:hAnsi="微软雅黑" w:cs="微软雅黑" w:hint="eastAsia"/>
          <w:lang w:eastAsia="zh-CN"/>
        </w:rPr>
        <w:t>块导</w:t>
      </w:r>
      <w:r>
        <w:rPr>
          <w:rFonts w:ascii="MS Mincho" w:eastAsia="MS Mincho" w:hAnsi="MS Mincho" w:cs="MS Mincho" w:hint="eastAsia"/>
          <w:lang w:eastAsia="zh-CN"/>
        </w:rPr>
        <w:t>航，方便用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快速定位到感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rFonts w:ascii="MS Mincho" w:eastAsia="MS Mincho" w:hAnsi="MS Mincho" w:cs="MS Mincho" w:hint="eastAsia"/>
          <w:lang w:eastAsia="zh-CN"/>
        </w:rPr>
        <w:t>区。</w:t>
      </w:r>
    </w:p>
    <w:p w14:paraId="088F4640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7B86B474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页浏览</w:t>
      </w:r>
      <w:r>
        <w:rPr>
          <w:rFonts w:ascii="MS Mincho" w:eastAsia="MS Mincho" w:hAnsi="MS Mincho" w:cs="MS Mincho" w:hint="eastAsia"/>
          <w:lang w:eastAsia="zh-CN"/>
        </w:rPr>
        <w:t>不同的板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，如“自然科学”“工程技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”“医学健康”等。</w:t>
      </w:r>
    </w:p>
    <w:p w14:paraId="79C5B09C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该</w:t>
      </w:r>
      <w:r>
        <w:rPr>
          <w:rFonts w:ascii="MS Mincho" w:eastAsia="MS Mincho" w:hAnsi="MS Mincho" w:cs="MS Mincho" w:hint="eastAsia"/>
          <w:lang w:eastAsia="zh-CN"/>
        </w:rPr>
        <w:t>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下的子板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列表。</w:t>
      </w:r>
    </w:p>
    <w:p w14:paraId="30155539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具体的子板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入后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帖子列表。</w:t>
      </w:r>
    </w:p>
    <w:p w14:paraId="3D732B9F" w14:textId="77777777" w:rsidR="00D62B64" w:rsidRDefault="00D62B64" w:rsidP="00D62B64">
      <w:pPr>
        <w:rPr>
          <w:lang w:eastAsia="zh-CN"/>
        </w:rPr>
      </w:pPr>
    </w:p>
    <w:p w14:paraId="065D4A48" w14:textId="77777777" w:rsidR="00D62B64" w:rsidRDefault="00D62B64" w:rsidP="00D62B64">
      <w:pPr>
        <w:rPr>
          <w:lang w:eastAsia="zh-CN"/>
        </w:rPr>
      </w:pPr>
      <w:r>
        <w:rPr>
          <w:lang w:eastAsia="zh-CN"/>
        </w:rPr>
        <w:lastRenderedPageBreak/>
        <w:t xml:space="preserve">### </w:t>
      </w:r>
      <w:r>
        <w:rPr>
          <w:rFonts w:hint="eastAsia"/>
          <w:lang w:eastAsia="zh-CN"/>
        </w:rPr>
        <w:t>网站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总结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4809A496" w14:textId="0AEC3DD9" w:rsidR="008D5F89" w:rsidRPr="00D62B64" w:rsidRDefault="002B07BC" w:rsidP="00D62B64">
      <w:pPr>
        <w:rPr>
          <w:lang w:eastAsia="zh-CN"/>
        </w:rPr>
      </w:pPr>
      <w:r w:rsidRPr="002B07BC">
        <w:rPr>
          <w:rFonts w:ascii="微软雅黑" w:eastAsia="微软雅黑" w:hAnsi="微软雅黑" w:cs="微软雅黑" w:hint="eastAsia"/>
          <w:lang w:eastAsia="zh-CN"/>
        </w:rPr>
        <w:t>计</w:t>
      </w:r>
      <w:r w:rsidRPr="002B07BC">
        <w:rPr>
          <w:rFonts w:ascii="MS Mincho" w:eastAsia="MS Mincho" w:hAnsi="MS Mincho" w:cs="MS Mincho" w:hint="eastAsia"/>
          <w:lang w:eastAsia="zh-CN"/>
        </w:rPr>
        <w:t>算化学公社</w:t>
      </w:r>
      <w:r w:rsidR="00D62B64">
        <w:rPr>
          <w:rFonts w:hint="eastAsia"/>
          <w:lang w:eastAsia="zh-CN"/>
        </w:rPr>
        <w:t>是一个</w:t>
      </w:r>
      <w:r w:rsidR="00D62B64">
        <w:rPr>
          <w:rFonts w:ascii="微软雅黑" w:eastAsia="微软雅黑" w:hAnsi="微软雅黑" w:cs="微软雅黑" w:hint="eastAsia"/>
          <w:lang w:eastAsia="zh-CN"/>
        </w:rPr>
        <w:t>专</w:t>
      </w:r>
      <w:r w:rsidR="00D62B64">
        <w:rPr>
          <w:rFonts w:ascii="MS Mincho" w:eastAsia="MS Mincho" w:hAnsi="MS Mincho" w:cs="MS Mincho" w:hint="eastAsia"/>
          <w:lang w:eastAsia="zh-CN"/>
        </w:rPr>
        <w:t>注于科学</w:t>
      </w:r>
      <w:r w:rsidR="00D62B64">
        <w:rPr>
          <w:rFonts w:ascii="微软雅黑" w:eastAsia="微软雅黑" w:hAnsi="微软雅黑" w:cs="微软雅黑" w:hint="eastAsia"/>
          <w:lang w:eastAsia="zh-CN"/>
        </w:rPr>
        <w:t>领</w:t>
      </w:r>
      <w:r w:rsidR="00D62B64">
        <w:rPr>
          <w:rFonts w:ascii="MS Mincho" w:eastAsia="MS Mincho" w:hAnsi="MS Mincho" w:cs="MS Mincho" w:hint="eastAsia"/>
          <w:lang w:eastAsia="zh-CN"/>
        </w:rPr>
        <w:t>域的</w:t>
      </w:r>
      <w:r w:rsidR="00D62B64">
        <w:rPr>
          <w:rFonts w:ascii="微软雅黑" w:eastAsia="微软雅黑" w:hAnsi="微软雅黑" w:cs="微软雅黑" w:hint="eastAsia"/>
          <w:lang w:eastAsia="zh-CN"/>
        </w:rPr>
        <w:t>专业讨论</w:t>
      </w:r>
      <w:r w:rsidR="00D62B64">
        <w:rPr>
          <w:rFonts w:ascii="MS Mincho" w:eastAsia="MS Mincho" w:hAnsi="MS Mincho" w:cs="MS Mincho" w:hint="eastAsia"/>
          <w:lang w:eastAsia="zh-CN"/>
        </w:rPr>
        <w:t>平台，旨在</w:t>
      </w:r>
      <w:r w:rsidR="00D62B64">
        <w:rPr>
          <w:rFonts w:ascii="微软雅黑" w:eastAsia="微软雅黑" w:hAnsi="微软雅黑" w:cs="微软雅黑" w:hint="eastAsia"/>
          <w:lang w:eastAsia="zh-CN"/>
        </w:rPr>
        <w:t>为</w:t>
      </w:r>
      <w:r w:rsidR="00D62B64">
        <w:rPr>
          <w:rFonts w:ascii="MS Mincho" w:eastAsia="MS Mincho" w:hAnsi="MS Mincho" w:cs="MS Mincho" w:hint="eastAsia"/>
          <w:lang w:eastAsia="zh-CN"/>
        </w:rPr>
        <w:t>科研人</w:t>
      </w:r>
      <w:r w:rsidR="00D62B64">
        <w:rPr>
          <w:rFonts w:ascii="微软雅黑" w:eastAsia="微软雅黑" w:hAnsi="微软雅黑" w:cs="微软雅黑" w:hint="eastAsia"/>
          <w:lang w:eastAsia="zh-CN"/>
        </w:rPr>
        <w:t>员</w:t>
      </w:r>
      <w:r w:rsidR="00D62B64">
        <w:rPr>
          <w:rFonts w:ascii="MS Mincho" w:eastAsia="MS Mincho" w:hAnsi="MS Mincho" w:cs="MS Mincho" w:hint="eastAsia"/>
          <w:lang w:eastAsia="zh-CN"/>
        </w:rPr>
        <w:t>、学生和科学</w:t>
      </w:r>
      <w:r w:rsidR="00D62B64">
        <w:rPr>
          <w:rFonts w:ascii="微软雅黑" w:eastAsia="微软雅黑" w:hAnsi="微软雅黑" w:cs="微软雅黑" w:hint="eastAsia"/>
          <w:lang w:eastAsia="zh-CN"/>
        </w:rPr>
        <w:t>爱</w:t>
      </w:r>
      <w:r w:rsidR="00D62B64">
        <w:rPr>
          <w:rFonts w:ascii="MS Mincho" w:eastAsia="MS Mincho" w:hAnsi="MS Mincho" w:cs="MS Mincho" w:hint="eastAsia"/>
          <w:lang w:eastAsia="zh-CN"/>
        </w:rPr>
        <w:t>好者提供一个交流和学</w:t>
      </w:r>
      <w:r w:rsidR="00D62B64">
        <w:rPr>
          <w:rFonts w:ascii="微软雅黑" w:eastAsia="微软雅黑" w:hAnsi="微软雅黑" w:cs="微软雅黑" w:hint="eastAsia"/>
          <w:lang w:eastAsia="zh-CN"/>
        </w:rPr>
        <w:t>习</w:t>
      </w:r>
      <w:r w:rsidR="00D62B64">
        <w:rPr>
          <w:rFonts w:ascii="MS Mincho" w:eastAsia="MS Mincho" w:hAnsi="MS Mincho" w:cs="MS Mincho" w:hint="eastAsia"/>
          <w:lang w:eastAsia="zh-CN"/>
        </w:rPr>
        <w:t>的</w:t>
      </w:r>
      <w:r w:rsidR="00D62B64">
        <w:rPr>
          <w:rFonts w:ascii="微软雅黑" w:eastAsia="微软雅黑" w:hAnsi="微软雅黑" w:cs="微软雅黑" w:hint="eastAsia"/>
          <w:lang w:eastAsia="zh-CN"/>
        </w:rPr>
        <w:t>环</w:t>
      </w:r>
      <w:r w:rsidR="00D62B64">
        <w:rPr>
          <w:rFonts w:ascii="MS Mincho" w:eastAsia="MS Mincho" w:hAnsi="MS Mincho" w:cs="MS Mincho" w:hint="eastAsia"/>
          <w:lang w:eastAsia="zh-CN"/>
        </w:rPr>
        <w:t>境。用</w:t>
      </w:r>
      <w:r w:rsidR="00D62B64">
        <w:rPr>
          <w:rFonts w:ascii="微软雅黑" w:eastAsia="微软雅黑" w:hAnsi="微软雅黑" w:cs="微软雅黑" w:hint="eastAsia"/>
          <w:lang w:eastAsia="zh-CN"/>
        </w:rPr>
        <w:t>户</w:t>
      </w:r>
      <w:r w:rsidR="00D62B64">
        <w:rPr>
          <w:rFonts w:ascii="MS Mincho" w:eastAsia="MS Mincho" w:hAnsi="MS Mincho" w:cs="MS Mincho" w:hint="eastAsia"/>
          <w:lang w:eastAsia="zh-CN"/>
        </w:rPr>
        <w:t>可以通</w:t>
      </w:r>
      <w:r w:rsidR="00D62B64">
        <w:rPr>
          <w:rFonts w:ascii="微软雅黑" w:eastAsia="微软雅黑" w:hAnsi="微软雅黑" w:cs="微软雅黑" w:hint="eastAsia"/>
          <w:lang w:eastAsia="zh-CN"/>
        </w:rPr>
        <w:t>过浏览</w:t>
      </w:r>
      <w:r w:rsidR="00D62B64">
        <w:rPr>
          <w:rFonts w:ascii="MS Mincho" w:eastAsia="MS Mincho" w:hAnsi="MS Mincho" w:cs="MS Mincho" w:hint="eastAsia"/>
          <w:lang w:eastAsia="zh-CN"/>
        </w:rPr>
        <w:t>和</w:t>
      </w:r>
      <w:r w:rsidR="00D62B64">
        <w:rPr>
          <w:rFonts w:ascii="微软雅黑" w:eastAsia="微软雅黑" w:hAnsi="微软雅黑" w:cs="微软雅黑" w:hint="eastAsia"/>
          <w:lang w:eastAsia="zh-CN"/>
        </w:rPr>
        <w:t>阅读</w:t>
      </w:r>
      <w:r w:rsidR="00D62B64">
        <w:rPr>
          <w:rFonts w:ascii="MS Mincho" w:eastAsia="MS Mincho" w:hAnsi="MS Mincho" w:cs="MS Mincho" w:hint="eastAsia"/>
          <w:lang w:eastAsia="zh-CN"/>
        </w:rPr>
        <w:t>帖子</w:t>
      </w:r>
      <w:r w:rsidR="00D62B64">
        <w:rPr>
          <w:rFonts w:ascii="微软雅黑" w:eastAsia="微软雅黑" w:hAnsi="微软雅黑" w:cs="微软雅黑" w:hint="eastAsia"/>
          <w:lang w:eastAsia="zh-CN"/>
        </w:rPr>
        <w:t>获</w:t>
      </w:r>
      <w:r w:rsidR="00D62B64">
        <w:rPr>
          <w:rFonts w:ascii="MS Mincho" w:eastAsia="MS Mincho" w:hAnsi="MS Mincho" w:cs="MS Mincho" w:hint="eastAsia"/>
          <w:lang w:eastAsia="zh-CN"/>
        </w:rPr>
        <w:t>取科学知</w:t>
      </w:r>
      <w:r w:rsidR="00D62B64">
        <w:rPr>
          <w:rFonts w:ascii="微软雅黑" w:eastAsia="微软雅黑" w:hAnsi="微软雅黑" w:cs="微软雅黑" w:hint="eastAsia"/>
          <w:lang w:eastAsia="zh-CN"/>
        </w:rPr>
        <w:t>识</w:t>
      </w:r>
      <w:r w:rsidR="00D62B64">
        <w:rPr>
          <w:rFonts w:ascii="MS Mincho" w:eastAsia="MS Mincho" w:hAnsi="MS Mincho" w:cs="MS Mincho" w:hint="eastAsia"/>
          <w:lang w:eastAsia="zh-CN"/>
        </w:rPr>
        <w:t>，通</w:t>
      </w:r>
      <w:r w:rsidR="00D62B64">
        <w:rPr>
          <w:rFonts w:ascii="微软雅黑" w:eastAsia="微软雅黑" w:hAnsi="微软雅黑" w:cs="微软雅黑" w:hint="eastAsia"/>
          <w:lang w:eastAsia="zh-CN"/>
        </w:rPr>
        <w:t>过发</w:t>
      </w:r>
      <w:r w:rsidR="00D62B64">
        <w:rPr>
          <w:rFonts w:ascii="MS Mincho" w:eastAsia="MS Mincho" w:hAnsi="MS Mincho" w:cs="MS Mincho" w:hint="eastAsia"/>
          <w:lang w:eastAsia="zh-CN"/>
        </w:rPr>
        <w:t>帖和回复分享自己的</w:t>
      </w:r>
      <w:r w:rsidR="00D62B64">
        <w:rPr>
          <w:rFonts w:ascii="微软雅黑" w:eastAsia="微软雅黑" w:hAnsi="微软雅黑" w:cs="微软雅黑" w:hint="eastAsia"/>
          <w:lang w:eastAsia="zh-CN"/>
        </w:rPr>
        <w:t>见</w:t>
      </w:r>
      <w:r w:rsidR="00D62B64">
        <w:rPr>
          <w:rFonts w:ascii="MS Mincho" w:eastAsia="MS Mincho" w:hAnsi="MS Mincho" w:cs="MS Mincho" w:hint="eastAsia"/>
          <w:lang w:eastAsia="zh-CN"/>
        </w:rPr>
        <w:t>解和</w:t>
      </w:r>
      <w:r w:rsidR="00D62B64">
        <w:rPr>
          <w:rFonts w:ascii="微软雅黑" w:eastAsia="微软雅黑" w:hAnsi="微软雅黑" w:cs="微软雅黑" w:hint="eastAsia"/>
          <w:lang w:eastAsia="zh-CN"/>
        </w:rPr>
        <w:t>经验</w:t>
      </w:r>
      <w:r w:rsidR="00D62B64">
        <w:rPr>
          <w:rFonts w:ascii="MS Mincho" w:eastAsia="MS Mincho" w:hAnsi="MS Mincho" w:cs="MS Mincho" w:hint="eastAsia"/>
          <w:lang w:eastAsia="zh-CN"/>
        </w:rPr>
        <w:t>。个人中心功能方便用</w:t>
      </w:r>
      <w:r w:rsidR="00D62B64">
        <w:rPr>
          <w:rFonts w:ascii="微软雅黑" w:eastAsia="微软雅黑" w:hAnsi="微软雅黑" w:cs="微软雅黑" w:hint="eastAsia"/>
          <w:lang w:eastAsia="zh-CN"/>
        </w:rPr>
        <w:t>户</w:t>
      </w:r>
      <w:r w:rsidR="00D62B64">
        <w:rPr>
          <w:rFonts w:ascii="MS Mincho" w:eastAsia="MS Mincho" w:hAnsi="MS Mincho" w:cs="MS Mincho" w:hint="eastAsia"/>
          <w:lang w:eastAsia="zh-CN"/>
        </w:rPr>
        <w:t>管理自己的帖子和回复，搜索功能</w:t>
      </w:r>
      <w:r w:rsidR="00D62B64">
        <w:rPr>
          <w:rFonts w:ascii="微软雅黑" w:eastAsia="微软雅黑" w:hAnsi="微软雅黑" w:cs="微软雅黑" w:hint="eastAsia"/>
          <w:lang w:eastAsia="zh-CN"/>
        </w:rPr>
        <w:t>则</w:t>
      </w:r>
      <w:r w:rsidR="00D62B64">
        <w:rPr>
          <w:rFonts w:ascii="MS Mincho" w:eastAsia="MS Mincho" w:hAnsi="MS Mincho" w:cs="MS Mincho" w:hint="eastAsia"/>
          <w:lang w:eastAsia="zh-CN"/>
        </w:rPr>
        <w:t>帮助用</w:t>
      </w:r>
      <w:r w:rsidR="00D62B64">
        <w:rPr>
          <w:rFonts w:ascii="微软雅黑" w:eastAsia="微软雅黑" w:hAnsi="微软雅黑" w:cs="微软雅黑" w:hint="eastAsia"/>
          <w:lang w:eastAsia="zh-CN"/>
        </w:rPr>
        <w:t>户</w:t>
      </w:r>
      <w:r w:rsidR="00D62B64">
        <w:rPr>
          <w:rFonts w:ascii="MS Mincho" w:eastAsia="MS Mincho" w:hAnsi="MS Mincho" w:cs="MS Mincho" w:hint="eastAsia"/>
          <w:lang w:eastAsia="zh-CN"/>
        </w:rPr>
        <w:t>快速</w:t>
      </w:r>
      <w:r w:rsidR="00D62B64">
        <w:rPr>
          <w:rFonts w:ascii="微软雅黑" w:eastAsia="微软雅黑" w:hAnsi="微软雅黑" w:cs="微软雅黑" w:hint="eastAsia"/>
          <w:lang w:eastAsia="zh-CN"/>
        </w:rPr>
        <w:t>查</w:t>
      </w:r>
      <w:r w:rsidR="00D62B64">
        <w:rPr>
          <w:rFonts w:ascii="MS Mincho" w:eastAsia="MS Mincho" w:hAnsi="MS Mincho" w:cs="MS Mincho" w:hint="eastAsia"/>
          <w:lang w:eastAsia="zh-CN"/>
        </w:rPr>
        <w:t>找所需信息。科学</w:t>
      </w:r>
      <w:r w:rsidR="00D62B64">
        <w:rPr>
          <w:rFonts w:ascii="微软雅黑" w:eastAsia="微软雅黑" w:hAnsi="微软雅黑" w:cs="微软雅黑" w:hint="eastAsia"/>
          <w:lang w:eastAsia="zh-CN"/>
        </w:rPr>
        <w:t>论坛</w:t>
      </w:r>
      <w:r w:rsidR="00D62B64">
        <w:rPr>
          <w:rFonts w:ascii="MS Mincho" w:eastAsia="MS Mincho" w:hAnsi="MS Mincho" w:cs="MS Mincho" w:hint="eastAsia"/>
          <w:lang w:eastAsia="zh-CN"/>
        </w:rPr>
        <w:t>的板</w:t>
      </w:r>
      <w:r w:rsidR="00D62B64">
        <w:rPr>
          <w:rFonts w:ascii="微软雅黑" w:eastAsia="微软雅黑" w:hAnsi="微软雅黑" w:cs="微软雅黑" w:hint="eastAsia"/>
          <w:lang w:eastAsia="zh-CN"/>
        </w:rPr>
        <w:t>块</w:t>
      </w:r>
      <w:r w:rsidR="00D62B64">
        <w:rPr>
          <w:rFonts w:ascii="MS Mincho" w:eastAsia="MS Mincho" w:hAnsi="MS Mincho" w:cs="MS Mincho" w:hint="eastAsia"/>
          <w:lang w:eastAsia="zh-CN"/>
        </w:rPr>
        <w:t>分</w:t>
      </w:r>
      <w:r w:rsidR="00D62B64">
        <w:rPr>
          <w:rFonts w:ascii="微软雅黑" w:eastAsia="微软雅黑" w:hAnsi="微软雅黑" w:cs="微软雅黑" w:hint="eastAsia"/>
          <w:lang w:eastAsia="zh-CN"/>
        </w:rPr>
        <w:t>类导</w:t>
      </w:r>
      <w:r w:rsidR="00D62B64">
        <w:rPr>
          <w:rFonts w:ascii="MS Mincho" w:eastAsia="MS Mincho" w:hAnsi="MS Mincho" w:cs="MS Mincho" w:hint="eastAsia"/>
          <w:lang w:eastAsia="zh-CN"/>
        </w:rPr>
        <w:t>航清晰，涵盖了自然科学、工程技</w:t>
      </w:r>
      <w:r w:rsidR="00D62B64">
        <w:rPr>
          <w:rFonts w:ascii="微软雅黑" w:eastAsia="微软雅黑" w:hAnsi="微软雅黑" w:cs="微软雅黑" w:hint="eastAsia"/>
          <w:lang w:eastAsia="zh-CN"/>
        </w:rPr>
        <w:t>术</w:t>
      </w:r>
      <w:r w:rsidR="00D62B64">
        <w:rPr>
          <w:rFonts w:ascii="MS Mincho" w:eastAsia="MS Mincho" w:hAnsi="MS Mincho" w:cs="MS Mincho" w:hint="eastAsia"/>
          <w:lang w:eastAsia="zh-CN"/>
        </w:rPr>
        <w:t>、医学健康等多个</w:t>
      </w:r>
      <w:r w:rsidR="00D62B64">
        <w:rPr>
          <w:rFonts w:ascii="微软雅黑" w:eastAsia="微软雅黑" w:hAnsi="微软雅黑" w:cs="微软雅黑" w:hint="eastAsia"/>
          <w:lang w:eastAsia="zh-CN"/>
        </w:rPr>
        <w:t>领</w:t>
      </w:r>
      <w:r w:rsidR="00D62B64">
        <w:rPr>
          <w:rFonts w:ascii="MS Mincho" w:eastAsia="MS Mincho" w:hAnsi="MS Mincho" w:cs="MS Mincho" w:hint="eastAsia"/>
          <w:lang w:eastAsia="zh-CN"/>
        </w:rPr>
        <w:t>域，是科学</w:t>
      </w:r>
      <w:r w:rsidR="00D62B64">
        <w:rPr>
          <w:rFonts w:ascii="微软雅黑" w:eastAsia="微软雅黑" w:hAnsi="微软雅黑" w:cs="微软雅黑" w:hint="eastAsia"/>
          <w:lang w:eastAsia="zh-CN"/>
        </w:rPr>
        <w:t>爱</w:t>
      </w:r>
      <w:r w:rsidR="00D62B64">
        <w:rPr>
          <w:rFonts w:ascii="MS Mincho" w:eastAsia="MS Mincho" w:hAnsi="MS Mincho" w:cs="MS Mincho" w:hint="eastAsia"/>
          <w:lang w:eastAsia="zh-CN"/>
        </w:rPr>
        <w:t>好者和</w:t>
      </w:r>
      <w:r w:rsidR="00D62B64">
        <w:rPr>
          <w:rFonts w:ascii="微软雅黑" w:eastAsia="微软雅黑" w:hAnsi="微软雅黑" w:cs="微软雅黑" w:hint="eastAsia"/>
          <w:lang w:eastAsia="zh-CN"/>
        </w:rPr>
        <w:t>专业</w:t>
      </w:r>
      <w:r w:rsidR="00D62B64">
        <w:rPr>
          <w:rFonts w:ascii="MS Mincho" w:eastAsia="MS Mincho" w:hAnsi="MS Mincho" w:cs="MS Mincho" w:hint="eastAsia"/>
          <w:lang w:eastAsia="zh-CN"/>
        </w:rPr>
        <w:t>人士</w:t>
      </w:r>
      <w:r w:rsidR="00D62B64">
        <w:rPr>
          <w:rFonts w:ascii="微软雅黑" w:eastAsia="微软雅黑" w:hAnsi="微软雅黑" w:cs="微软雅黑" w:hint="eastAsia"/>
          <w:lang w:eastAsia="zh-CN"/>
        </w:rPr>
        <w:t>获</w:t>
      </w:r>
      <w:r w:rsidR="00D62B64">
        <w:rPr>
          <w:rFonts w:ascii="MS Mincho" w:eastAsia="MS Mincho" w:hAnsi="MS Mincho" w:cs="MS Mincho" w:hint="eastAsia"/>
          <w:lang w:eastAsia="zh-CN"/>
        </w:rPr>
        <w:t>取信息、交流思想的重要平台。</w:t>
      </w:r>
    </w:p>
    <w:sectPr w:rsidR="008D5F89" w:rsidRPr="00D62B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88C78" w14:textId="77777777" w:rsidR="003C49BC" w:rsidRDefault="003C49BC" w:rsidP="00D62B64">
      <w:pPr>
        <w:spacing w:after="0" w:line="240" w:lineRule="auto"/>
      </w:pPr>
      <w:r>
        <w:separator/>
      </w:r>
    </w:p>
  </w:endnote>
  <w:endnote w:type="continuationSeparator" w:id="0">
    <w:p w14:paraId="7A16089B" w14:textId="77777777" w:rsidR="003C49BC" w:rsidRDefault="003C49BC" w:rsidP="00D62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E0719" w14:textId="77777777" w:rsidR="003C49BC" w:rsidRDefault="003C49BC" w:rsidP="00D62B64">
      <w:pPr>
        <w:spacing w:after="0" w:line="240" w:lineRule="auto"/>
      </w:pPr>
      <w:r>
        <w:separator/>
      </w:r>
    </w:p>
  </w:footnote>
  <w:footnote w:type="continuationSeparator" w:id="0">
    <w:p w14:paraId="08A782CE" w14:textId="77777777" w:rsidR="003C49BC" w:rsidRDefault="003C49BC" w:rsidP="00D62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5427683">
    <w:abstractNumId w:val="8"/>
  </w:num>
  <w:num w:numId="2" w16cid:durableId="1782411869">
    <w:abstractNumId w:val="6"/>
  </w:num>
  <w:num w:numId="3" w16cid:durableId="1707952444">
    <w:abstractNumId w:val="5"/>
  </w:num>
  <w:num w:numId="4" w16cid:durableId="1790467096">
    <w:abstractNumId w:val="4"/>
  </w:num>
  <w:num w:numId="5" w16cid:durableId="1720473899">
    <w:abstractNumId w:val="7"/>
  </w:num>
  <w:num w:numId="6" w16cid:durableId="1133985896">
    <w:abstractNumId w:val="3"/>
  </w:num>
  <w:num w:numId="7" w16cid:durableId="778765245">
    <w:abstractNumId w:val="2"/>
  </w:num>
  <w:num w:numId="8" w16cid:durableId="1308632011">
    <w:abstractNumId w:val="1"/>
  </w:num>
  <w:num w:numId="9" w16cid:durableId="59016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2B07BC"/>
    <w:rsid w:val="00326F90"/>
    <w:rsid w:val="003C49BC"/>
    <w:rsid w:val="008D5F89"/>
    <w:rsid w:val="00AA1D8D"/>
    <w:rsid w:val="00B47730"/>
    <w:rsid w:val="00CB0664"/>
    <w:rsid w:val="00D62B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A8F1E9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3</cp:revision>
  <dcterms:created xsi:type="dcterms:W3CDTF">2013-12-23T23:15:00Z</dcterms:created>
  <dcterms:modified xsi:type="dcterms:W3CDTF">2025-03-20T10:38:00Z</dcterms:modified>
  <cp:category/>
</cp:coreProperties>
</file>