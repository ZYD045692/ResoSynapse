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225F4" w14:textId="77777777" w:rsidR="00136EE8" w:rsidRDefault="00136EE8" w:rsidP="00136EE8">
      <w:pPr>
        <w:rPr>
          <w:lang w:eastAsia="zh-CN"/>
        </w:rPr>
      </w:pPr>
      <w:r>
        <w:rPr>
          <w:rFonts w:hint="eastAsia"/>
          <w:lang w:eastAsia="zh-CN"/>
        </w:rPr>
        <w:t>很抱歉，目前无法直接</w:t>
      </w:r>
      <w:r>
        <w:rPr>
          <w:rFonts w:ascii="微软雅黑" w:eastAsia="微软雅黑" w:hAnsi="微软雅黑" w:cs="微软雅黑" w:hint="eastAsia"/>
          <w:lang w:eastAsia="zh-CN"/>
        </w:rPr>
        <w:t>访问</w:t>
      </w:r>
      <w:r>
        <w:rPr>
          <w:lang w:eastAsia="zh-CN"/>
        </w:rPr>
        <w:t xml:space="preserve"> [https://sci-navi.com/](https://sci-navi.com/) </w:t>
      </w:r>
      <w:r>
        <w:rPr>
          <w:rFonts w:hint="eastAsia"/>
          <w:lang w:eastAsia="zh-CN"/>
        </w:rPr>
        <w:t>的具体内容，因</w:t>
      </w:r>
      <w:r>
        <w:rPr>
          <w:rFonts w:ascii="微软雅黑" w:eastAsia="微软雅黑" w:hAnsi="微软雅黑" w:cs="微软雅黑" w:hint="eastAsia"/>
          <w:lang w:eastAsia="zh-CN"/>
        </w:rPr>
        <w:t>为</w:t>
      </w:r>
      <w:r>
        <w:rPr>
          <w:rFonts w:ascii="MS Mincho" w:eastAsia="MS Mincho" w:hAnsi="MS Mincho" w:cs="MS Mincho" w:hint="eastAsia"/>
          <w:lang w:eastAsia="zh-CN"/>
        </w:rPr>
        <w:t>网站似乎没有提供足</w:t>
      </w:r>
      <w:r>
        <w:rPr>
          <w:rFonts w:ascii="微软雅黑" w:eastAsia="微软雅黑" w:hAnsi="微软雅黑" w:cs="微软雅黑" w:hint="eastAsia"/>
          <w:lang w:eastAsia="zh-CN"/>
        </w:rPr>
        <w:t>够</w:t>
      </w:r>
      <w:r>
        <w:rPr>
          <w:rFonts w:ascii="MS Mincho" w:eastAsia="MS Mincho" w:hAnsi="MS Mincho" w:cs="MS Mincho" w:hint="eastAsia"/>
          <w:lang w:eastAsia="zh-CN"/>
        </w:rPr>
        <w:t>的信息来</w:t>
      </w:r>
      <w:r>
        <w:rPr>
          <w:rFonts w:ascii="微软雅黑" w:eastAsia="微软雅黑" w:hAnsi="微软雅黑" w:cs="微软雅黑" w:hint="eastAsia"/>
          <w:lang w:eastAsia="zh-CN"/>
        </w:rPr>
        <w:t>详细</w:t>
      </w:r>
      <w:r>
        <w:rPr>
          <w:rFonts w:ascii="MS Mincho" w:eastAsia="MS Mincho" w:hAnsi="MS Mincho" w:cs="MS Mincho" w:hint="eastAsia"/>
          <w:lang w:eastAsia="zh-CN"/>
        </w:rPr>
        <w:t>介</w:t>
      </w:r>
      <w:r>
        <w:rPr>
          <w:rFonts w:ascii="微软雅黑" w:eastAsia="微软雅黑" w:hAnsi="微软雅黑" w:cs="微软雅黑" w:hint="eastAsia"/>
          <w:lang w:eastAsia="zh-CN"/>
        </w:rPr>
        <w:t>绍</w:t>
      </w:r>
      <w:r>
        <w:rPr>
          <w:rFonts w:ascii="MS Mincho" w:eastAsia="MS Mincho" w:hAnsi="MS Mincho" w:cs="MS Mincho" w:hint="eastAsia"/>
          <w:lang w:eastAsia="zh-CN"/>
        </w:rPr>
        <w:t>其功能和操作步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rFonts w:ascii="MS Mincho" w:eastAsia="MS Mincho" w:hAnsi="MS Mincho" w:cs="MS Mincho" w:hint="eastAsia"/>
          <w:lang w:eastAsia="zh-CN"/>
        </w:rPr>
        <w:t>。不</w:t>
      </w:r>
      <w:r>
        <w:rPr>
          <w:rFonts w:ascii="微软雅黑" w:eastAsia="微软雅黑" w:hAnsi="微软雅黑" w:cs="微软雅黑" w:hint="eastAsia"/>
          <w:lang w:eastAsia="zh-CN"/>
        </w:rPr>
        <w:t>过</w:t>
      </w:r>
      <w:r>
        <w:rPr>
          <w:rFonts w:ascii="MS Mincho" w:eastAsia="MS Mincho" w:hAnsi="MS Mincho" w:cs="MS Mincho" w:hint="eastAsia"/>
          <w:lang w:eastAsia="zh-CN"/>
        </w:rPr>
        <w:t>，根据网址和常</w:t>
      </w:r>
      <w:r>
        <w:rPr>
          <w:rFonts w:ascii="微软雅黑" w:eastAsia="微软雅黑" w:hAnsi="微软雅黑" w:cs="微软雅黑" w:hint="eastAsia"/>
          <w:lang w:eastAsia="zh-CN"/>
        </w:rPr>
        <w:t>见</w:t>
      </w:r>
      <w:r>
        <w:rPr>
          <w:rFonts w:ascii="MS Mincho" w:eastAsia="MS Mincho" w:hAnsi="MS Mincho" w:cs="MS Mincho" w:hint="eastAsia"/>
          <w:lang w:eastAsia="zh-CN"/>
        </w:rPr>
        <w:t>的学</w:t>
      </w:r>
      <w:r>
        <w:rPr>
          <w:rFonts w:ascii="微软雅黑" w:eastAsia="微软雅黑" w:hAnsi="微软雅黑" w:cs="微软雅黑" w:hint="eastAsia"/>
          <w:lang w:eastAsia="zh-CN"/>
        </w:rPr>
        <w:t>术</w:t>
      </w:r>
      <w:r>
        <w:rPr>
          <w:rFonts w:ascii="MS Mincho" w:eastAsia="MS Mincho" w:hAnsi="MS Mincho" w:cs="MS Mincho" w:hint="eastAsia"/>
          <w:lang w:eastAsia="zh-CN"/>
        </w:rPr>
        <w:t>平台功能，我可以推</w:t>
      </w:r>
      <w:r>
        <w:rPr>
          <w:rFonts w:ascii="微软雅黑" w:eastAsia="微软雅黑" w:hAnsi="微软雅黑" w:cs="微软雅黑" w:hint="eastAsia"/>
          <w:lang w:eastAsia="zh-CN"/>
        </w:rPr>
        <w:t>测该</w:t>
      </w:r>
      <w:r>
        <w:rPr>
          <w:rFonts w:ascii="MS Mincho" w:eastAsia="MS Mincho" w:hAnsi="MS Mincho" w:cs="MS Mincho" w:hint="eastAsia"/>
          <w:lang w:eastAsia="zh-CN"/>
        </w:rPr>
        <w:t>网站可能是一个与科学研究、学</w:t>
      </w:r>
      <w:r>
        <w:rPr>
          <w:rFonts w:ascii="微软雅黑" w:eastAsia="微软雅黑" w:hAnsi="微软雅黑" w:cs="微软雅黑" w:hint="eastAsia"/>
          <w:lang w:eastAsia="zh-CN"/>
        </w:rPr>
        <w:t>术导</w:t>
      </w:r>
      <w:r>
        <w:rPr>
          <w:rFonts w:ascii="MS Mincho" w:eastAsia="MS Mincho" w:hAnsi="MS Mincho" w:cs="MS Mincho" w:hint="eastAsia"/>
          <w:lang w:eastAsia="zh-CN"/>
        </w:rPr>
        <w:t>航相关的平台。以下是一个基于推</w:t>
      </w:r>
      <w:r>
        <w:rPr>
          <w:rFonts w:ascii="微软雅黑" w:eastAsia="微软雅黑" w:hAnsi="微软雅黑" w:cs="微软雅黑" w:hint="eastAsia"/>
          <w:lang w:eastAsia="zh-CN"/>
        </w:rPr>
        <w:t>测</w:t>
      </w:r>
      <w:r>
        <w:rPr>
          <w:rFonts w:ascii="MS Mincho" w:eastAsia="MS Mincho" w:hAnsi="MS Mincho" w:cs="MS Mincho" w:hint="eastAsia"/>
          <w:lang w:eastAsia="zh-CN"/>
        </w:rPr>
        <w:t>的介</w:t>
      </w:r>
      <w:r>
        <w:rPr>
          <w:rFonts w:ascii="微软雅黑" w:eastAsia="微软雅黑" w:hAnsi="微软雅黑" w:cs="微软雅黑" w:hint="eastAsia"/>
          <w:lang w:eastAsia="zh-CN"/>
        </w:rPr>
        <w:t>绍</w:t>
      </w:r>
      <w:r>
        <w:rPr>
          <w:rFonts w:ascii="MS Mincho" w:eastAsia="MS Mincho" w:hAnsi="MS Mincho" w:cs="MS Mincho" w:hint="eastAsia"/>
          <w:lang w:eastAsia="zh-CN"/>
        </w:rPr>
        <w:t>示例：</w:t>
      </w:r>
    </w:p>
    <w:p w14:paraId="4BD6C3BA" w14:textId="77777777" w:rsidR="00136EE8" w:rsidRDefault="00136EE8" w:rsidP="00136EE8">
      <w:pPr>
        <w:rPr>
          <w:lang w:eastAsia="zh-CN"/>
        </w:rPr>
      </w:pPr>
    </w:p>
    <w:p w14:paraId="091F985B" w14:textId="77777777" w:rsidR="00136EE8" w:rsidRDefault="00136EE8" w:rsidP="00136EE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### </w:t>
      </w:r>
      <w:r>
        <w:rPr>
          <w:rFonts w:hint="eastAsia"/>
          <w:lang w:eastAsia="zh-CN"/>
        </w:rPr>
        <w:t>网站名称：</w:t>
      </w:r>
    </w:p>
    <w:p w14:paraId="1C24901C" w14:textId="77777777" w:rsidR="00136EE8" w:rsidRDefault="00136EE8" w:rsidP="00136EE8">
      <w:pPr>
        <w:rPr>
          <w:lang w:eastAsia="zh-CN"/>
        </w:rPr>
      </w:pPr>
      <w:r>
        <w:rPr>
          <w:lang w:eastAsia="zh-CN"/>
        </w:rPr>
        <w:t>Science Navigator</w:t>
      </w:r>
    </w:p>
    <w:p w14:paraId="41B94CBA" w14:textId="77777777" w:rsidR="00136EE8" w:rsidRDefault="00136EE8" w:rsidP="00136EE8">
      <w:pPr>
        <w:rPr>
          <w:lang w:eastAsia="zh-CN"/>
        </w:rPr>
      </w:pPr>
    </w:p>
    <w:p w14:paraId="7CC14B24" w14:textId="77777777" w:rsidR="00136EE8" w:rsidRDefault="00136EE8" w:rsidP="00136EE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### </w:t>
      </w:r>
      <w:r>
        <w:rPr>
          <w:rFonts w:hint="eastAsia"/>
          <w:lang w:eastAsia="zh-CN"/>
        </w:rPr>
        <w:t>功能名称及描述：</w:t>
      </w:r>
    </w:p>
    <w:p w14:paraId="1E6CA089" w14:textId="77777777" w:rsidR="00136EE8" w:rsidRDefault="00136EE8" w:rsidP="00136EE8">
      <w:pPr>
        <w:rPr>
          <w:lang w:eastAsia="zh-CN"/>
        </w:rPr>
      </w:pPr>
      <w:r>
        <w:rPr>
          <w:lang w:eastAsia="zh-CN"/>
        </w:rPr>
        <w:t>1. **</w:t>
      </w:r>
      <w:r>
        <w:rPr>
          <w:rFonts w:hint="eastAsia"/>
          <w:lang w:eastAsia="zh-CN"/>
        </w:rPr>
        <w:t>科学知</w:t>
      </w:r>
      <w:r>
        <w:rPr>
          <w:rFonts w:ascii="微软雅黑" w:eastAsia="微软雅黑" w:hAnsi="微软雅黑" w:cs="微软雅黑" w:hint="eastAsia"/>
          <w:lang w:eastAsia="zh-CN"/>
        </w:rPr>
        <w:t>识导</w:t>
      </w:r>
      <w:r>
        <w:rPr>
          <w:rFonts w:ascii="MS Mincho" w:eastAsia="MS Mincho" w:hAnsi="MS Mincho" w:cs="MS Mincho" w:hint="eastAsia"/>
          <w:lang w:eastAsia="zh-CN"/>
        </w:rPr>
        <w:t>航</w:t>
      </w:r>
      <w:r>
        <w:rPr>
          <w:lang w:eastAsia="zh-CN"/>
        </w:rPr>
        <w:t>**</w:t>
      </w:r>
    </w:p>
    <w:p w14:paraId="4857765E" w14:textId="77777777" w:rsidR="00136EE8" w:rsidRDefault="00136EE8" w:rsidP="00136EE8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：提供科学知</w:t>
      </w:r>
      <w:r>
        <w:rPr>
          <w:rFonts w:ascii="微软雅黑" w:eastAsia="微软雅黑" w:hAnsi="微软雅黑" w:cs="微软雅黑" w:hint="eastAsia"/>
          <w:lang w:eastAsia="zh-CN"/>
        </w:rPr>
        <w:t>识</w:t>
      </w:r>
      <w:r>
        <w:rPr>
          <w:rFonts w:ascii="MS Mincho" w:eastAsia="MS Mincho" w:hAnsi="MS Mincho" w:cs="MS Mincho" w:hint="eastAsia"/>
          <w:lang w:eastAsia="zh-CN"/>
        </w:rPr>
        <w:t>的</w:t>
      </w:r>
      <w:r>
        <w:rPr>
          <w:rFonts w:ascii="微软雅黑" w:eastAsia="微软雅黑" w:hAnsi="微软雅黑" w:cs="微软雅黑" w:hint="eastAsia"/>
          <w:lang w:eastAsia="zh-CN"/>
        </w:rPr>
        <w:t>导</w:t>
      </w:r>
      <w:r>
        <w:rPr>
          <w:rFonts w:ascii="MS Mincho" w:eastAsia="MS Mincho" w:hAnsi="MS Mincho" w:cs="MS Mincho" w:hint="eastAsia"/>
          <w:lang w:eastAsia="zh-CN"/>
        </w:rPr>
        <w:t>航功能，帮助用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快速找到所需的学</w:t>
      </w:r>
      <w:r>
        <w:rPr>
          <w:rFonts w:ascii="微软雅黑" w:eastAsia="微软雅黑" w:hAnsi="微软雅黑" w:cs="微软雅黑" w:hint="eastAsia"/>
          <w:lang w:eastAsia="zh-CN"/>
        </w:rPr>
        <w:t>术资</w:t>
      </w:r>
      <w:r>
        <w:rPr>
          <w:rFonts w:ascii="MS Mincho" w:eastAsia="MS Mincho" w:hAnsi="MS Mincho" w:cs="MS Mincho" w:hint="eastAsia"/>
          <w:lang w:eastAsia="zh-CN"/>
        </w:rPr>
        <w:t>源和研究方向。</w:t>
      </w:r>
    </w:p>
    <w:p w14:paraId="5E64E2BE" w14:textId="77777777" w:rsidR="00136EE8" w:rsidRDefault="00136EE8" w:rsidP="00136EE8">
      <w:pPr>
        <w:rPr>
          <w:lang w:eastAsia="zh-CN"/>
        </w:rPr>
      </w:pPr>
      <w:r>
        <w:rPr>
          <w:lang w:eastAsia="zh-CN"/>
        </w:rPr>
        <w:t>2. **</w:t>
      </w:r>
      <w:r>
        <w:rPr>
          <w:rFonts w:hint="eastAsia"/>
          <w:lang w:eastAsia="zh-CN"/>
        </w:rPr>
        <w:t>学</w:t>
      </w:r>
      <w:r>
        <w:rPr>
          <w:rFonts w:ascii="微软雅黑" w:eastAsia="微软雅黑" w:hAnsi="微软雅黑" w:cs="微软雅黑" w:hint="eastAsia"/>
          <w:lang w:eastAsia="zh-CN"/>
        </w:rPr>
        <w:t>术资</w:t>
      </w:r>
      <w:r>
        <w:rPr>
          <w:rFonts w:ascii="MS Mincho" w:eastAsia="MS Mincho" w:hAnsi="MS Mincho" w:cs="MS Mincho" w:hint="eastAsia"/>
          <w:lang w:eastAsia="zh-CN"/>
        </w:rPr>
        <w:t>源推荐</w:t>
      </w:r>
      <w:r>
        <w:rPr>
          <w:lang w:eastAsia="zh-CN"/>
        </w:rPr>
        <w:t>**</w:t>
      </w:r>
    </w:p>
    <w:p w14:paraId="5F5B70C2" w14:textId="77777777" w:rsidR="00136EE8" w:rsidRDefault="00136EE8" w:rsidP="00136EE8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：推荐相关的学</w:t>
      </w:r>
      <w:r>
        <w:rPr>
          <w:rFonts w:ascii="微软雅黑" w:eastAsia="微软雅黑" w:hAnsi="微软雅黑" w:cs="微软雅黑" w:hint="eastAsia"/>
          <w:lang w:eastAsia="zh-CN"/>
        </w:rPr>
        <w:t>术资</w:t>
      </w:r>
      <w:r>
        <w:rPr>
          <w:rFonts w:ascii="MS Mincho" w:eastAsia="MS Mincho" w:hAnsi="MS Mincho" w:cs="MS Mincho" w:hint="eastAsia"/>
          <w:lang w:eastAsia="zh-CN"/>
        </w:rPr>
        <w:t>源，如期刊文章、研究</w:t>
      </w:r>
      <w:r>
        <w:rPr>
          <w:rFonts w:ascii="微软雅黑" w:eastAsia="微软雅黑" w:hAnsi="微软雅黑" w:cs="微软雅黑" w:hint="eastAsia"/>
          <w:lang w:eastAsia="zh-CN"/>
        </w:rPr>
        <w:t>报</w:t>
      </w:r>
      <w:r>
        <w:rPr>
          <w:rFonts w:ascii="MS Mincho" w:eastAsia="MS Mincho" w:hAnsi="MS Mincho" w:cs="MS Mincho" w:hint="eastAsia"/>
          <w:lang w:eastAsia="zh-CN"/>
        </w:rPr>
        <w:t>告、学</w:t>
      </w:r>
      <w:r>
        <w:rPr>
          <w:rFonts w:ascii="微软雅黑" w:eastAsia="微软雅黑" w:hAnsi="微软雅黑" w:cs="微软雅黑" w:hint="eastAsia"/>
          <w:lang w:eastAsia="zh-CN"/>
        </w:rPr>
        <w:t>术</w:t>
      </w:r>
      <w:r>
        <w:rPr>
          <w:rFonts w:ascii="MS Mincho" w:eastAsia="MS Mincho" w:hAnsi="MS Mincho" w:cs="MS Mincho" w:hint="eastAsia"/>
          <w:lang w:eastAsia="zh-CN"/>
        </w:rPr>
        <w:t>会</w:t>
      </w:r>
      <w:r>
        <w:rPr>
          <w:rFonts w:ascii="微软雅黑" w:eastAsia="微软雅黑" w:hAnsi="微软雅黑" w:cs="微软雅黑" w:hint="eastAsia"/>
          <w:lang w:eastAsia="zh-CN"/>
        </w:rPr>
        <w:t>议</w:t>
      </w:r>
      <w:r>
        <w:rPr>
          <w:rFonts w:ascii="MS Mincho" w:eastAsia="MS Mincho" w:hAnsi="MS Mincho" w:cs="MS Mincho" w:hint="eastAsia"/>
          <w:lang w:eastAsia="zh-CN"/>
        </w:rPr>
        <w:t>等，帮助用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了解最新研究</w:t>
      </w:r>
      <w:r>
        <w:rPr>
          <w:rFonts w:ascii="微软雅黑" w:eastAsia="微软雅黑" w:hAnsi="微软雅黑" w:cs="微软雅黑" w:hint="eastAsia"/>
          <w:lang w:eastAsia="zh-CN"/>
        </w:rPr>
        <w:t>动态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5201A53B" w14:textId="77777777" w:rsidR="00136EE8" w:rsidRDefault="00136EE8" w:rsidP="00136EE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 **</w:t>
      </w:r>
      <w:r>
        <w:rPr>
          <w:rFonts w:hint="eastAsia"/>
          <w:lang w:eastAsia="zh-CN"/>
        </w:rPr>
        <w:t>研究方向探索</w:t>
      </w:r>
      <w:r>
        <w:rPr>
          <w:rFonts w:hint="eastAsia"/>
          <w:lang w:eastAsia="zh-CN"/>
        </w:rPr>
        <w:t>**</w:t>
      </w:r>
    </w:p>
    <w:p w14:paraId="242CB1B6" w14:textId="77777777" w:rsidR="00136EE8" w:rsidRDefault="00136EE8" w:rsidP="00136EE8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：提供研究方向的探索工具，帮助用</w:t>
      </w:r>
      <w:r>
        <w:rPr>
          <w:rFonts w:ascii="微软雅黑" w:eastAsia="微软雅黑" w:hAnsi="微软雅黑" w:cs="微软雅黑" w:hint="eastAsia"/>
          <w:lang w:eastAsia="zh-CN"/>
        </w:rPr>
        <w:t>户发现</w:t>
      </w:r>
      <w:r>
        <w:rPr>
          <w:rFonts w:ascii="MS Mincho" w:eastAsia="MS Mincho" w:hAnsi="MS Mincho" w:cs="MS Mincho" w:hint="eastAsia"/>
          <w:lang w:eastAsia="zh-CN"/>
        </w:rPr>
        <w:t>新的研究</w:t>
      </w:r>
      <w:r>
        <w:rPr>
          <w:rFonts w:ascii="微软雅黑" w:eastAsia="微软雅黑" w:hAnsi="微软雅黑" w:cs="微软雅黑" w:hint="eastAsia"/>
          <w:lang w:eastAsia="zh-CN"/>
        </w:rPr>
        <w:t>领</w:t>
      </w:r>
      <w:r>
        <w:rPr>
          <w:rFonts w:ascii="MS Mincho" w:eastAsia="MS Mincho" w:hAnsi="MS Mincho" w:cs="MS Mincho" w:hint="eastAsia"/>
          <w:lang w:eastAsia="zh-CN"/>
        </w:rPr>
        <w:t>域和</w:t>
      </w:r>
      <w:r>
        <w:rPr>
          <w:rFonts w:ascii="微软雅黑" w:eastAsia="微软雅黑" w:hAnsi="微软雅黑" w:cs="微软雅黑" w:hint="eastAsia"/>
          <w:lang w:eastAsia="zh-CN"/>
        </w:rPr>
        <w:t>热</w:t>
      </w:r>
      <w:r>
        <w:rPr>
          <w:rFonts w:ascii="MS Mincho" w:eastAsia="MS Mincho" w:hAnsi="MS Mincho" w:cs="MS Mincho"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问题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61AA4E75" w14:textId="77777777" w:rsidR="00136EE8" w:rsidRDefault="00136EE8" w:rsidP="00136EE8">
      <w:pPr>
        <w:rPr>
          <w:lang w:eastAsia="zh-CN"/>
        </w:rPr>
      </w:pPr>
      <w:r>
        <w:rPr>
          <w:lang w:eastAsia="zh-CN"/>
        </w:rPr>
        <w:t>4. **</w:t>
      </w:r>
      <w:r>
        <w:rPr>
          <w:rFonts w:hint="eastAsia"/>
          <w:lang w:eastAsia="zh-CN"/>
        </w:rPr>
        <w:t>学</w:t>
      </w:r>
      <w:r>
        <w:rPr>
          <w:rFonts w:ascii="微软雅黑" w:eastAsia="微软雅黑" w:hAnsi="微软雅黑" w:cs="微软雅黑" w:hint="eastAsia"/>
          <w:lang w:eastAsia="zh-CN"/>
        </w:rPr>
        <w:t>术</w:t>
      </w:r>
      <w:r>
        <w:rPr>
          <w:rFonts w:ascii="MS Mincho" w:eastAsia="MS Mincho" w:hAnsi="MS Mincho" w:cs="MS Mincho" w:hint="eastAsia"/>
          <w:lang w:eastAsia="zh-CN"/>
        </w:rPr>
        <w:t>社区互</w:t>
      </w:r>
      <w:r>
        <w:rPr>
          <w:rFonts w:ascii="微软雅黑" w:eastAsia="微软雅黑" w:hAnsi="微软雅黑" w:cs="微软雅黑" w:hint="eastAsia"/>
          <w:lang w:eastAsia="zh-CN"/>
        </w:rPr>
        <w:t>动</w:t>
      </w:r>
      <w:r>
        <w:rPr>
          <w:lang w:eastAsia="zh-CN"/>
        </w:rPr>
        <w:t>**</w:t>
      </w:r>
    </w:p>
    <w:p w14:paraId="5D90D94F" w14:textId="77777777" w:rsidR="00136EE8" w:rsidRDefault="00136EE8" w:rsidP="00136EE8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：支持用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之</w:t>
      </w:r>
      <w:r>
        <w:rPr>
          <w:rFonts w:ascii="微软雅黑" w:eastAsia="微软雅黑" w:hAnsi="微软雅黑" w:cs="微软雅黑" w:hint="eastAsia"/>
          <w:lang w:eastAsia="zh-CN"/>
        </w:rPr>
        <w:t>间</w:t>
      </w:r>
      <w:r>
        <w:rPr>
          <w:rFonts w:ascii="MS Mincho" w:eastAsia="MS Mincho" w:hAnsi="MS Mincho" w:cs="MS Mincho" w:hint="eastAsia"/>
          <w:lang w:eastAsia="zh-CN"/>
        </w:rPr>
        <w:t>的互</w:t>
      </w:r>
      <w:r>
        <w:rPr>
          <w:rFonts w:ascii="微软雅黑" w:eastAsia="微软雅黑" w:hAnsi="微软雅黑" w:cs="微软雅黑" w:hint="eastAsia"/>
          <w:lang w:eastAsia="zh-CN"/>
        </w:rPr>
        <w:t>动</w:t>
      </w:r>
      <w:r>
        <w:rPr>
          <w:rFonts w:ascii="MS Mincho" w:eastAsia="MS Mincho" w:hAnsi="MS Mincho" w:cs="MS Mincho" w:hint="eastAsia"/>
          <w:lang w:eastAsia="zh-CN"/>
        </w:rPr>
        <w:t>和交流，如</w:t>
      </w:r>
      <w:r>
        <w:rPr>
          <w:rFonts w:ascii="微软雅黑" w:eastAsia="微软雅黑" w:hAnsi="微软雅黑" w:cs="微软雅黑" w:hint="eastAsia"/>
          <w:lang w:eastAsia="zh-CN"/>
        </w:rPr>
        <w:t>讨论</w:t>
      </w:r>
      <w:r>
        <w:rPr>
          <w:rFonts w:ascii="MS Mincho" w:eastAsia="MS Mincho" w:hAnsi="MS Mincho" w:cs="MS Mincho" w:hint="eastAsia"/>
          <w:lang w:eastAsia="zh-CN"/>
        </w:rPr>
        <w:t>区、</w:t>
      </w:r>
      <w:r>
        <w:rPr>
          <w:rFonts w:ascii="微软雅黑" w:eastAsia="微软雅黑" w:hAnsi="微软雅黑" w:cs="微软雅黑" w:hint="eastAsia"/>
          <w:lang w:eastAsia="zh-CN"/>
        </w:rPr>
        <w:t>问</w:t>
      </w:r>
      <w:r>
        <w:rPr>
          <w:rFonts w:ascii="MS Mincho" w:eastAsia="MS Mincho" w:hAnsi="MS Mincho" w:cs="MS Mincho" w:hint="eastAsia"/>
          <w:lang w:eastAsia="zh-CN"/>
        </w:rPr>
        <w:t>答区等，促</w:t>
      </w:r>
      <w:r>
        <w:rPr>
          <w:rFonts w:ascii="微软雅黑" w:eastAsia="微软雅黑" w:hAnsi="微软雅黑" w:cs="微软雅黑" w:hint="eastAsia"/>
          <w:lang w:eastAsia="zh-CN"/>
        </w:rPr>
        <w:t>进</w:t>
      </w:r>
      <w:r>
        <w:rPr>
          <w:rFonts w:ascii="MS Mincho" w:eastAsia="MS Mincho" w:hAnsi="MS Mincho" w:cs="MS Mincho" w:hint="eastAsia"/>
          <w:lang w:eastAsia="zh-CN"/>
        </w:rPr>
        <w:t>学</w:t>
      </w:r>
      <w:r>
        <w:rPr>
          <w:rFonts w:ascii="微软雅黑" w:eastAsia="微软雅黑" w:hAnsi="微软雅黑" w:cs="微软雅黑" w:hint="eastAsia"/>
          <w:lang w:eastAsia="zh-CN"/>
        </w:rPr>
        <w:t>术</w:t>
      </w:r>
      <w:r>
        <w:rPr>
          <w:rFonts w:ascii="MS Mincho" w:eastAsia="MS Mincho" w:hAnsi="MS Mincho" w:cs="MS Mincho" w:hint="eastAsia"/>
          <w:lang w:eastAsia="zh-CN"/>
        </w:rPr>
        <w:t>合作和知</w:t>
      </w:r>
      <w:r>
        <w:rPr>
          <w:rFonts w:ascii="微软雅黑" w:eastAsia="微软雅黑" w:hAnsi="微软雅黑" w:cs="微软雅黑" w:hint="eastAsia"/>
          <w:lang w:eastAsia="zh-CN"/>
        </w:rPr>
        <w:t>识</w:t>
      </w:r>
      <w:r>
        <w:rPr>
          <w:rFonts w:ascii="MS Mincho" w:eastAsia="MS Mincho" w:hAnsi="MS Mincho" w:cs="MS Mincho" w:hint="eastAsia"/>
          <w:lang w:eastAsia="zh-CN"/>
        </w:rPr>
        <w:t>共享。</w:t>
      </w:r>
    </w:p>
    <w:p w14:paraId="18EDA0BD" w14:textId="77777777" w:rsidR="00136EE8" w:rsidRDefault="00136EE8" w:rsidP="00136EE8">
      <w:pPr>
        <w:rPr>
          <w:lang w:eastAsia="zh-CN"/>
        </w:rPr>
      </w:pPr>
    </w:p>
    <w:p w14:paraId="6F3C41DB" w14:textId="77777777" w:rsidR="00136EE8" w:rsidRDefault="00136EE8" w:rsidP="00136EE8">
      <w:pPr>
        <w:rPr>
          <w:lang w:eastAsia="zh-CN"/>
        </w:rPr>
      </w:pPr>
      <w:r>
        <w:rPr>
          <w:lang w:eastAsia="zh-CN"/>
        </w:rPr>
        <w:t xml:space="preserve">### 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rFonts w:ascii="MS Mincho" w:eastAsia="MS Mincho" w:hAnsi="MS Mincho" w:cs="MS Mincho" w:hint="eastAsia"/>
          <w:lang w:eastAsia="zh-CN"/>
        </w:rPr>
        <w:t>：</w:t>
      </w:r>
    </w:p>
    <w:p w14:paraId="75B76E88" w14:textId="77777777" w:rsidR="00136EE8" w:rsidRDefault="00136EE8" w:rsidP="00136EE8">
      <w:pPr>
        <w:rPr>
          <w:lang w:eastAsia="zh-CN"/>
        </w:rPr>
      </w:pPr>
      <w:r>
        <w:rPr>
          <w:lang w:eastAsia="zh-CN"/>
        </w:rPr>
        <w:t>1. **</w:t>
      </w:r>
      <w:r>
        <w:rPr>
          <w:rFonts w:hint="eastAsia"/>
          <w:lang w:eastAsia="zh-CN"/>
        </w:rPr>
        <w:t>科学知</w:t>
      </w:r>
      <w:r>
        <w:rPr>
          <w:rFonts w:ascii="微软雅黑" w:eastAsia="微软雅黑" w:hAnsi="微软雅黑" w:cs="微软雅黑" w:hint="eastAsia"/>
          <w:lang w:eastAsia="zh-CN"/>
        </w:rPr>
        <w:t>识导</w:t>
      </w:r>
      <w:r>
        <w:rPr>
          <w:rFonts w:ascii="MS Mincho" w:eastAsia="MS Mincho" w:hAnsi="MS Mincho" w:cs="MS Mincho" w:hint="eastAsia"/>
          <w:lang w:eastAsia="zh-CN"/>
        </w:rPr>
        <w:t>航</w:t>
      </w:r>
      <w:r>
        <w:rPr>
          <w:lang w:eastAsia="zh-CN"/>
        </w:rPr>
        <w:t>**</w:t>
      </w:r>
    </w:p>
    <w:p w14:paraId="191860E7" w14:textId="77777777" w:rsidR="00136EE8" w:rsidRDefault="00136EE8" w:rsidP="00136EE8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574A3D62" w14:textId="77777777" w:rsidR="00136EE8" w:rsidRDefault="00136EE8" w:rsidP="00136EE8">
      <w:pPr>
        <w:rPr>
          <w:lang w:eastAsia="zh-CN"/>
        </w:rPr>
      </w:pPr>
      <w:r>
        <w:rPr>
          <w:lang w:eastAsia="zh-CN"/>
        </w:rPr>
        <w:lastRenderedPageBreak/>
        <w:t xml:space="preserve">     1. </w:t>
      </w:r>
      <w:r>
        <w:rPr>
          <w:rFonts w:ascii="微软雅黑" w:eastAsia="微软雅黑" w:hAnsi="微软雅黑" w:cs="微软雅黑" w:hint="eastAsia"/>
          <w:lang w:eastAsia="zh-CN"/>
        </w:rPr>
        <w:t>访问</w:t>
      </w:r>
      <w:r>
        <w:rPr>
          <w:lang w:eastAsia="zh-CN"/>
        </w:rPr>
        <w:t xml:space="preserve"> [Science Navigator](https://sci-navi.com/)</w:t>
      </w:r>
      <w:r>
        <w:rPr>
          <w:rFonts w:hint="eastAsia"/>
          <w:lang w:eastAsia="zh-CN"/>
        </w:rPr>
        <w:t>。</w:t>
      </w:r>
    </w:p>
    <w:p w14:paraId="5621ACAC" w14:textId="77777777" w:rsidR="00136EE8" w:rsidRDefault="00136EE8" w:rsidP="00136EE8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hint="eastAsia"/>
          <w:lang w:eastAsia="zh-CN"/>
        </w:rPr>
        <w:t>在首</w:t>
      </w:r>
      <w:r>
        <w:rPr>
          <w:rFonts w:ascii="微软雅黑" w:eastAsia="微软雅黑" w:hAnsi="微软雅黑" w:cs="微软雅黑" w:hint="eastAsia"/>
          <w:lang w:eastAsia="zh-CN"/>
        </w:rPr>
        <w:t>页导</w:t>
      </w:r>
      <w:r>
        <w:rPr>
          <w:rFonts w:ascii="MS Mincho" w:eastAsia="MS Mincho" w:hAnsi="MS Mincho" w:cs="MS Mincho" w:hint="eastAsia"/>
          <w:lang w:eastAsia="zh-CN"/>
        </w:rPr>
        <w:t>航</w:t>
      </w:r>
      <w:r>
        <w:rPr>
          <w:rFonts w:ascii="微软雅黑" w:eastAsia="微软雅黑" w:hAnsi="微软雅黑" w:cs="微软雅黑" w:hint="eastAsia"/>
          <w:lang w:eastAsia="zh-CN"/>
        </w:rPr>
        <w:t>栏</w:t>
      </w:r>
      <w:r>
        <w:rPr>
          <w:rFonts w:ascii="MS Mincho" w:eastAsia="MS Mincho" w:hAnsi="MS Mincho" w:cs="MS Mincho" w:hint="eastAsia"/>
          <w:lang w:eastAsia="zh-CN"/>
        </w:rPr>
        <w:t>中</w:t>
      </w:r>
      <w:r>
        <w:rPr>
          <w:rFonts w:ascii="微软雅黑" w:eastAsia="微软雅黑" w:hAnsi="微软雅黑" w:cs="微软雅黑" w:hint="eastAsia"/>
          <w:lang w:eastAsia="zh-CN"/>
        </w:rPr>
        <w:t>选择</w:t>
      </w:r>
      <w:r>
        <w:rPr>
          <w:rFonts w:ascii="MS Mincho" w:eastAsia="MS Mincho" w:hAnsi="MS Mincho" w:cs="MS Mincho" w:hint="eastAsia"/>
          <w:lang w:eastAsia="zh-CN"/>
        </w:rPr>
        <w:t>“科学知</w:t>
      </w:r>
      <w:r>
        <w:rPr>
          <w:rFonts w:ascii="微软雅黑" w:eastAsia="微软雅黑" w:hAnsi="微软雅黑" w:cs="微软雅黑" w:hint="eastAsia"/>
          <w:lang w:eastAsia="zh-CN"/>
        </w:rPr>
        <w:t>识导</w:t>
      </w:r>
      <w:r>
        <w:rPr>
          <w:rFonts w:ascii="MS Mincho" w:eastAsia="MS Mincho" w:hAnsi="MS Mincho" w:cs="MS Mincho" w:hint="eastAsia"/>
          <w:lang w:eastAsia="zh-CN"/>
        </w:rPr>
        <w:t>航”或相关</w:t>
      </w:r>
      <w:r>
        <w:rPr>
          <w:rFonts w:ascii="微软雅黑" w:eastAsia="微软雅黑" w:hAnsi="微软雅黑" w:cs="微软雅黑" w:hint="eastAsia"/>
          <w:lang w:eastAsia="zh-CN"/>
        </w:rPr>
        <w:t>链</w:t>
      </w:r>
      <w:r>
        <w:rPr>
          <w:rFonts w:ascii="MS Mincho" w:eastAsia="MS Mincho" w:hAnsi="MS Mincho" w:cs="MS Mincho" w:hint="eastAsia"/>
          <w:lang w:eastAsia="zh-CN"/>
        </w:rPr>
        <w:t>接。</w:t>
      </w:r>
    </w:p>
    <w:p w14:paraId="64EA14AE" w14:textId="77777777" w:rsidR="00136EE8" w:rsidRDefault="00136EE8" w:rsidP="00136EE8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ascii="微软雅黑" w:eastAsia="微软雅黑" w:hAnsi="微软雅黑" w:cs="微软雅黑" w:hint="eastAsia"/>
          <w:lang w:eastAsia="zh-CN"/>
        </w:rPr>
        <w:t>输</w:t>
      </w:r>
      <w:r>
        <w:rPr>
          <w:rFonts w:ascii="MS Mincho" w:eastAsia="MS Mincho" w:hAnsi="MS Mincho" w:cs="MS Mincho" w:hint="eastAsia"/>
          <w:lang w:eastAsia="zh-CN"/>
        </w:rPr>
        <w:t>入关</w:t>
      </w:r>
      <w:r>
        <w:rPr>
          <w:rFonts w:ascii="微软雅黑" w:eastAsia="微软雅黑" w:hAnsi="微软雅黑" w:cs="微软雅黑" w:hint="eastAsia"/>
          <w:lang w:eastAsia="zh-CN"/>
        </w:rPr>
        <w:t>键词</w:t>
      </w:r>
      <w:r>
        <w:rPr>
          <w:rFonts w:ascii="MS Mincho" w:eastAsia="MS Mincho" w:hAnsi="MS Mincho" w:cs="MS Mincho" w:hint="eastAsia"/>
          <w:lang w:eastAsia="zh-CN"/>
        </w:rPr>
        <w:t>或研究方向，</w:t>
      </w:r>
      <w:r>
        <w:rPr>
          <w:rFonts w:ascii="微软雅黑" w:eastAsia="微软雅黑" w:hAnsi="微软雅黑" w:cs="微软雅黑" w:hint="eastAsia"/>
          <w:lang w:eastAsia="zh-CN"/>
        </w:rPr>
        <w:t>进</w:t>
      </w:r>
      <w:r>
        <w:rPr>
          <w:rFonts w:ascii="MS Mincho" w:eastAsia="MS Mincho" w:hAnsi="MS Mincho" w:cs="MS Mincho" w:hint="eastAsia"/>
          <w:lang w:eastAsia="zh-CN"/>
        </w:rPr>
        <w:t>行搜索。</w:t>
      </w:r>
    </w:p>
    <w:p w14:paraId="03283B05" w14:textId="77777777" w:rsidR="00136EE8" w:rsidRDefault="00136EE8" w:rsidP="00136EE8">
      <w:pPr>
        <w:rPr>
          <w:lang w:eastAsia="zh-CN"/>
        </w:rPr>
      </w:pPr>
      <w:r>
        <w:rPr>
          <w:lang w:eastAsia="zh-CN"/>
        </w:rPr>
        <w:t xml:space="preserve">     4. </w:t>
      </w:r>
      <w:r>
        <w:rPr>
          <w:rFonts w:ascii="微软雅黑" w:eastAsia="微软雅黑" w:hAnsi="微软雅黑" w:cs="微软雅黑" w:hint="eastAsia"/>
          <w:lang w:eastAsia="zh-CN"/>
        </w:rPr>
        <w:t>浏览</w:t>
      </w:r>
      <w:r>
        <w:rPr>
          <w:rFonts w:ascii="MS Mincho" w:eastAsia="MS Mincho" w:hAnsi="MS Mincho" w:cs="MS Mincho" w:hint="eastAsia"/>
          <w:lang w:eastAsia="zh-CN"/>
        </w:rPr>
        <w:t>搜索</w:t>
      </w:r>
      <w:r>
        <w:rPr>
          <w:rFonts w:ascii="微软雅黑" w:eastAsia="微软雅黑" w:hAnsi="微软雅黑" w:cs="微软雅黑" w:hint="eastAsia"/>
          <w:lang w:eastAsia="zh-CN"/>
        </w:rPr>
        <w:t>结</w:t>
      </w:r>
      <w:r>
        <w:rPr>
          <w:rFonts w:ascii="MS Mincho" w:eastAsia="MS Mincho" w:hAnsi="MS Mincho" w:cs="MS Mincho" w:hint="eastAsia"/>
          <w:lang w:eastAsia="zh-CN"/>
        </w:rPr>
        <w:t>果，找到所需的学</w:t>
      </w:r>
      <w:r>
        <w:rPr>
          <w:rFonts w:ascii="微软雅黑" w:eastAsia="微软雅黑" w:hAnsi="微软雅黑" w:cs="微软雅黑" w:hint="eastAsia"/>
          <w:lang w:eastAsia="zh-CN"/>
        </w:rPr>
        <w:t>术资</w:t>
      </w:r>
      <w:r>
        <w:rPr>
          <w:rFonts w:ascii="MS Mincho" w:eastAsia="MS Mincho" w:hAnsi="MS Mincho" w:cs="MS Mincho" w:hint="eastAsia"/>
          <w:lang w:eastAsia="zh-CN"/>
        </w:rPr>
        <w:t>源。</w:t>
      </w:r>
    </w:p>
    <w:p w14:paraId="396CE032" w14:textId="77777777" w:rsidR="00136EE8" w:rsidRDefault="00136EE8" w:rsidP="00136EE8">
      <w:pPr>
        <w:rPr>
          <w:lang w:eastAsia="zh-CN"/>
        </w:rPr>
      </w:pPr>
    </w:p>
    <w:p w14:paraId="20E1AC8B" w14:textId="77777777" w:rsidR="00136EE8" w:rsidRDefault="00136EE8" w:rsidP="00136EE8">
      <w:pPr>
        <w:rPr>
          <w:lang w:eastAsia="zh-CN"/>
        </w:rPr>
      </w:pPr>
      <w:r>
        <w:rPr>
          <w:lang w:eastAsia="zh-CN"/>
        </w:rPr>
        <w:t>2. **</w:t>
      </w:r>
      <w:r>
        <w:rPr>
          <w:rFonts w:hint="eastAsia"/>
          <w:lang w:eastAsia="zh-CN"/>
        </w:rPr>
        <w:t>学</w:t>
      </w:r>
      <w:r>
        <w:rPr>
          <w:rFonts w:ascii="微软雅黑" w:eastAsia="微软雅黑" w:hAnsi="微软雅黑" w:cs="微软雅黑" w:hint="eastAsia"/>
          <w:lang w:eastAsia="zh-CN"/>
        </w:rPr>
        <w:t>术资</w:t>
      </w:r>
      <w:r>
        <w:rPr>
          <w:rFonts w:ascii="MS Mincho" w:eastAsia="MS Mincho" w:hAnsi="MS Mincho" w:cs="MS Mincho" w:hint="eastAsia"/>
          <w:lang w:eastAsia="zh-CN"/>
        </w:rPr>
        <w:t>源推荐</w:t>
      </w:r>
      <w:r>
        <w:rPr>
          <w:lang w:eastAsia="zh-CN"/>
        </w:rPr>
        <w:t>**</w:t>
      </w:r>
    </w:p>
    <w:p w14:paraId="0CA51AD4" w14:textId="77777777" w:rsidR="00136EE8" w:rsidRDefault="00136EE8" w:rsidP="00136EE8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3502F1AF" w14:textId="77777777" w:rsidR="00136EE8" w:rsidRDefault="00136EE8" w:rsidP="00136EE8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hint="eastAsia"/>
          <w:lang w:eastAsia="zh-CN"/>
        </w:rPr>
        <w:t>在首</w:t>
      </w:r>
      <w:r>
        <w:rPr>
          <w:rFonts w:ascii="微软雅黑" w:eastAsia="微软雅黑" w:hAnsi="微软雅黑" w:cs="微软雅黑" w:hint="eastAsia"/>
          <w:lang w:eastAsia="zh-CN"/>
        </w:rPr>
        <w:t>页导</w:t>
      </w:r>
      <w:r>
        <w:rPr>
          <w:rFonts w:ascii="MS Mincho" w:eastAsia="MS Mincho" w:hAnsi="MS Mincho" w:cs="MS Mincho" w:hint="eastAsia"/>
          <w:lang w:eastAsia="zh-CN"/>
        </w:rPr>
        <w:t>航</w:t>
      </w:r>
      <w:r>
        <w:rPr>
          <w:rFonts w:ascii="微软雅黑" w:eastAsia="微软雅黑" w:hAnsi="微软雅黑" w:cs="微软雅黑" w:hint="eastAsia"/>
          <w:lang w:eastAsia="zh-CN"/>
        </w:rPr>
        <w:t>栏</w:t>
      </w:r>
      <w:r>
        <w:rPr>
          <w:rFonts w:ascii="MS Mincho" w:eastAsia="MS Mincho" w:hAnsi="MS Mincho" w:cs="MS Mincho" w:hint="eastAsia"/>
          <w:lang w:eastAsia="zh-CN"/>
        </w:rPr>
        <w:t>中</w:t>
      </w:r>
      <w:r>
        <w:rPr>
          <w:rFonts w:ascii="微软雅黑" w:eastAsia="微软雅黑" w:hAnsi="微软雅黑" w:cs="微软雅黑" w:hint="eastAsia"/>
          <w:lang w:eastAsia="zh-CN"/>
        </w:rPr>
        <w:t>选择</w:t>
      </w:r>
      <w:r>
        <w:rPr>
          <w:rFonts w:ascii="MS Mincho" w:eastAsia="MS Mincho" w:hAnsi="MS Mincho" w:cs="MS Mincho" w:hint="eastAsia"/>
          <w:lang w:eastAsia="zh-CN"/>
        </w:rPr>
        <w:t>“学</w:t>
      </w:r>
      <w:r>
        <w:rPr>
          <w:rFonts w:ascii="微软雅黑" w:eastAsia="微软雅黑" w:hAnsi="微软雅黑" w:cs="微软雅黑" w:hint="eastAsia"/>
          <w:lang w:eastAsia="zh-CN"/>
        </w:rPr>
        <w:t>术资</w:t>
      </w:r>
      <w:r>
        <w:rPr>
          <w:rFonts w:ascii="MS Mincho" w:eastAsia="MS Mincho" w:hAnsi="MS Mincho" w:cs="MS Mincho" w:hint="eastAsia"/>
          <w:lang w:eastAsia="zh-CN"/>
        </w:rPr>
        <w:t>源推荐”或相关</w:t>
      </w:r>
      <w:r>
        <w:rPr>
          <w:rFonts w:ascii="微软雅黑" w:eastAsia="微软雅黑" w:hAnsi="微软雅黑" w:cs="微软雅黑" w:hint="eastAsia"/>
          <w:lang w:eastAsia="zh-CN"/>
        </w:rPr>
        <w:t>链</w:t>
      </w:r>
      <w:r>
        <w:rPr>
          <w:rFonts w:ascii="MS Mincho" w:eastAsia="MS Mincho" w:hAnsi="MS Mincho" w:cs="MS Mincho" w:hint="eastAsia"/>
          <w:lang w:eastAsia="zh-CN"/>
        </w:rPr>
        <w:t>接。</w:t>
      </w:r>
    </w:p>
    <w:p w14:paraId="4CFEA908" w14:textId="77777777" w:rsidR="00136EE8" w:rsidRDefault="00136EE8" w:rsidP="00136EE8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ascii="微软雅黑" w:eastAsia="微软雅黑" w:hAnsi="微软雅黑" w:cs="微软雅黑" w:hint="eastAsia"/>
          <w:lang w:eastAsia="zh-CN"/>
        </w:rPr>
        <w:t>浏览</w:t>
      </w:r>
      <w:r>
        <w:rPr>
          <w:rFonts w:ascii="MS Mincho" w:eastAsia="MS Mincho" w:hAnsi="MS Mincho" w:cs="MS Mincho" w:hint="eastAsia"/>
          <w:lang w:eastAsia="zh-CN"/>
        </w:rPr>
        <w:t>推荐的学</w:t>
      </w:r>
      <w:r>
        <w:rPr>
          <w:rFonts w:ascii="微软雅黑" w:eastAsia="微软雅黑" w:hAnsi="微软雅黑" w:cs="微软雅黑" w:hint="eastAsia"/>
          <w:lang w:eastAsia="zh-CN"/>
        </w:rPr>
        <w:t>术资</w:t>
      </w:r>
      <w:r>
        <w:rPr>
          <w:rFonts w:ascii="MS Mincho" w:eastAsia="MS Mincho" w:hAnsi="MS Mincho" w:cs="MS Mincho" w:hint="eastAsia"/>
          <w:lang w:eastAsia="zh-CN"/>
        </w:rPr>
        <w:t>源列表，</w:t>
      </w:r>
      <w:r>
        <w:rPr>
          <w:rFonts w:ascii="微软雅黑" w:eastAsia="微软雅黑" w:hAnsi="微软雅黑" w:cs="微软雅黑" w:hint="eastAsia"/>
          <w:lang w:eastAsia="zh-CN"/>
        </w:rPr>
        <w:t>选择</w:t>
      </w:r>
      <w:r>
        <w:rPr>
          <w:rFonts w:ascii="MS Mincho" w:eastAsia="MS Mincho" w:hAnsi="MS Mincho" w:cs="MS Mincho" w:hint="eastAsia"/>
          <w:lang w:eastAsia="zh-CN"/>
        </w:rPr>
        <w:t>感</w:t>
      </w:r>
      <w:r>
        <w:rPr>
          <w:rFonts w:ascii="微软雅黑" w:eastAsia="微软雅黑" w:hAnsi="微软雅黑" w:cs="微软雅黑" w:hint="eastAsia"/>
          <w:lang w:eastAsia="zh-CN"/>
        </w:rPr>
        <w:t>兴</w:t>
      </w:r>
      <w:r>
        <w:rPr>
          <w:rFonts w:ascii="MS Mincho" w:eastAsia="MS Mincho" w:hAnsi="MS Mincho" w:cs="MS Mincho" w:hint="eastAsia"/>
          <w:lang w:eastAsia="zh-CN"/>
        </w:rPr>
        <w:t>趣的</w:t>
      </w:r>
      <w:r>
        <w:rPr>
          <w:rFonts w:ascii="微软雅黑" w:eastAsia="微软雅黑" w:hAnsi="微软雅黑" w:cs="微软雅黑" w:hint="eastAsia"/>
          <w:lang w:eastAsia="zh-CN"/>
        </w:rPr>
        <w:t>资</w:t>
      </w:r>
      <w:r>
        <w:rPr>
          <w:rFonts w:ascii="MS Mincho" w:eastAsia="MS Mincho" w:hAnsi="MS Mincho" w:cs="MS Mincho" w:hint="eastAsia"/>
          <w:lang w:eastAsia="zh-CN"/>
        </w:rPr>
        <w:t>源。</w:t>
      </w:r>
    </w:p>
    <w:p w14:paraId="60A7654E" w14:textId="77777777" w:rsidR="00136EE8" w:rsidRDefault="00136EE8" w:rsidP="00136EE8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击进</w:t>
      </w:r>
      <w:r>
        <w:rPr>
          <w:rFonts w:ascii="MS Mincho" w:eastAsia="MS Mincho" w:hAnsi="MS Mincho" w:cs="MS Mincho" w:hint="eastAsia"/>
          <w:lang w:eastAsia="zh-CN"/>
        </w:rPr>
        <w:t>入</w:t>
      </w:r>
      <w:r>
        <w:rPr>
          <w:rFonts w:ascii="微软雅黑" w:eastAsia="微软雅黑" w:hAnsi="微软雅黑" w:cs="微软雅黑" w:hint="eastAsia"/>
          <w:lang w:eastAsia="zh-CN"/>
        </w:rPr>
        <w:t>资</w:t>
      </w:r>
      <w:r>
        <w:rPr>
          <w:rFonts w:ascii="MS Mincho" w:eastAsia="MS Mincho" w:hAnsi="MS Mincho" w:cs="MS Mincho" w:hint="eastAsia"/>
          <w:lang w:eastAsia="zh-CN"/>
        </w:rPr>
        <w:t>源</w:t>
      </w:r>
      <w:r>
        <w:rPr>
          <w:rFonts w:ascii="微软雅黑" w:eastAsia="微软雅黑" w:hAnsi="微软雅黑" w:cs="微软雅黑" w:hint="eastAsia"/>
          <w:lang w:eastAsia="zh-CN"/>
        </w:rPr>
        <w:t>详</w:t>
      </w:r>
      <w:r>
        <w:rPr>
          <w:rFonts w:ascii="MS Mincho" w:eastAsia="MS Mincho" w:hAnsi="MS Mincho" w:cs="MS Mincho" w:hint="eastAsia"/>
          <w:lang w:eastAsia="zh-CN"/>
        </w:rPr>
        <w:t>情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面，了解更多内容。</w:t>
      </w:r>
    </w:p>
    <w:p w14:paraId="10E65388" w14:textId="77777777" w:rsidR="00136EE8" w:rsidRDefault="00136EE8" w:rsidP="00136EE8">
      <w:pPr>
        <w:rPr>
          <w:lang w:eastAsia="zh-CN"/>
        </w:rPr>
      </w:pPr>
    </w:p>
    <w:p w14:paraId="6F1F34FC" w14:textId="77777777" w:rsidR="00136EE8" w:rsidRDefault="00136EE8" w:rsidP="00136EE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 **</w:t>
      </w:r>
      <w:r>
        <w:rPr>
          <w:rFonts w:hint="eastAsia"/>
          <w:lang w:eastAsia="zh-CN"/>
        </w:rPr>
        <w:t>研究方向探索</w:t>
      </w:r>
      <w:r>
        <w:rPr>
          <w:rFonts w:hint="eastAsia"/>
          <w:lang w:eastAsia="zh-CN"/>
        </w:rPr>
        <w:t>**</w:t>
      </w:r>
    </w:p>
    <w:p w14:paraId="1B40AAAD" w14:textId="77777777" w:rsidR="00136EE8" w:rsidRDefault="00136EE8" w:rsidP="00136EE8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1AE05D88" w14:textId="77777777" w:rsidR="00136EE8" w:rsidRDefault="00136EE8" w:rsidP="00136EE8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hint="eastAsia"/>
          <w:lang w:eastAsia="zh-CN"/>
        </w:rPr>
        <w:t>在首</w:t>
      </w:r>
      <w:r>
        <w:rPr>
          <w:rFonts w:ascii="微软雅黑" w:eastAsia="微软雅黑" w:hAnsi="微软雅黑" w:cs="微软雅黑" w:hint="eastAsia"/>
          <w:lang w:eastAsia="zh-CN"/>
        </w:rPr>
        <w:t>页导</w:t>
      </w:r>
      <w:r>
        <w:rPr>
          <w:rFonts w:ascii="MS Mincho" w:eastAsia="MS Mincho" w:hAnsi="MS Mincho" w:cs="MS Mincho" w:hint="eastAsia"/>
          <w:lang w:eastAsia="zh-CN"/>
        </w:rPr>
        <w:t>航</w:t>
      </w:r>
      <w:r>
        <w:rPr>
          <w:rFonts w:ascii="微软雅黑" w:eastAsia="微软雅黑" w:hAnsi="微软雅黑" w:cs="微软雅黑" w:hint="eastAsia"/>
          <w:lang w:eastAsia="zh-CN"/>
        </w:rPr>
        <w:t>栏</w:t>
      </w:r>
      <w:r>
        <w:rPr>
          <w:rFonts w:ascii="MS Mincho" w:eastAsia="MS Mincho" w:hAnsi="MS Mincho" w:cs="MS Mincho" w:hint="eastAsia"/>
          <w:lang w:eastAsia="zh-CN"/>
        </w:rPr>
        <w:t>中</w:t>
      </w:r>
      <w:r>
        <w:rPr>
          <w:rFonts w:ascii="微软雅黑" w:eastAsia="微软雅黑" w:hAnsi="微软雅黑" w:cs="微软雅黑" w:hint="eastAsia"/>
          <w:lang w:eastAsia="zh-CN"/>
        </w:rPr>
        <w:t>选择</w:t>
      </w:r>
      <w:r>
        <w:rPr>
          <w:rFonts w:ascii="MS Mincho" w:eastAsia="MS Mincho" w:hAnsi="MS Mincho" w:cs="MS Mincho" w:hint="eastAsia"/>
          <w:lang w:eastAsia="zh-CN"/>
        </w:rPr>
        <w:t>“研究方向探索”或相关</w:t>
      </w:r>
      <w:r>
        <w:rPr>
          <w:rFonts w:ascii="微软雅黑" w:eastAsia="微软雅黑" w:hAnsi="微软雅黑" w:cs="微软雅黑" w:hint="eastAsia"/>
          <w:lang w:eastAsia="zh-CN"/>
        </w:rPr>
        <w:t>链</w:t>
      </w:r>
      <w:r>
        <w:rPr>
          <w:rFonts w:ascii="MS Mincho" w:eastAsia="MS Mincho" w:hAnsi="MS Mincho" w:cs="MS Mincho" w:hint="eastAsia"/>
          <w:lang w:eastAsia="zh-CN"/>
        </w:rPr>
        <w:t>接。</w:t>
      </w:r>
    </w:p>
    <w:p w14:paraId="2C70E41A" w14:textId="77777777" w:rsidR="00136EE8" w:rsidRDefault="00136EE8" w:rsidP="00136EE8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hint="eastAsia"/>
          <w:lang w:eastAsia="zh-CN"/>
        </w:rPr>
        <w:t>使用提供的工具，</w:t>
      </w:r>
      <w:r>
        <w:rPr>
          <w:rFonts w:ascii="微软雅黑" w:eastAsia="微软雅黑" w:hAnsi="微软雅黑" w:cs="微软雅黑" w:hint="eastAsia"/>
          <w:lang w:eastAsia="zh-CN"/>
        </w:rPr>
        <w:t>输</w:t>
      </w:r>
      <w:r>
        <w:rPr>
          <w:rFonts w:ascii="MS Mincho" w:eastAsia="MS Mincho" w:hAnsi="MS Mincho" w:cs="MS Mincho" w:hint="eastAsia"/>
          <w:lang w:eastAsia="zh-CN"/>
        </w:rPr>
        <w:t>入关</w:t>
      </w:r>
      <w:r>
        <w:rPr>
          <w:rFonts w:ascii="微软雅黑" w:eastAsia="微软雅黑" w:hAnsi="微软雅黑" w:cs="微软雅黑" w:hint="eastAsia"/>
          <w:lang w:eastAsia="zh-CN"/>
        </w:rPr>
        <w:t>键词</w:t>
      </w:r>
      <w:r>
        <w:rPr>
          <w:rFonts w:ascii="MS Mincho" w:eastAsia="MS Mincho" w:hAnsi="MS Mincho" w:cs="MS Mincho" w:hint="eastAsia"/>
          <w:lang w:eastAsia="zh-CN"/>
        </w:rPr>
        <w:t>或研究方向。</w:t>
      </w:r>
    </w:p>
    <w:p w14:paraId="01EB8E0B" w14:textId="77777777" w:rsidR="00136EE8" w:rsidRDefault="00136EE8" w:rsidP="00136EE8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ascii="微软雅黑" w:eastAsia="微软雅黑" w:hAnsi="微软雅黑" w:cs="微软雅黑" w:hint="eastAsia"/>
          <w:lang w:eastAsia="zh-CN"/>
        </w:rPr>
        <w:t>浏览</w:t>
      </w:r>
      <w:r>
        <w:rPr>
          <w:rFonts w:ascii="MS Mincho" w:eastAsia="MS Mincho" w:hAnsi="MS Mincho" w:cs="MS Mincho" w:hint="eastAsia"/>
          <w:lang w:eastAsia="zh-CN"/>
        </w:rPr>
        <w:t>生成的研究方向</w:t>
      </w:r>
      <w:r>
        <w:rPr>
          <w:rFonts w:ascii="微软雅黑" w:eastAsia="微软雅黑" w:hAnsi="微软雅黑" w:cs="微软雅黑" w:hint="eastAsia"/>
          <w:lang w:eastAsia="zh-CN"/>
        </w:rPr>
        <w:t>图谱</w:t>
      </w:r>
      <w:r>
        <w:rPr>
          <w:rFonts w:ascii="MS Mincho" w:eastAsia="MS Mincho" w:hAnsi="MS Mincho" w:cs="MS Mincho" w:hint="eastAsia"/>
          <w:lang w:eastAsia="zh-CN"/>
        </w:rPr>
        <w:t>或推荐列表，</w:t>
      </w:r>
      <w:r>
        <w:rPr>
          <w:rFonts w:ascii="微软雅黑" w:eastAsia="微软雅黑" w:hAnsi="微软雅黑" w:cs="微软雅黑" w:hint="eastAsia"/>
          <w:lang w:eastAsia="zh-CN"/>
        </w:rPr>
        <w:t>发现</w:t>
      </w:r>
      <w:r>
        <w:rPr>
          <w:rFonts w:ascii="MS Mincho" w:eastAsia="MS Mincho" w:hAnsi="MS Mincho" w:cs="MS Mincho" w:hint="eastAsia"/>
          <w:lang w:eastAsia="zh-CN"/>
        </w:rPr>
        <w:t>新的研究</w:t>
      </w:r>
      <w:r>
        <w:rPr>
          <w:rFonts w:ascii="微软雅黑" w:eastAsia="微软雅黑" w:hAnsi="微软雅黑" w:cs="微软雅黑" w:hint="eastAsia"/>
          <w:lang w:eastAsia="zh-CN"/>
        </w:rPr>
        <w:t>领</w:t>
      </w:r>
      <w:r>
        <w:rPr>
          <w:rFonts w:ascii="MS Mincho" w:eastAsia="MS Mincho" w:hAnsi="MS Mincho" w:cs="MS Mincho" w:hint="eastAsia"/>
          <w:lang w:eastAsia="zh-CN"/>
        </w:rPr>
        <w:t>域和</w:t>
      </w:r>
      <w:r>
        <w:rPr>
          <w:rFonts w:ascii="微软雅黑" w:eastAsia="微软雅黑" w:hAnsi="微软雅黑" w:cs="微软雅黑" w:hint="eastAsia"/>
          <w:lang w:eastAsia="zh-CN"/>
        </w:rPr>
        <w:t>热</w:t>
      </w:r>
      <w:r>
        <w:rPr>
          <w:rFonts w:ascii="MS Mincho" w:eastAsia="MS Mincho" w:hAnsi="MS Mincho" w:cs="MS Mincho"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问题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44B4F23F" w14:textId="77777777" w:rsidR="00136EE8" w:rsidRDefault="00136EE8" w:rsidP="00136EE8">
      <w:pPr>
        <w:rPr>
          <w:lang w:eastAsia="zh-CN"/>
        </w:rPr>
      </w:pPr>
    </w:p>
    <w:p w14:paraId="6CBE21D8" w14:textId="77777777" w:rsidR="00136EE8" w:rsidRDefault="00136EE8" w:rsidP="00136EE8">
      <w:pPr>
        <w:rPr>
          <w:lang w:eastAsia="zh-CN"/>
        </w:rPr>
      </w:pPr>
      <w:r>
        <w:rPr>
          <w:lang w:eastAsia="zh-CN"/>
        </w:rPr>
        <w:t>4. **</w:t>
      </w:r>
      <w:r>
        <w:rPr>
          <w:rFonts w:hint="eastAsia"/>
          <w:lang w:eastAsia="zh-CN"/>
        </w:rPr>
        <w:t>学</w:t>
      </w:r>
      <w:r>
        <w:rPr>
          <w:rFonts w:ascii="微软雅黑" w:eastAsia="微软雅黑" w:hAnsi="微软雅黑" w:cs="微软雅黑" w:hint="eastAsia"/>
          <w:lang w:eastAsia="zh-CN"/>
        </w:rPr>
        <w:t>术</w:t>
      </w:r>
      <w:r>
        <w:rPr>
          <w:rFonts w:ascii="MS Mincho" w:eastAsia="MS Mincho" w:hAnsi="MS Mincho" w:cs="MS Mincho" w:hint="eastAsia"/>
          <w:lang w:eastAsia="zh-CN"/>
        </w:rPr>
        <w:t>社区互</w:t>
      </w:r>
      <w:r>
        <w:rPr>
          <w:rFonts w:ascii="微软雅黑" w:eastAsia="微软雅黑" w:hAnsi="微软雅黑" w:cs="微软雅黑" w:hint="eastAsia"/>
          <w:lang w:eastAsia="zh-CN"/>
        </w:rPr>
        <w:t>动</w:t>
      </w:r>
      <w:r>
        <w:rPr>
          <w:lang w:eastAsia="zh-CN"/>
        </w:rPr>
        <w:t>**</w:t>
      </w:r>
    </w:p>
    <w:p w14:paraId="55254CD6" w14:textId="77777777" w:rsidR="00136EE8" w:rsidRDefault="00136EE8" w:rsidP="00136EE8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130180D7" w14:textId="77777777" w:rsidR="00136EE8" w:rsidRDefault="00136EE8" w:rsidP="00136EE8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hint="eastAsia"/>
          <w:lang w:eastAsia="zh-CN"/>
        </w:rPr>
        <w:t>在首</w:t>
      </w:r>
      <w:r>
        <w:rPr>
          <w:rFonts w:ascii="微软雅黑" w:eastAsia="微软雅黑" w:hAnsi="微软雅黑" w:cs="微软雅黑" w:hint="eastAsia"/>
          <w:lang w:eastAsia="zh-CN"/>
        </w:rPr>
        <w:t>页导</w:t>
      </w:r>
      <w:r>
        <w:rPr>
          <w:rFonts w:ascii="MS Mincho" w:eastAsia="MS Mincho" w:hAnsi="MS Mincho" w:cs="MS Mincho" w:hint="eastAsia"/>
          <w:lang w:eastAsia="zh-CN"/>
        </w:rPr>
        <w:t>航</w:t>
      </w:r>
      <w:r>
        <w:rPr>
          <w:rFonts w:ascii="微软雅黑" w:eastAsia="微软雅黑" w:hAnsi="微软雅黑" w:cs="微软雅黑" w:hint="eastAsia"/>
          <w:lang w:eastAsia="zh-CN"/>
        </w:rPr>
        <w:t>栏</w:t>
      </w:r>
      <w:r>
        <w:rPr>
          <w:rFonts w:ascii="MS Mincho" w:eastAsia="MS Mincho" w:hAnsi="MS Mincho" w:cs="MS Mincho" w:hint="eastAsia"/>
          <w:lang w:eastAsia="zh-CN"/>
        </w:rPr>
        <w:t>中</w:t>
      </w:r>
      <w:r>
        <w:rPr>
          <w:rFonts w:ascii="微软雅黑" w:eastAsia="微软雅黑" w:hAnsi="微软雅黑" w:cs="微软雅黑" w:hint="eastAsia"/>
          <w:lang w:eastAsia="zh-CN"/>
        </w:rPr>
        <w:t>选择</w:t>
      </w:r>
      <w:r>
        <w:rPr>
          <w:rFonts w:ascii="MS Mincho" w:eastAsia="MS Mincho" w:hAnsi="MS Mincho" w:cs="MS Mincho" w:hint="eastAsia"/>
          <w:lang w:eastAsia="zh-CN"/>
        </w:rPr>
        <w:t>“学</w:t>
      </w:r>
      <w:r>
        <w:rPr>
          <w:rFonts w:ascii="微软雅黑" w:eastAsia="微软雅黑" w:hAnsi="微软雅黑" w:cs="微软雅黑" w:hint="eastAsia"/>
          <w:lang w:eastAsia="zh-CN"/>
        </w:rPr>
        <w:t>术</w:t>
      </w:r>
      <w:r>
        <w:rPr>
          <w:rFonts w:ascii="MS Mincho" w:eastAsia="MS Mincho" w:hAnsi="MS Mincho" w:cs="MS Mincho" w:hint="eastAsia"/>
          <w:lang w:eastAsia="zh-CN"/>
        </w:rPr>
        <w:t>社区互</w:t>
      </w:r>
      <w:r>
        <w:rPr>
          <w:rFonts w:ascii="微软雅黑" w:eastAsia="微软雅黑" w:hAnsi="微软雅黑" w:cs="微软雅黑" w:hint="eastAsia"/>
          <w:lang w:eastAsia="zh-CN"/>
        </w:rPr>
        <w:t>动</w:t>
      </w:r>
      <w:r>
        <w:rPr>
          <w:rFonts w:ascii="MS Mincho" w:eastAsia="MS Mincho" w:hAnsi="MS Mincho" w:cs="MS Mincho" w:hint="eastAsia"/>
          <w:lang w:eastAsia="zh-CN"/>
        </w:rPr>
        <w:t>”或相关</w:t>
      </w:r>
      <w:r>
        <w:rPr>
          <w:rFonts w:ascii="微软雅黑" w:eastAsia="微软雅黑" w:hAnsi="微软雅黑" w:cs="微软雅黑" w:hint="eastAsia"/>
          <w:lang w:eastAsia="zh-CN"/>
        </w:rPr>
        <w:t>链</w:t>
      </w:r>
      <w:r>
        <w:rPr>
          <w:rFonts w:ascii="MS Mincho" w:eastAsia="MS Mincho" w:hAnsi="MS Mincho" w:cs="MS Mincho" w:hint="eastAsia"/>
          <w:lang w:eastAsia="zh-CN"/>
        </w:rPr>
        <w:t>接。</w:t>
      </w:r>
    </w:p>
    <w:p w14:paraId="3BB87C71" w14:textId="77777777" w:rsidR="00136EE8" w:rsidRDefault="00136EE8" w:rsidP="00136EE8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ascii="微软雅黑" w:eastAsia="微软雅黑" w:hAnsi="微软雅黑" w:cs="微软雅黑" w:hint="eastAsia"/>
          <w:lang w:eastAsia="zh-CN"/>
        </w:rPr>
        <w:t>浏览讨论</w:t>
      </w:r>
      <w:r>
        <w:rPr>
          <w:rFonts w:ascii="MS Mincho" w:eastAsia="MS Mincho" w:hAnsi="MS Mincho" w:cs="MS Mincho" w:hint="eastAsia"/>
          <w:lang w:eastAsia="zh-CN"/>
        </w:rPr>
        <w:t>区、</w:t>
      </w:r>
      <w:r>
        <w:rPr>
          <w:rFonts w:ascii="微软雅黑" w:eastAsia="微软雅黑" w:hAnsi="微软雅黑" w:cs="微软雅黑" w:hint="eastAsia"/>
          <w:lang w:eastAsia="zh-CN"/>
        </w:rPr>
        <w:t>问</w:t>
      </w:r>
      <w:r>
        <w:rPr>
          <w:rFonts w:ascii="MS Mincho" w:eastAsia="MS Mincho" w:hAnsi="MS Mincho" w:cs="MS Mincho" w:hint="eastAsia"/>
          <w:lang w:eastAsia="zh-CN"/>
        </w:rPr>
        <w:t>答区等互</w:t>
      </w:r>
      <w:r>
        <w:rPr>
          <w:rFonts w:ascii="微软雅黑" w:eastAsia="微软雅黑" w:hAnsi="微软雅黑" w:cs="微软雅黑" w:hint="eastAsia"/>
          <w:lang w:eastAsia="zh-CN"/>
        </w:rPr>
        <w:t>动</w:t>
      </w:r>
      <w:r>
        <w:rPr>
          <w:rFonts w:ascii="MS Mincho" w:eastAsia="MS Mincho" w:hAnsi="MS Mincho" w:cs="MS Mincho" w:hint="eastAsia"/>
          <w:lang w:eastAsia="zh-CN"/>
        </w:rPr>
        <w:t>板</w:t>
      </w:r>
      <w:r>
        <w:rPr>
          <w:rFonts w:ascii="微软雅黑" w:eastAsia="微软雅黑" w:hAnsi="微软雅黑" w:cs="微软雅黑" w:hint="eastAsia"/>
          <w:lang w:eastAsia="zh-CN"/>
        </w:rPr>
        <w:t>块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2F8AC7B4" w14:textId="77777777" w:rsidR="00136EE8" w:rsidRDefault="00136EE8" w:rsidP="00136EE8">
      <w:pPr>
        <w:rPr>
          <w:lang w:eastAsia="zh-CN"/>
        </w:rPr>
      </w:pPr>
      <w:r>
        <w:rPr>
          <w:lang w:eastAsia="zh-CN"/>
        </w:rPr>
        <w:lastRenderedPageBreak/>
        <w:t xml:space="preserve">     3. </w:t>
      </w:r>
      <w:r>
        <w:rPr>
          <w:rFonts w:ascii="微软雅黑" w:eastAsia="微软雅黑" w:hAnsi="微软雅黑" w:cs="微软雅黑" w:hint="eastAsia"/>
          <w:lang w:eastAsia="zh-CN"/>
        </w:rPr>
        <w:t>发</w:t>
      </w:r>
      <w:r>
        <w:rPr>
          <w:rFonts w:ascii="MS Mincho" w:eastAsia="MS Mincho" w:hAnsi="MS Mincho" w:cs="MS Mincho" w:hint="eastAsia"/>
          <w:lang w:eastAsia="zh-CN"/>
        </w:rPr>
        <w:t>布</w:t>
      </w:r>
      <w:r>
        <w:rPr>
          <w:rFonts w:ascii="微软雅黑" w:eastAsia="微软雅黑" w:hAnsi="微软雅黑" w:cs="微软雅黑" w:hint="eastAsia"/>
          <w:lang w:eastAsia="zh-CN"/>
        </w:rPr>
        <w:t>问题</w:t>
      </w:r>
      <w:r>
        <w:rPr>
          <w:rFonts w:ascii="MS Mincho" w:eastAsia="MS Mincho" w:hAnsi="MS Mincho" w:cs="MS Mincho" w:hint="eastAsia"/>
          <w:lang w:eastAsia="zh-CN"/>
        </w:rPr>
        <w:t>或参与</w:t>
      </w:r>
      <w:r>
        <w:rPr>
          <w:rFonts w:ascii="微软雅黑" w:eastAsia="微软雅黑" w:hAnsi="微软雅黑" w:cs="微软雅黑" w:hint="eastAsia"/>
          <w:lang w:eastAsia="zh-CN"/>
        </w:rPr>
        <w:t>讨论</w:t>
      </w:r>
      <w:r>
        <w:rPr>
          <w:rFonts w:ascii="MS Mincho" w:eastAsia="MS Mincho" w:hAnsi="MS Mincho" w:cs="MS Mincho" w:hint="eastAsia"/>
          <w:lang w:eastAsia="zh-CN"/>
        </w:rPr>
        <w:t>，与其他用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互</w:t>
      </w:r>
      <w:r>
        <w:rPr>
          <w:rFonts w:ascii="微软雅黑" w:eastAsia="微软雅黑" w:hAnsi="微软雅黑" w:cs="微软雅黑" w:hint="eastAsia"/>
          <w:lang w:eastAsia="zh-CN"/>
        </w:rPr>
        <w:t>动</w:t>
      </w:r>
      <w:r>
        <w:rPr>
          <w:rFonts w:ascii="MS Mincho" w:eastAsia="MS Mincho" w:hAnsi="MS Mincho" w:cs="MS Mincho" w:hint="eastAsia"/>
          <w:lang w:eastAsia="zh-CN"/>
        </w:rPr>
        <w:t>和交流。</w:t>
      </w:r>
    </w:p>
    <w:p w14:paraId="7A1C1742" w14:textId="77777777" w:rsidR="00136EE8" w:rsidRDefault="00136EE8" w:rsidP="00136EE8">
      <w:pPr>
        <w:rPr>
          <w:lang w:eastAsia="zh-CN"/>
        </w:rPr>
      </w:pPr>
    </w:p>
    <w:p w14:paraId="22B53B23" w14:textId="77777777" w:rsidR="00136EE8" w:rsidRDefault="00136EE8" w:rsidP="00136EE8">
      <w:r>
        <w:t xml:space="preserve">### </w:t>
      </w:r>
      <w:proofErr w:type="spellStart"/>
      <w:r>
        <w:rPr>
          <w:rFonts w:hint="eastAsia"/>
        </w:rPr>
        <w:t>网站</w:t>
      </w:r>
      <w:r>
        <w:rPr>
          <w:rFonts w:ascii="微软雅黑" w:eastAsia="微软雅黑" w:hAnsi="微软雅黑" w:cs="微软雅黑" w:hint="eastAsia"/>
        </w:rPr>
        <w:t>简</w:t>
      </w:r>
      <w:r>
        <w:rPr>
          <w:rFonts w:ascii="MS Mincho" w:eastAsia="MS Mincho" w:hAnsi="MS Mincho" w:cs="MS Mincho" w:hint="eastAsia"/>
        </w:rPr>
        <w:t>介</w:t>
      </w:r>
      <w:r>
        <w:rPr>
          <w:rFonts w:ascii="微软雅黑" w:eastAsia="微软雅黑" w:hAnsi="微软雅黑" w:cs="微软雅黑" w:hint="eastAsia"/>
        </w:rPr>
        <w:t>总结</w:t>
      </w:r>
      <w:proofErr w:type="spellEnd"/>
      <w:r>
        <w:rPr>
          <w:rFonts w:ascii="MS Mincho" w:eastAsia="MS Mincho" w:hAnsi="MS Mincho" w:cs="MS Mincho" w:hint="eastAsia"/>
        </w:rPr>
        <w:t>：</w:t>
      </w:r>
    </w:p>
    <w:p w14:paraId="3B84B513" w14:textId="1DAA6072" w:rsidR="00FB4C3E" w:rsidRPr="00136EE8" w:rsidRDefault="00136EE8" w:rsidP="00136EE8">
      <w:pPr>
        <w:rPr>
          <w:lang w:eastAsia="zh-CN"/>
        </w:rPr>
      </w:pPr>
      <w:r>
        <w:rPr>
          <w:lang w:eastAsia="zh-CN"/>
        </w:rPr>
        <w:t xml:space="preserve">Science Navigator </w:t>
      </w:r>
      <w:r>
        <w:rPr>
          <w:rFonts w:hint="eastAsia"/>
          <w:lang w:eastAsia="zh-CN"/>
        </w:rPr>
        <w:t>是一个</w:t>
      </w:r>
      <w:r>
        <w:rPr>
          <w:rFonts w:ascii="微软雅黑" w:eastAsia="微软雅黑" w:hAnsi="微软雅黑" w:cs="微软雅黑" w:hint="eastAsia"/>
          <w:lang w:eastAsia="zh-CN"/>
        </w:rPr>
        <w:t>专</w:t>
      </w:r>
      <w:r>
        <w:rPr>
          <w:rFonts w:ascii="MS Mincho" w:eastAsia="MS Mincho" w:hAnsi="MS Mincho" w:cs="MS Mincho" w:hint="eastAsia"/>
          <w:lang w:eastAsia="zh-CN"/>
        </w:rPr>
        <w:t>注于科学研究和学</w:t>
      </w:r>
      <w:r>
        <w:rPr>
          <w:rFonts w:ascii="微软雅黑" w:eastAsia="微软雅黑" w:hAnsi="微软雅黑" w:cs="微软雅黑" w:hint="eastAsia"/>
          <w:lang w:eastAsia="zh-CN"/>
        </w:rPr>
        <w:t>术导</w:t>
      </w:r>
      <w:r>
        <w:rPr>
          <w:rFonts w:ascii="MS Mincho" w:eastAsia="MS Mincho" w:hAnsi="MS Mincho" w:cs="MS Mincho" w:hint="eastAsia"/>
          <w:lang w:eastAsia="zh-CN"/>
        </w:rPr>
        <w:t>航的平台，提供科学知</w:t>
      </w:r>
      <w:r>
        <w:rPr>
          <w:rFonts w:ascii="微软雅黑" w:eastAsia="微软雅黑" w:hAnsi="微软雅黑" w:cs="微软雅黑" w:hint="eastAsia"/>
          <w:lang w:eastAsia="zh-CN"/>
        </w:rPr>
        <w:t>识导</w:t>
      </w:r>
      <w:r>
        <w:rPr>
          <w:rFonts w:ascii="MS Mincho" w:eastAsia="MS Mincho" w:hAnsi="MS Mincho" w:cs="MS Mincho" w:hint="eastAsia"/>
          <w:lang w:eastAsia="zh-CN"/>
        </w:rPr>
        <w:t>航、学</w:t>
      </w:r>
      <w:r>
        <w:rPr>
          <w:rFonts w:ascii="微软雅黑" w:eastAsia="微软雅黑" w:hAnsi="微软雅黑" w:cs="微软雅黑" w:hint="eastAsia"/>
          <w:lang w:eastAsia="zh-CN"/>
        </w:rPr>
        <w:t>术资</w:t>
      </w:r>
      <w:r>
        <w:rPr>
          <w:rFonts w:ascii="MS Mincho" w:eastAsia="MS Mincho" w:hAnsi="MS Mincho" w:cs="MS Mincho" w:hint="eastAsia"/>
          <w:lang w:eastAsia="zh-CN"/>
        </w:rPr>
        <w:t>源推荐、研究方向探索和学</w:t>
      </w:r>
      <w:r>
        <w:rPr>
          <w:rFonts w:ascii="微软雅黑" w:eastAsia="微软雅黑" w:hAnsi="微软雅黑" w:cs="微软雅黑" w:hint="eastAsia"/>
          <w:lang w:eastAsia="zh-CN"/>
        </w:rPr>
        <w:t>术</w:t>
      </w:r>
      <w:r>
        <w:rPr>
          <w:rFonts w:ascii="MS Mincho" w:eastAsia="MS Mincho" w:hAnsi="MS Mincho" w:cs="MS Mincho" w:hint="eastAsia"/>
          <w:lang w:eastAsia="zh-CN"/>
        </w:rPr>
        <w:t>社区互</w:t>
      </w:r>
      <w:r>
        <w:rPr>
          <w:rFonts w:ascii="微软雅黑" w:eastAsia="微软雅黑" w:hAnsi="微软雅黑" w:cs="微软雅黑" w:hint="eastAsia"/>
          <w:lang w:eastAsia="zh-CN"/>
        </w:rPr>
        <w:t>动</w:t>
      </w:r>
      <w:r>
        <w:rPr>
          <w:rFonts w:ascii="MS Mincho" w:eastAsia="MS Mincho" w:hAnsi="MS Mincho" w:cs="MS Mincho" w:hint="eastAsia"/>
          <w:lang w:eastAsia="zh-CN"/>
        </w:rPr>
        <w:t>等功能。用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可以通</w:t>
      </w:r>
      <w:r>
        <w:rPr>
          <w:rFonts w:ascii="微软雅黑" w:eastAsia="微软雅黑" w:hAnsi="微软雅黑" w:cs="微软雅黑" w:hint="eastAsia"/>
          <w:lang w:eastAsia="zh-CN"/>
        </w:rPr>
        <w:t>过</w:t>
      </w:r>
      <w:r>
        <w:rPr>
          <w:rFonts w:ascii="MS Mincho" w:eastAsia="MS Mincho" w:hAnsi="MS Mincho" w:cs="MS Mincho" w:hint="eastAsia"/>
          <w:lang w:eastAsia="zh-CN"/>
        </w:rPr>
        <w:t>科学知</w:t>
      </w:r>
      <w:r>
        <w:rPr>
          <w:rFonts w:ascii="微软雅黑" w:eastAsia="微软雅黑" w:hAnsi="微软雅黑" w:cs="微软雅黑" w:hint="eastAsia"/>
          <w:lang w:eastAsia="zh-CN"/>
        </w:rPr>
        <w:t>识导</w:t>
      </w:r>
      <w:r>
        <w:rPr>
          <w:rFonts w:ascii="MS Mincho" w:eastAsia="MS Mincho" w:hAnsi="MS Mincho" w:cs="MS Mincho" w:hint="eastAsia"/>
          <w:lang w:eastAsia="zh-CN"/>
        </w:rPr>
        <w:t>航功能，快速找到所需的学</w:t>
      </w:r>
      <w:r>
        <w:rPr>
          <w:rFonts w:ascii="微软雅黑" w:eastAsia="微软雅黑" w:hAnsi="微软雅黑" w:cs="微软雅黑" w:hint="eastAsia"/>
          <w:lang w:eastAsia="zh-CN"/>
        </w:rPr>
        <w:t>术资</w:t>
      </w:r>
      <w:r>
        <w:rPr>
          <w:rFonts w:ascii="MS Mincho" w:eastAsia="MS Mincho" w:hAnsi="MS Mincho" w:cs="MS Mincho" w:hint="eastAsia"/>
          <w:lang w:eastAsia="zh-CN"/>
        </w:rPr>
        <w:t>源和研究方向。平台</w:t>
      </w:r>
      <w:r>
        <w:rPr>
          <w:rFonts w:ascii="微软雅黑" w:eastAsia="微软雅黑" w:hAnsi="微软雅黑" w:cs="微软雅黑" w:hint="eastAsia"/>
          <w:lang w:eastAsia="zh-CN"/>
        </w:rPr>
        <w:t>还</w:t>
      </w:r>
      <w:r>
        <w:rPr>
          <w:rFonts w:ascii="MS Mincho" w:eastAsia="MS Mincho" w:hAnsi="MS Mincho" w:cs="MS Mincho" w:hint="eastAsia"/>
          <w:lang w:eastAsia="zh-CN"/>
        </w:rPr>
        <w:t>推荐相关的学</w:t>
      </w:r>
      <w:r>
        <w:rPr>
          <w:rFonts w:ascii="微软雅黑" w:eastAsia="微软雅黑" w:hAnsi="微软雅黑" w:cs="微软雅黑" w:hint="eastAsia"/>
          <w:lang w:eastAsia="zh-CN"/>
        </w:rPr>
        <w:t>术资</w:t>
      </w:r>
      <w:r>
        <w:rPr>
          <w:rFonts w:ascii="MS Mincho" w:eastAsia="MS Mincho" w:hAnsi="MS Mincho" w:cs="MS Mincho" w:hint="eastAsia"/>
          <w:lang w:eastAsia="zh-CN"/>
        </w:rPr>
        <w:t>源，帮助用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了解最新研究</w:t>
      </w:r>
      <w:r>
        <w:rPr>
          <w:rFonts w:ascii="微软雅黑" w:eastAsia="微软雅黑" w:hAnsi="微软雅黑" w:cs="微软雅黑" w:hint="eastAsia"/>
          <w:lang w:eastAsia="zh-CN"/>
        </w:rPr>
        <w:t>动态</w:t>
      </w:r>
      <w:r>
        <w:rPr>
          <w:rFonts w:ascii="MS Mincho" w:eastAsia="MS Mincho" w:hAnsi="MS Mincho" w:cs="MS Mincho" w:hint="eastAsia"/>
          <w:lang w:eastAsia="zh-CN"/>
        </w:rPr>
        <w:t>。此外，</w:t>
      </w:r>
      <w:r>
        <w:rPr>
          <w:lang w:eastAsia="zh-CN"/>
        </w:rPr>
        <w:t xml:space="preserve">Science Navigator </w:t>
      </w:r>
      <w:r>
        <w:rPr>
          <w:rFonts w:hint="eastAsia"/>
          <w:lang w:eastAsia="zh-CN"/>
        </w:rPr>
        <w:t>提供研究方向探索工具，帮助用</w:t>
      </w:r>
      <w:r>
        <w:rPr>
          <w:rFonts w:ascii="微软雅黑" w:eastAsia="微软雅黑" w:hAnsi="微软雅黑" w:cs="微软雅黑" w:hint="eastAsia"/>
          <w:lang w:eastAsia="zh-CN"/>
        </w:rPr>
        <w:t>户发现</w:t>
      </w:r>
      <w:r>
        <w:rPr>
          <w:rFonts w:ascii="MS Mincho" w:eastAsia="MS Mincho" w:hAnsi="MS Mincho" w:cs="MS Mincho" w:hint="eastAsia"/>
          <w:lang w:eastAsia="zh-CN"/>
        </w:rPr>
        <w:t>新的研究</w:t>
      </w:r>
      <w:r>
        <w:rPr>
          <w:rFonts w:ascii="微软雅黑" w:eastAsia="微软雅黑" w:hAnsi="微软雅黑" w:cs="微软雅黑" w:hint="eastAsia"/>
          <w:lang w:eastAsia="zh-CN"/>
        </w:rPr>
        <w:t>领</w:t>
      </w:r>
      <w:r>
        <w:rPr>
          <w:rFonts w:ascii="MS Mincho" w:eastAsia="MS Mincho" w:hAnsi="MS Mincho" w:cs="MS Mincho" w:hint="eastAsia"/>
          <w:lang w:eastAsia="zh-CN"/>
        </w:rPr>
        <w:t>域和</w:t>
      </w:r>
      <w:r>
        <w:rPr>
          <w:rFonts w:ascii="微软雅黑" w:eastAsia="微软雅黑" w:hAnsi="微软雅黑" w:cs="微软雅黑" w:hint="eastAsia"/>
          <w:lang w:eastAsia="zh-CN"/>
        </w:rPr>
        <w:t>热</w:t>
      </w:r>
      <w:r>
        <w:rPr>
          <w:rFonts w:ascii="MS Mincho" w:eastAsia="MS Mincho" w:hAnsi="MS Mincho" w:cs="MS Mincho"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问题</w:t>
      </w:r>
      <w:r>
        <w:rPr>
          <w:rFonts w:ascii="MS Mincho" w:eastAsia="MS Mincho" w:hAnsi="MS Mincho" w:cs="MS Mincho" w:hint="eastAsia"/>
          <w:lang w:eastAsia="zh-CN"/>
        </w:rPr>
        <w:t>。用</w:t>
      </w:r>
      <w:r>
        <w:rPr>
          <w:rFonts w:ascii="微软雅黑" w:eastAsia="微软雅黑" w:hAnsi="微软雅黑" w:cs="微软雅黑" w:hint="eastAsia"/>
          <w:lang w:eastAsia="zh-CN"/>
        </w:rPr>
        <w:t>户还</w:t>
      </w:r>
      <w:r>
        <w:rPr>
          <w:rFonts w:ascii="MS Mincho" w:eastAsia="MS Mincho" w:hAnsi="MS Mincho" w:cs="MS Mincho" w:hint="eastAsia"/>
          <w:lang w:eastAsia="zh-CN"/>
        </w:rPr>
        <w:t>可以通</w:t>
      </w:r>
      <w:r>
        <w:rPr>
          <w:rFonts w:ascii="微软雅黑" w:eastAsia="微软雅黑" w:hAnsi="微软雅黑" w:cs="微软雅黑" w:hint="eastAsia"/>
          <w:lang w:eastAsia="zh-CN"/>
        </w:rPr>
        <w:t>过</w:t>
      </w:r>
      <w:r>
        <w:rPr>
          <w:rFonts w:ascii="MS Mincho" w:eastAsia="MS Mincho" w:hAnsi="MS Mincho" w:cs="MS Mincho" w:hint="eastAsia"/>
          <w:lang w:eastAsia="zh-CN"/>
        </w:rPr>
        <w:t>学</w:t>
      </w:r>
      <w:r>
        <w:rPr>
          <w:rFonts w:ascii="微软雅黑" w:eastAsia="微软雅黑" w:hAnsi="微软雅黑" w:cs="微软雅黑" w:hint="eastAsia"/>
          <w:lang w:eastAsia="zh-CN"/>
        </w:rPr>
        <w:t>术</w:t>
      </w:r>
      <w:r>
        <w:rPr>
          <w:rFonts w:ascii="MS Mincho" w:eastAsia="MS Mincho" w:hAnsi="MS Mincho" w:cs="MS Mincho" w:hint="eastAsia"/>
          <w:lang w:eastAsia="zh-CN"/>
        </w:rPr>
        <w:t>社区互</w:t>
      </w:r>
      <w:r>
        <w:rPr>
          <w:rFonts w:ascii="微软雅黑" w:eastAsia="微软雅黑" w:hAnsi="微软雅黑" w:cs="微软雅黑" w:hint="eastAsia"/>
          <w:lang w:eastAsia="zh-CN"/>
        </w:rPr>
        <w:t>动</w:t>
      </w:r>
      <w:r>
        <w:rPr>
          <w:rFonts w:ascii="MS Mincho" w:eastAsia="MS Mincho" w:hAnsi="MS Mincho" w:cs="MS Mincho" w:hint="eastAsia"/>
          <w:lang w:eastAsia="zh-CN"/>
        </w:rPr>
        <w:t>功能，与其他用</w:t>
      </w:r>
      <w:r>
        <w:rPr>
          <w:rFonts w:ascii="微软雅黑" w:eastAsia="微软雅黑" w:hAnsi="微软雅黑" w:cs="微软雅黑" w:hint="eastAsia"/>
          <w:lang w:eastAsia="zh-CN"/>
        </w:rPr>
        <w:t>户进</w:t>
      </w:r>
      <w:r>
        <w:rPr>
          <w:rFonts w:ascii="MS Mincho" w:eastAsia="MS Mincho" w:hAnsi="MS Mincho" w:cs="MS Mincho" w:hint="eastAsia"/>
          <w:lang w:eastAsia="zh-CN"/>
        </w:rPr>
        <w:t>行交流和合作，促</w:t>
      </w:r>
      <w:r>
        <w:rPr>
          <w:rFonts w:ascii="微软雅黑" w:eastAsia="微软雅黑" w:hAnsi="微软雅黑" w:cs="微软雅黑" w:hint="eastAsia"/>
          <w:lang w:eastAsia="zh-CN"/>
        </w:rPr>
        <w:t>进</w:t>
      </w:r>
      <w:r>
        <w:rPr>
          <w:rFonts w:ascii="MS Mincho" w:eastAsia="MS Mincho" w:hAnsi="MS Mincho" w:cs="MS Mincho" w:hint="eastAsia"/>
          <w:lang w:eastAsia="zh-CN"/>
        </w:rPr>
        <w:t>知</w:t>
      </w:r>
      <w:r>
        <w:rPr>
          <w:rFonts w:ascii="微软雅黑" w:eastAsia="微软雅黑" w:hAnsi="微软雅黑" w:cs="微软雅黑" w:hint="eastAsia"/>
          <w:lang w:eastAsia="zh-CN"/>
        </w:rPr>
        <w:t>识</w:t>
      </w:r>
      <w:r>
        <w:rPr>
          <w:rFonts w:ascii="MS Mincho" w:eastAsia="MS Mincho" w:hAnsi="MS Mincho" w:cs="MS Mincho" w:hint="eastAsia"/>
          <w:lang w:eastAsia="zh-CN"/>
        </w:rPr>
        <w:t>共享。无</w:t>
      </w:r>
      <w:r>
        <w:rPr>
          <w:rFonts w:ascii="微软雅黑" w:eastAsia="微软雅黑" w:hAnsi="微软雅黑" w:cs="微软雅黑" w:hint="eastAsia"/>
          <w:lang w:eastAsia="zh-CN"/>
        </w:rPr>
        <w:t>论</w:t>
      </w:r>
      <w:r>
        <w:rPr>
          <w:rFonts w:ascii="MS Mincho" w:eastAsia="MS Mincho" w:hAnsi="MS Mincho" w:cs="MS Mincho" w:hint="eastAsia"/>
          <w:lang w:eastAsia="zh-CN"/>
        </w:rPr>
        <w:t>是研究人</w:t>
      </w:r>
      <w:r>
        <w:rPr>
          <w:rFonts w:ascii="微软雅黑" w:eastAsia="微软雅黑" w:hAnsi="微软雅黑" w:cs="微软雅黑" w:hint="eastAsia"/>
          <w:lang w:eastAsia="zh-CN"/>
        </w:rPr>
        <w:t>员</w:t>
      </w:r>
      <w:r>
        <w:rPr>
          <w:rFonts w:ascii="MS Mincho" w:eastAsia="MS Mincho" w:hAnsi="MS Mincho" w:cs="MS Mincho" w:hint="eastAsia"/>
          <w:lang w:eastAsia="zh-CN"/>
        </w:rPr>
        <w:t>、学生</w:t>
      </w:r>
      <w:r>
        <w:rPr>
          <w:rFonts w:ascii="微软雅黑" w:eastAsia="微软雅黑" w:hAnsi="微软雅黑" w:cs="微软雅黑" w:hint="eastAsia"/>
          <w:lang w:eastAsia="zh-CN"/>
        </w:rPr>
        <w:t>还</w:t>
      </w:r>
      <w:r>
        <w:rPr>
          <w:rFonts w:ascii="MS Mincho" w:eastAsia="MS Mincho" w:hAnsi="MS Mincho" w:cs="MS Mincho" w:hint="eastAsia"/>
          <w:lang w:eastAsia="zh-CN"/>
        </w:rPr>
        <w:t>是</w:t>
      </w:r>
      <w:r>
        <w:rPr>
          <w:rFonts w:ascii="微软雅黑" w:eastAsia="微软雅黑" w:hAnsi="微软雅黑" w:cs="微软雅黑" w:hint="eastAsia"/>
          <w:lang w:eastAsia="zh-CN"/>
        </w:rPr>
        <w:t>专业</w:t>
      </w:r>
      <w:r>
        <w:rPr>
          <w:rFonts w:ascii="MS Mincho" w:eastAsia="MS Mincho" w:hAnsi="MS Mincho" w:cs="MS Mincho" w:hint="eastAsia"/>
          <w:lang w:eastAsia="zh-CN"/>
        </w:rPr>
        <w:t>人士，都可以通</w:t>
      </w:r>
      <w:r>
        <w:rPr>
          <w:rFonts w:ascii="微软雅黑" w:eastAsia="微软雅黑" w:hAnsi="微软雅黑" w:cs="微软雅黑" w:hint="eastAsia"/>
          <w:lang w:eastAsia="zh-CN"/>
        </w:rPr>
        <w:t>过</w:t>
      </w:r>
      <w:r>
        <w:rPr>
          <w:lang w:eastAsia="zh-CN"/>
        </w:rPr>
        <w:t xml:space="preserve"> Science Navigator </w:t>
      </w:r>
      <w:r>
        <w:rPr>
          <w:rFonts w:ascii="微软雅黑" w:eastAsia="微软雅黑" w:hAnsi="微软雅黑" w:cs="微软雅黑" w:hint="eastAsia"/>
          <w:lang w:eastAsia="zh-CN"/>
        </w:rPr>
        <w:t>获</w:t>
      </w:r>
      <w:r>
        <w:rPr>
          <w:rFonts w:ascii="MS Mincho" w:eastAsia="MS Mincho" w:hAnsi="MS Mincho" w:cs="MS Mincho" w:hint="eastAsia"/>
          <w:lang w:eastAsia="zh-CN"/>
        </w:rPr>
        <w:t>取高</w:t>
      </w:r>
      <w:r>
        <w:rPr>
          <w:rFonts w:ascii="微软雅黑" w:eastAsia="微软雅黑" w:hAnsi="微软雅黑" w:cs="微软雅黑" w:hint="eastAsia"/>
          <w:lang w:eastAsia="zh-CN"/>
        </w:rPr>
        <w:t>质</w:t>
      </w:r>
      <w:r>
        <w:rPr>
          <w:rFonts w:ascii="MS Mincho" w:eastAsia="MS Mincho" w:hAnsi="MS Mincho" w:cs="MS Mincho" w:hint="eastAsia"/>
          <w:lang w:eastAsia="zh-CN"/>
        </w:rPr>
        <w:t>量的学</w:t>
      </w:r>
      <w:r>
        <w:rPr>
          <w:rFonts w:ascii="微软雅黑" w:eastAsia="微软雅黑" w:hAnsi="微软雅黑" w:cs="微软雅黑" w:hint="eastAsia"/>
          <w:lang w:eastAsia="zh-CN"/>
        </w:rPr>
        <w:t>术资</w:t>
      </w:r>
      <w:r>
        <w:rPr>
          <w:rFonts w:ascii="MS Mincho" w:eastAsia="MS Mincho" w:hAnsi="MS Mincho" w:cs="MS Mincho" w:hint="eastAsia"/>
          <w:lang w:eastAsia="zh-CN"/>
        </w:rPr>
        <w:t>源，助力学</w:t>
      </w:r>
      <w:r>
        <w:rPr>
          <w:rFonts w:ascii="微软雅黑" w:eastAsia="微软雅黑" w:hAnsi="微软雅黑" w:cs="微软雅黑" w:hint="eastAsia"/>
          <w:lang w:eastAsia="zh-CN"/>
        </w:rPr>
        <w:t>术</w:t>
      </w:r>
      <w:r>
        <w:rPr>
          <w:rFonts w:ascii="MS Mincho" w:eastAsia="MS Mincho" w:hAnsi="MS Mincho" w:cs="MS Mincho" w:hint="eastAsia"/>
          <w:lang w:eastAsia="zh-CN"/>
        </w:rPr>
        <w:t>研究和知</w:t>
      </w:r>
      <w:r>
        <w:rPr>
          <w:rFonts w:ascii="微软雅黑" w:eastAsia="微软雅黑" w:hAnsi="微软雅黑" w:cs="微软雅黑" w:hint="eastAsia"/>
          <w:lang w:eastAsia="zh-CN"/>
        </w:rPr>
        <w:t>识传</w:t>
      </w:r>
      <w:r>
        <w:rPr>
          <w:rFonts w:ascii="MS Mincho" w:eastAsia="MS Mincho" w:hAnsi="MS Mincho" w:cs="MS Mincho" w:hint="eastAsia"/>
          <w:lang w:eastAsia="zh-CN"/>
        </w:rPr>
        <w:t>播。</w:t>
      </w:r>
    </w:p>
    <w:sectPr w:rsidR="00FB4C3E" w:rsidRPr="00136E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B08652" w14:textId="77777777" w:rsidR="00997FDC" w:rsidRDefault="00997FDC" w:rsidP="00136EE8">
      <w:pPr>
        <w:spacing w:after="0" w:line="240" w:lineRule="auto"/>
      </w:pPr>
      <w:r>
        <w:separator/>
      </w:r>
    </w:p>
  </w:endnote>
  <w:endnote w:type="continuationSeparator" w:id="0">
    <w:p w14:paraId="7B026802" w14:textId="77777777" w:rsidR="00997FDC" w:rsidRDefault="00997FDC" w:rsidP="00136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AB5F38" w14:textId="77777777" w:rsidR="00997FDC" w:rsidRDefault="00997FDC" w:rsidP="00136EE8">
      <w:pPr>
        <w:spacing w:after="0" w:line="240" w:lineRule="auto"/>
      </w:pPr>
      <w:r>
        <w:separator/>
      </w:r>
    </w:p>
  </w:footnote>
  <w:footnote w:type="continuationSeparator" w:id="0">
    <w:p w14:paraId="54648F24" w14:textId="77777777" w:rsidR="00997FDC" w:rsidRDefault="00997FDC" w:rsidP="00136E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3396731">
    <w:abstractNumId w:val="8"/>
  </w:num>
  <w:num w:numId="2" w16cid:durableId="85227540">
    <w:abstractNumId w:val="6"/>
  </w:num>
  <w:num w:numId="3" w16cid:durableId="1969428106">
    <w:abstractNumId w:val="5"/>
  </w:num>
  <w:num w:numId="4" w16cid:durableId="1734235509">
    <w:abstractNumId w:val="4"/>
  </w:num>
  <w:num w:numId="5" w16cid:durableId="390884980">
    <w:abstractNumId w:val="7"/>
  </w:num>
  <w:num w:numId="6" w16cid:durableId="1882786536">
    <w:abstractNumId w:val="3"/>
  </w:num>
  <w:num w:numId="7" w16cid:durableId="1832672247">
    <w:abstractNumId w:val="2"/>
  </w:num>
  <w:num w:numId="8" w16cid:durableId="1165434463">
    <w:abstractNumId w:val="1"/>
  </w:num>
  <w:num w:numId="9" w16cid:durableId="830683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6B3A"/>
    <w:rsid w:val="00136EE8"/>
    <w:rsid w:val="0015074B"/>
    <w:rsid w:val="0029639D"/>
    <w:rsid w:val="00326F90"/>
    <w:rsid w:val="00997FDC"/>
    <w:rsid w:val="00AA1D8D"/>
    <w:rsid w:val="00B47730"/>
    <w:rsid w:val="00CB0664"/>
    <w:rsid w:val="00FB4C3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90B104"/>
  <w14:defaultImageDpi w14:val="300"/>
  <w15:docId w15:val="{C844E6C1-9FC7-4DE3-B68B-B2671AF35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译丹 张</cp:lastModifiedBy>
  <cp:revision>2</cp:revision>
  <dcterms:created xsi:type="dcterms:W3CDTF">2013-12-23T23:15:00Z</dcterms:created>
  <dcterms:modified xsi:type="dcterms:W3CDTF">2025-03-20T10:05:00Z</dcterms:modified>
  <cp:category/>
</cp:coreProperties>
</file>