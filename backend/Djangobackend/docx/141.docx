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网站名称：IIKX科学网</w:t>
        <w:br/>
        <w:br/>
        <w:t>功能名称及描述：</w:t>
        <w:br/>
        <w:t>1. 文章发布与阅读</w:t>
        <w:br/>
        <w:t xml:space="preserve">   - 描述：用户可以发布科学相关的文章，也可以阅读其他用户发布的文章。</w:t>
        <w:br/>
        <w:t xml:space="preserve">   - 操作步骤：</w:t>
        <w:br/>
        <w:t xml:space="preserve">     a. 注册/登录账户。</w:t>
        <w:br/>
        <w:t xml:space="preserve">     b. 点击“发布文章”按钮。</w:t>
        <w:br/>
        <w:t xml:space="preserve">     c. 输入文章标题、内容、选择分类等信息。</w:t>
        <w:br/>
        <w:t xml:space="preserve">     d. 点击“提交”按钮发布文章。</w:t>
        <w:br/>
        <w:t xml:space="preserve">     e. 在首页或分类页面浏览文章列表，点击文章标题阅读文章。</w:t>
        <w:br/>
        <w:br/>
        <w:t>2. 用户互动</w:t>
        <w:br/>
        <w:t xml:space="preserve">   - 描述：用户可以在文章下方留言、点赞、分享等互动。</w:t>
        <w:br/>
        <w:t xml:space="preserve">   - 操作步骤：</w:t>
        <w:br/>
        <w:t xml:space="preserve">     a. 阅读文章后，在文章下方找到留言框。</w:t>
        <w:br/>
        <w:t xml:space="preserve">     b. 输入留言内容，点击“提交”按钮发表留言。</w:t>
        <w:br/>
        <w:t xml:space="preserve">     c. 点击文章下方的“点赞”按钮，为文章点赞。</w:t>
        <w:br/>
        <w:t xml:space="preserve">     d. 点击“分享”按钮，将文章分享到其他社交平台。</w:t>
        <w:br/>
        <w:br/>
        <w:t>3. 科学分类浏览</w:t>
        <w:br/>
        <w:t xml:space="preserve">   - 描述：网站提供多个科学分类，用户可以根据兴趣浏览不同分类的文章。</w:t>
        <w:br/>
        <w:t xml:space="preserve">   - 操作步骤：</w:t>
        <w:br/>
        <w:t xml:space="preserve">     a. 在首页找到“分类”导航栏。</w:t>
        <w:br/>
        <w:t xml:space="preserve">     b. 点击感兴趣的分类，进入该分类的文章列表页面。</w:t>
        <w:br/>
        <w:t xml:space="preserve">     c. 浏览文章列表，点击文章标题阅读文章。</w:t>
        <w:br/>
        <w:br/>
        <w:t>4. 搜索功能</w:t>
        <w:br/>
        <w:t xml:space="preserve">   - 描述：用户可以通过关键词搜索感兴趣的文章。</w:t>
        <w:br/>
        <w:t xml:space="preserve">   - 操作步骤：</w:t>
        <w:br/>
        <w:t xml:space="preserve">     a. 在首页找到搜索框。</w:t>
        <w:br/>
        <w:t xml:space="preserve">     b. 输入关键词，点击“搜索”按钮或按回车键。</w:t>
        <w:br/>
        <w:t xml:space="preserve">     c. 浏览搜索结果，点击文章标题阅读文章。</w:t>
        <w:br/>
        <w:br/>
        <w:t>网站简介总结：</w:t>
        <w:br/>
        <w:t>IIKX科学网是一个专注于科学领域的内容分享平台，用户可以在这里发布和阅读科学相关的文章。网站提供多个科学分类，方便用户根据自己的兴趣浏览文章。此外，用户还可以在文章下方留言、点赞、分享等互动，以及通过关键词搜索感兴趣的文章。IIKX科学网旨在为用户提供一个便捷、高效的科学知识交流平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