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8DBA2" w14:textId="04E004C8" w:rsidR="00A917B3" w:rsidRDefault="00000000">
      <w:pPr>
        <w:rPr>
          <w:lang w:eastAsia="zh-CN"/>
        </w:rPr>
      </w:pPr>
      <w:r>
        <w:rPr>
          <w:lang w:eastAsia="zh-CN"/>
        </w:rPr>
        <w:t>网站名称：美国专利商标局（</w:t>
      </w:r>
      <w:r>
        <w:rPr>
          <w:lang w:eastAsia="zh-CN"/>
        </w:rPr>
        <w:t>USPTO</w:t>
      </w:r>
      <w:r>
        <w:rPr>
          <w:lang w:eastAsia="zh-CN"/>
        </w:rPr>
        <w:t>）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功能名称及描述：</w:t>
      </w:r>
      <w:r>
        <w:rPr>
          <w:lang w:eastAsia="zh-CN"/>
        </w:rPr>
        <w:br/>
        <w:t>1. **</w:t>
      </w:r>
      <w:r>
        <w:rPr>
          <w:lang w:eastAsia="zh-CN"/>
        </w:rPr>
        <w:t>专利搜索</w:t>
      </w:r>
      <w:r>
        <w:rPr>
          <w:lang w:eastAsia="zh-CN"/>
        </w:rPr>
        <w:t xml:space="preserve">** - </w:t>
      </w:r>
      <w:r>
        <w:rPr>
          <w:lang w:eastAsia="zh-CN"/>
        </w:rPr>
        <w:t>允许用户搜索美国专利数据库，查找特定专利或专利申请。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- </w:t>
      </w:r>
      <w:r>
        <w:rPr>
          <w:lang w:eastAsia="zh-CN"/>
        </w:rPr>
        <w:t>访问网站。</w:t>
      </w:r>
      <w:r>
        <w:rPr>
          <w:lang w:eastAsia="zh-CN"/>
        </w:rPr>
        <w:br/>
        <w:t xml:space="preserve">   - </w:t>
      </w:r>
      <w:r>
        <w:rPr>
          <w:lang w:eastAsia="zh-CN"/>
        </w:rPr>
        <w:t>在搜索框中输入关键词、专利号或申请人名称。</w:t>
      </w:r>
      <w:r>
        <w:rPr>
          <w:lang w:eastAsia="zh-CN"/>
        </w:rPr>
        <w:br/>
        <w:t xml:space="preserve">   - </w:t>
      </w:r>
      <w:r>
        <w:rPr>
          <w:lang w:eastAsia="zh-CN"/>
        </w:rPr>
        <w:t>点击搜索按钮或按回车键。</w:t>
      </w:r>
      <w:r>
        <w:rPr>
          <w:lang w:eastAsia="zh-CN"/>
        </w:rPr>
        <w:br/>
        <w:t xml:space="preserve">   - </w:t>
      </w:r>
      <w:r>
        <w:rPr>
          <w:lang w:eastAsia="zh-CN"/>
        </w:rPr>
        <w:t>浏览搜索结果并选择感兴趣的专利查看详细信息。</w:t>
      </w:r>
      <w:r>
        <w:rPr>
          <w:lang w:eastAsia="zh-CN"/>
        </w:rPr>
        <w:br/>
      </w:r>
      <w:r>
        <w:rPr>
          <w:lang w:eastAsia="zh-CN"/>
        </w:rPr>
        <w:br/>
        <w:t>2. **</w:t>
      </w:r>
      <w:r>
        <w:rPr>
          <w:lang w:eastAsia="zh-CN"/>
        </w:rPr>
        <w:t>专利申请状态查询</w:t>
      </w:r>
      <w:r>
        <w:rPr>
          <w:lang w:eastAsia="zh-CN"/>
        </w:rPr>
        <w:t xml:space="preserve">** - </w:t>
      </w:r>
      <w:r>
        <w:rPr>
          <w:lang w:eastAsia="zh-CN"/>
        </w:rPr>
        <w:t>查看专利申请的当前状态，包括审查进度和任何相关的法律状态。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- </w:t>
      </w:r>
      <w:r>
        <w:rPr>
          <w:lang w:eastAsia="zh-CN"/>
        </w:rPr>
        <w:t>访问网站。</w:t>
      </w:r>
      <w:r>
        <w:rPr>
          <w:lang w:eastAsia="zh-CN"/>
        </w:rPr>
        <w:br/>
        <w:t xml:space="preserve">   - </w:t>
      </w:r>
      <w:r>
        <w:rPr>
          <w:lang w:eastAsia="zh-CN"/>
        </w:rPr>
        <w:t>输入专利申请号。</w:t>
      </w:r>
      <w:r>
        <w:rPr>
          <w:lang w:eastAsia="zh-CN"/>
        </w:rPr>
        <w:br/>
        <w:t xml:space="preserve">   - </w:t>
      </w:r>
      <w:r>
        <w:rPr>
          <w:lang w:eastAsia="zh-CN"/>
        </w:rPr>
        <w:t>提交查询以查看状态更新和历史记录。</w:t>
      </w:r>
      <w:r>
        <w:rPr>
          <w:lang w:eastAsia="zh-CN"/>
        </w:rPr>
        <w:br/>
      </w:r>
      <w:r>
        <w:rPr>
          <w:lang w:eastAsia="zh-CN"/>
        </w:rPr>
        <w:br/>
        <w:t>3. **</w:t>
      </w:r>
      <w:r>
        <w:rPr>
          <w:lang w:eastAsia="zh-CN"/>
        </w:rPr>
        <w:t>专利文档下载</w:t>
      </w:r>
      <w:r>
        <w:rPr>
          <w:lang w:eastAsia="zh-CN"/>
        </w:rPr>
        <w:t xml:space="preserve">** - </w:t>
      </w:r>
      <w:r>
        <w:rPr>
          <w:lang w:eastAsia="zh-CN"/>
        </w:rPr>
        <w:t>下载专利文档的</w:t>
      </w:r>
      <w:r>
        <w:rPr>
          <w:lang w:eastAsia="zh-CN"/>
        </w:rPr>
        <w:t>PDF</w:t>
      </w:r>
      <w:r>
        <w:rPr>
          <w:lang w:eastAsia="zh-CN"/>
        </w:rPr>
        <w:t>副本，包括专利全文和图像。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- </w:t>
      </w:r>
      <w:r>
        <w:rPr>
          <w:lang w:eastAsia="zh-CN"/>
        </w:rPr>
        <w:t>找到所需的专利。</w:t>
      </w:r>
      <w:r>
        <w:rPr>
          <w:lang w:eastAsia="zh-CN"/>
        </w:rPr>
        <w:br/>
        <w:t xml:space="preserve">   - </w:t>
      </w:r>
      <w:r>
        <w:rPr>
          <w:lang w:eastAsia="zh-CN"/>
        </w:rPr>
        <w:t>点击</w:t>
      </w:r>
      <w:r>
        <w:rPr>
          <w:lang w:eastAsia="zh-CN"/>
        </w:rPr>
        <w:t>“</w:t>
      </w:r>
      <w:r>
        <w:rPr>
          <w:lang w:eastAsia="zh-CN"/>
        </w:rPr>
        <w:t>下载</w:t>
      </w:r>
      <w:r>
        <w:rPr>
          <w:lang w:eastAsia="zh-CN"/>
        </w:rPr>
        <w:t>PDF”</w:t>
      </w:r>
      <w:r>
        <w:rPr>
          <w:lang w:eastAsia="zh-CN"/>
        </w:rPr>
        <w:t>或相应的链接。</w:t>
      </w:r>
      <w:r>
        <w:rPr>
          <w:lang w:eastAsia="zh-CN"/>
        </w:rPr>
        <w:br/>
        <w:t xml:space="preserve">   - </w:t>
      </w:r>
      <w:r>
        <w:rPr>
          <w:lang w:eastAsia="zh-CN"/>
        </w:rPr>
        <w:t>保存文件到本地计算机。</w:t>
      </w:r>
      <w:r>
        <w:rPr>
          <w:lang w:eastAsia="zh-CN"/>
        </w:rPr>
        <w:br/>
      </w:r>
      <w:r>
        <w:rPr>
          <w:lang w:eastAsia="zh-CN"/>
        </w:rPr>
        <w:br/>
        <w:t>4. **</w:t>
      </w:r>
      <w:r>
        <w:rPr>
          <w:lang w:eastAsia="zh-CN"/>
        </w:rPr>
        <w:t>专利法律信息检索</w:t>
      </w:r>
      <w:r>
        <w:rPr>
          <w:lang w:eastAsia="zh-CN"/>
        </w:rPr>
        <w:t xml:space="preserve">** - </w:t>
      </w:r>
      <w:r>
        <w:rPr>
          <w:lang w:eastAsia="zh-CN"/>
        </w:rPr>
        <w:t>查找与专利相关的法律信息，如专利法、规则和指南。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- </w:t>
      </w:r>
      <w:r>
        <w:rPr>
          <w:lang w:eastAsia="zh-CN"/>
        </w:rPr>
        <w:t>访问网站的法律信息部分。</w:t>
      </w:r>
      <w:r>
        <w:rPr>
          <w:lang w:eastAsia="zh-CN"/>
        </w:rPr>
        <w:br/>
        <w:t xml:space="preserve">   - </w:t>
      </w:r>
      <w:r>
        <w:rPr>
          <w:lang w:eastAsia="zh-CN"/>
        </w:rPr>
        <w:t>浏览或搜索特定的法律文件或指南。</w:t>
      </w:r>
      <w:r>
        <w:rPr>
          <w:lang w:eastAsia="zh-CN"/>
        </w:rPr>
        <w:br/>
        <w:t xml:space="preserve">   - </w:t>
      </w:r>
      <w:r>
        <w:rPr>
          <w:lang w:eastAsia="zh-CN"/>
        </w:rPr>
        <w:t>下载或在线阅读相关文档。</w:t>
      </w:r>
      <w:r>
        <w:rPr>
          <w:lang w:eastAsia="zh-CN"/>
        </w:rPr>
        <w:br/>
      </w:r>
      <w:r>
        <w:rPr>
          <w:lang w:eastAsia="zh-CN"/>
        </w:rPr>
        <w:br/>
        <w:t>5. **</w:t>
      </w:r>
      <w:r>
        <w:rPr>
          <w:lang w:eastAsia="zh-CN"/>
        </w:rPr>
        <w:t>专利统计和分析</w:t>
      </w:r>
      <w:r>
        <w:rPr>
          <w:lang w:eastAsia="zh-CN"/>
        </w:rPr>
        <w:t xml:space="preserve">** - </w:t>
      </w:r>
      <w:r>
        <w:rPr>
          <w:lang w:eastAsia="zh-CN"/>
        </w:rPr>
        <w:t>提供专利统计数据和分析工具，帮助用户理解专利趋势和活动。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</w:r>
      <w:r>
        <w:rPr>
          <w:lang w:eastAsia="zh-CN"/>
        </w:rPr>
        <w:lastRenderedPageBreak/>
        <w:t xml:space="preserve">   - </w:t>
      </w:r>
      <w:r>
        <w:rPr>
          <w:lang w:eastAsia="zh-CN"/>
        </w:rPr>
        <w:t>访问网站的统计和分析部分。</w:t>
      </w:r>
      <w:r>
        <w:rPr>
          <w:lang w:eastAsia="zh-CN"/>
        </w:rPr>
        <w:br/>
        <w:t xml:space="preserve">   - </w:t>
      </w:r>
      <w:r>
        <w:rPr>
          <w:lang w:eastAsia="zh-CN"/>
        </w:rPr>
        <w:t>使用提供的工具和数据集进行研究。</w:t>
      </w:r>
      <w:r>
        <w:rPr>
          <w:lang w:eastAsia="zh-CN"/>
        </w:rPr>
        <w:br/>
        <w:t xml:space="preserve">   - </w:t>
      </w:r>
      <w:r>
        <w:rPr>
          <w:lang w:eastAsia="zh-CN"/>
        </w:rPr>
        <w:t>导出或打印统计报告。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网站简介总结：</w:t>
      </w:r>
      <w:r>
        <w:rPr>
          <w:lang w:eastAsia="zh-CN"/>
        </w:rPr>
        <w:br/>
      </w:r>
      <w:r>
        <w:rPr>
          <w:lang w:eastAsia="zh-CN"/>
        </w:rPr>
        <w:t>美国专利商标局（</w:t>
      </w:r>
      <w:r>
        <w:rPr>
          <w:lang w:eastAsia="zh-CN"/>
        </w:rPr>
        <w:t>USPTO</w:t>
      </w:r>
      <w:r>
        <w:rPr>
          <w:lang w:eastAsia="zh-CN"/>
        </w:rPr>
        <w:t>）出版物网站是一个官方资源，提供对美国专利和商标数据库的访问。用户可以搜索和查看专利文档，检查专利申请的状态，下载专利文件，获取专利相关的法律信息，以及使用统计和分析工具来研究专利趋势。这个网站是知识产权专业人士、研究人员和公众获取专利信息的重要工具。</w:t>
      </w:r>
    </w:p>
    <w:sectPr w:rsidR="00A917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11AAD" w14:textId="77777777" w:rsidR="006715A2" w:rsidRDefault="006715A2" w:rsidP="00D8101D">
      <w:pPr>
        <w:spacing w:after="0" w:line="240" w:lineRule="auto"/>
      </w:pPr>
      <w:r>
        <w:separator/>
      </w:r>
    </w:p>
  </w:endnote>
  <w:endnote w:type="continuationSeparator" w:id="0">
    <w:p w14:paraId="3FCDC072" w14:textId="77777777" w:rsidR="006715A2" w:rsidRDefault="006715A2" w:rsidP="00D81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D87AD" w14:textId="77777777" w:rsidR="006715A2" w:rsidRDefault="006715A2" w:rsidP="00D8101D">
      <w:pPr>
        <w:spacing w:after="0" w:line="240" w:lineRule="auto"/>
      </w:pPr>
      <w:r>
        <w:separator/>
      </w:r>
    </w:p>
  </w:footnote>
  <w:footnote w:type="continuationSeparator" w:id="0">
    <w:p w14:paraId="601741BA" w14:textId="77777777" w:rsidR="006715A2" w:rsidRDefault="006715A2" w:rsidP="00D81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1429167">
    <w:abstractNumId w:val="8"/>
  </w:num>
  <w:num w:numId="2" w16cid:durableId="179319030">
    <w:abstractNumId w:val="6"/>
  </w:num>
  <w:num w:numId="3" w16cid:durableId="2090612295">
    <w:abstractNumId w:val="5"/>
  </w:num>
  <w:num w:numId="4" w16cid:durableId="1159614552">
    <w:abstractNumId w:val="4"/>
  </w:num>
  <w:num w:numId="5" w16cid:durableId="1605578585">
    <w:abstractNumId w:val="7"/>
  </w:num>
  <w:num w:numId="6" w16cid:durableId="1954315412">
    <w:abstractNumId w:val="3"/>
  </w:num>
  <w:num w:numId="7" w16cid:durableId="1597905853">
    <w:abstractNumId w:val="2"/>
  </w:num>
  <w:num w:numId="8" w16cid:durableId="686057981">
    <w:abstractNumId w:val="1"/>
  </w:num>
  <w:num w:numId="9" w16cid:durableId="172224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6F90"/>
    <w:rsid w:val="006715A2"/>
    <w:rsid w:val="00A917B3"/>
    <w:rsid w:val="00AA1D8D"/>
    <w:rsid w:val="00B47730"/>
    <w:rsid w:val="00CB0664"/>
    <w:rsid w:val="00D810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E34D8D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2025-03-20T10:15:00Z</dcterms:modified>
  <cp:category/>
</cp:coreProperties>
</file>