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网站名称：Aminer</w:t>
        <w:br/>
        <w:br/>
        <w:t>功能名称及描述：学术搜索</w:t>
        <w:br/>
        <w:t>操作步骤：</w:t>
        <w:br/>
        <w:t>1. 访问 https://www.aminer.cn/</w:t>
        <w:br/>
        <w:t>2. 在首页的搜索框中输入关键词，例如“人工智能”。</w:t>
        <w:br/>
        <w:t>3. 点击搜索按钮或按回车键进行搜索。</w:t>
        <w:br/>
        <w:t>4. 浏览搜索结果，包括论文、作者、会议等相关信息。</w:t>
        <w:br/>
        <w:t>5. 点击感兴趣的论文或作者，查看详细信息。</w:t>
        <w:br/>
        <w:br/>
        <w:t>功能名称及描述：学者档案</w:t>
        <w:br/>
        <w:t>操作步骤：</w:t>
        <w:br/>
        <w:t>1. 在搜索框中输入学者姓名，例如“张三”。</w:t>
        <w:br/>
        <w:t>2. 点击搜索按钮或按回车键进行搜索。</w:t>
        <w:br/>
        <w:t>3. 在搜索结果中找到对应的学者档案。</w:t>
        <w:br/>
        <w:t>4. 点击学者档案，查看学者的详细信息，包括发表的论文、合作者、引用情况等。</w:t>
        <w:br/>
        <w:br/>
        <w:t>功能名称及描述：会议信息</w:t>
        <w:br/>
        <w:t>操作步骤：</w:t>
        <w:br/>
        <w:t>1. 访问 https://www.aminer.cn/conference</w:t>
        <w:br/>
        <w:t>2. 在页面顶部的搜索框中输入会议名称，例如“ICML”。</w:t>
        <w:br/>
        <w:t>3. 点击搜索按钮或按回车键进行搜索。</w:t>
        <w:br/>
        <w:t>4. 在搜索结果中找到对应的会议信息。</w:t>
        <w:br/>
        <w:t>5. 点击会议信息，查看会议的详细信息，包括会议论文、组织者、会议时间等。</w:t>
        <w:br/>
        <w:br/>
        <w:t>功能名称及描述：论文推荐</w:t>
        <w:br/>
        <w:t>操作步骤：</w:t>
        <w:br/>
        <w:t>1. 登录个人账户。</w:t>
        <w:br/>
        <w:t>2. 在个人中心页面，找到“论文推荐”功能。</w:t>
        <w:br/>
        <w:t>3. 系统会根据用户的研究兴趣和历史行为，推荐相关的论文。</w:t>
        <w:br/>
        <w:t>4. 浏览推荐论文列表，点击感兴趣的论文查看详细信息。</w:t>
        <w:br/>
        <w:br/>
        <w:t>网站简介总结：</w:t>
        <w:br/>
        <w:t>Aminer是一个专业的学术搜索引擎，提供学术搜索、学者档案、会议信息和论文推荐等功能。用户可以通过关键词搜索相关论文、作者和会议，查看详细信息。同时，Aminer还提供个性化的论文推荐服务，帮助用户发现感兴趣的研究领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