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网站名称：Chaspark</w:t>
        <w:br/>
        <w:br/>
        <w:t>功能名称及描述：专利搜索</w:t>
        <w:br/>
        <w:br/>
        <w:t>操作步骤：</w:t>
        <w:br/>
        <w:t>1. 打开Chaspark网站（https://www.chaspark.com/patents/）。</w:t>
        <w:br/>
        <w:t>2. 在搜索框中输入您想要查询的专利关键词或专利号。</w:t>
        <w:br/>
        <w:t>3. 点击“搜索”按钮或按回车键进行搜索。</w:t>
        <w:br/>
        <w:t>4. 查看搜索结果，可以按照相关性、日期等排序方式查看。</w:t>
        <w:br/>
        <w:t>5. 点击感兴趣的专利，查看详细信息，包括专利摘要、权利要求、发明人等。</w:t>
        <w:br/>
        <w:br/>
        <w:t>功能名称及描述：专利分析</w:t>
        <w:br/>
        <w:br/>
        <w:t>操作步骤：</w:t>
        <w:br/>
        <w:t>1. 在Chaspark网站首页，点击“专利分析”选项。</w:t>
        <w:br/>
        <w:t>2. 输入您想要分析的专利关键词或专利号。</w:t>
        <w:br/>
        <w:t>3. 选择分析维度，如专利数量、申请人、发明人等。</w:t>
        <w:br/>
        <w:t>4. 点击“分析”按钮，系统将自动生成分析报告。</w:t>
        <w:br/>
        <w:t>5. 查看分析结果，可以下载或分享报告。</w:t>
        <w:br/>
        <w:br/>
        <w:t>功能名称及描述：专利监控</w:t>
        <w:br/>
        <w:br/>
        <w:t>操作步骤：</w:t>
        <w:br/>
        <w:t>1. 在Chaspark网站首页，点击“专利监控”选项。</w:t>
        <w:br/>
        <w:t>2. 输入您想要监控的专利关键词或专利号。</w:t>
        <w:br/>
        <w:t>3. 设置监控条件，如监控频率、通知方式等。</w:t>
        <w:br/>
        <w:t>4. 点击“开始监控”按钮，系统将自动监控相关专利动态。</w:t>
        <w:br/>
        <w:t>5. 收到监控通知，及时了解专利最新动态。</w:t>
        <w:br/>
        <w:br/>
        <w:t>网站简介总结：</w:t>
        <w:br/>
        <w:t>Chaspark是一个专业的专利信息服务平台，提供专利搜索、分析和监控等功能。用户可以通过关键词或专利号快速查找专利信息，进行深入的专利分析，以及实时监控专利动态。Chaspark致力于为用户提供全面、准确的专利数据，帮助用户更好地了解和利用专利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