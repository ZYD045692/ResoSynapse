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网站名称：青塔网开放数据平台</w:t>
        <w:br/>
        <w:br/>
        <w:t>功能名称及描述：青塔网开放数据平台提供了多个功能，包括数据查询、数据下载、数据分析等，旨在为用户提供丰富的教育和科研数据资源。以下是一些主要功能的详细用法操作：</w:t>
        <w:br/>
        <w:br/>
        <w:t>1. 数据查询功能</w:t>
        <w:br/>
        <w:t xml:space="preserve">   - 功能描述：用户可以通过关键词搜索或分类浏览的方式，快速找到感兴趣的数据。</w:t>
        <w:br/>
        <w:t xml:space="preserve">   - 操作步骤：</w:t>
        <w:br/>
        <w:t xml:space="preserve">     1. 访问青塔网开放数据平台。</w:t>
        <w:br/>
        <w:t xml:space="preserve">     2. 在搜索框中输入关键词，或通过分类导航选择感兴趣的数据类别。</w:t>
        <w:br/>
        <w:t xml:space="preserve">     3. 点击搜索或浏览结果，查看数据详情。</w:t>
        <w:br/>
        <w:t xml:space="preserve">   - 示例：用户想要查询“中国大学排名”数据，可以在搜索框中输入“大学排名”，然后点击搜索，系统会展示相关的数据列表。</w:t>
        <w:br/>
        <w:br/>
        <w:t>2. 数据下载功能</w:t>
        <w:br/>
        <w:t xml:space="preserve">   - 功能描述：用户可以下载感兴趣的数据，以便进行进一步的分析和研究。</w:t>
        <w:br/>
        <w:t xml:space="preserve">   - 操作步骤：</w:t>
        <w:br/>
        <w:t xml:space="preserve">     1. 访问青塔网开放数据平台。</w:t>
        <w:br/>
        <w:t xml:space="preserve">     2. 找到感兴趣的数据，点击“下载”按钮。</w:t>
        <w:br/>
        <w:t xml:space="preserve">     3. 选择下载格式（如Excel、CSV等），并确认下载。</w:t>
        <w:br/>
        <w:t xml:space="preserve">   - 示例：用户在数据查询功能中找到了“中国大学排名”数据，点击“下载”按钮，选择Excel格式，然后点击下载，系统会将数据文件发送到用户的设备。</w:t>
        <w:br/>
        <w:br/>
        <w:t>3. 数据分析功能</w:t>
        <w:br/>
        <w:t xml:space="preserve">   - 功能描述：用户可以利用平台提供的工具，对下载的数据进行分析，生成图表和报告。</w:t>
        <w:br/>
        <w:t xml:space="preserve">   - 操作步骤：</w:t>
        <w:br/>
        <w:t xml:space="preserve">     1. 访问青塔网开放数据平台。</w:t>
        <w:br/>
        <w:t xml:space="preserve">     2. 找到数据分析工具，如“数据可视化”、“统计分析”等。</w:t>
        <w:br/>
        <w:t xml:space="preserve">     3. 上传或选择已下载的数据，设置分析参数。</w:t>
        <w:br/>
        <w:t xml:space="preserve">     4. 点击“分析”按钮，查看分析结果。</w:t>
        <w:br/>
        <w:t xml:space="preserve">   - 示例：用户下载了“中国大学排名”数据，选择“数据可视化”工具，上传数据文件，设置图表类型（如柱状图、折线图等），点击“分析”，系统会生成相应的图表，用户可以查看和下载。</w:t>
        <w:br/>
        <w:br/>
        <w:t>网站简介总结：</w:t>
        <w:br/>
        <w:t>青塔网开放数据平台是一个专注于教育和科研领域的数据资源平台，提供数据查询、下载和分析等功能。用户可以通过关键词搜索或分类浏览快速找到感兴趣的数据，下载数据进行进一步分析，或利用平台提供的工具进行数据分析，生成图表和报告。该平台旨在为用户提供便捷的数据服务，支持教育和科研工作的开展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