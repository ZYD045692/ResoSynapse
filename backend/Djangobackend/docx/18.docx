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网站名称：PaperCat Pro</w:t>
        <w:br/>
        <w:br/>
        <w:t>功能名称及描述：</w:t>
        <w:br/>
        <w:t>1. 论文查重</w:t>
        <w:br/>
        <w:t xml:space="preserve">   描述：PaperCat Pro 提供论文查重服务，帮助用户检测论文中的抄袭内容，确保学术诚信。</w:t>
        <w:br/>
        <w:t xml:space="preserve">   操作步骤：</w:t>
        <w:br/>
        <w:t xml:space="preserve">   - 访问 PaperCat Pro 网站。</w:t>
        <w:br/>
        <w:t xml:space="preserve">   - 点击“论文查重”功能。</w:t>
        <w:br/>
        <w:t xml:space="preserve">   - 上传需要查重的论文文档。</w:t>
        <w:br/>
        <w:t xml:space="preserve">   - 等待系统分析，查看查重报告。</w:t>
        <w:br/>
        <w:br/>
        <w:t>2. 文本改写</w:t>
        <w:br/>
        <w:t xml:space="preserve">   描述：该功能可以帮助用户对论文中的某些段落进行改写，以降低抄袭率。</w:t>
        <w:br/>
        <w:t xml:space="preserve">   操作步骤：</w:t>
        <w:br/>
        <w:t xml:space="preserve">   - 访问 PaperCat Pro 网站。</w:t>
        <w:br/>
        <w:t xml:space="preserve">   - 选择“文本改写”功能。</w:t>
        <w:br/>
        <w:t xml:space="preserve">   - 输入或粘贴需要改写的文本。</w:t>
        <w:br/>
        <w:t xml:space="preserve">   - 点击“开始改写”，系统将提供改写后的文本。</w:t>
        <w:br/>
        <w:br/>
        <w:t>3. 引用检查</w:t>
        <w:br/>
        <w:t xml:space="preserve">   描述：PaperCat Pro 提供引用检查功能，确保论文中的引用格式正确，引用来源可靠。</w:t>
        <w:br/>
        <w:t xml:space="preserve">   操作步骤：</w:t>
        <w:br/>
        <w:t xml:space="preserve">   - 访问 PaperCat Pro 网站。</w:t>
        <w:br/>
        <w:t xml:space="preserve">   - 点击“引用检查”功能。</w:t>
        <w:br/>
        <w:t xml:space="preserve">   - 上传包含引用的论文文档。</w:t>
        <w:br/>
        <w:t xml:space="preserve">   - 系统将检查引用格式并提供反馈。</w:t>
        <w:br/>
        <w:br/>
        <w:t>4. 学术资源搜索</w:t>
        <w:br/>
        <w:t xml:space="preserve">   描述：用户可以通过 PaperCat Pro 搜索相关的学术资源，如期刊文章、会议论文等。</w:t>
        <w:br/>
        <w:t xml:space="preserve">   操作步骤：</w:t>
        <w:br/>
        <w:t xml:space="preserve">   - 访问 PaperCat Pro 网站。</w:t>
        <w:br/>
        <w:t xml:space="preserve">   - 使用搜索框输入关键词。</w:t>
        <w:br/>
        <w:t xml:space="preserve">   - 浏览搜索结果，找到所需的学术资源。</w:t>
        <w:br/>
        <w:br/>
        <w:t>网站简介总结：</w:t>
        <w:br/>
        <w:t>PaperCat Pro 是一个专注于学术写作辅助的网站，提供论文查重、文本改写、引用检查和学术资源搜索等功能。它旨在帮助研究人员和学生提高论文质量，确保学术诚信，并简化学术写作过程。通过 PaperCat Pro，用户可以轻松检测论文中的抄袭内容，改写可疑段落，检查引用格式，并快速找到所需的学术资料。PaperCat Pro 致力于成为学术写作和研究的得力助手。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