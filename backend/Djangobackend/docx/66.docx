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9CB07" w14:textId="77777777" w:rsidR="00837DB3" w:rsidRDefault="00000000">
      <w:pPr>
        <w:rPr>
          <w:rFonts w:eastAsia="宋体"/>
          <w:lang w:eastAsia="zh-CN"/>
        </w:rPr>
      </w:pPr>
      <w:r>
        <w:rPr>
          <w:lang w:eastAsia="zh-CN"/>
        </w:rPr>
        <w:t>网站名称：</w:t>
      </w:r>
      <w:r>
        <w:rPr>
          <w:lang w:eastAsia="zh-CN"/>
        </w:rPr>
        <w:t>Web of Science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</w:p>
    <w:p w14:paraId="6F63B590" w14:textId="75807FBD" w:rsidR="00065993" w:rsidRDefault="00000000">
      <w:r>
        <w:rPr>
          <w:lang w:eastAsia="zh-CN"/>
        </w:rPr>
        <w:t xml:space="preserve">1. </w:t>
      </w:r>
      <w:r>
        <w:rPr>
          <w:lang w:eastAsia="zh-CN"/>
        </w:rPr>
        <w:t>检索研究文献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在主页的搜索框中输入关键词或作者名、标题等信息。</w:t>
      </w:r>
      <w:r>
        <w:rPr>
          <w:lang w:eastAsia="zh-CN"/>
        </w:rPr>
        <w:br/>
        <w:t xml:space="preserve">2. </w:t>
      </w:r>
      <w:r>
        <w:rPr>
          <w:lang w:eastAsia="zh-CN"/>
        </w:rPr>
        <w:t>点击搜索按钮或按回车键进行搜索。</w:t>
      </w:r>
      <w:r>
        <w:rPr>
          <w:lang w:eastAsia="zh-CN"/>
        </w:rPr>
        <w:br/>
        <w:t xml:space="preserve">3. </w:t>
      </w:r>
      <w:r>
        <w:rPr>
          <w:lang w:eastAsia="zh-CN"/>
        </w:rPr>
        <w:t>在搜索结果页面，可以根据需要筛选文献类型、发表时间、研究领域等条件。</w:t>
      </w:r>
      <w:r>
        <w:rPr>
          <w:lang w:eastAsia="zh-CN"/>
        </w:rPr>
        <w:br/>
        <w:t xml:space="preserve">4. </w:t>
      </w:r>
      <w:r>
        <w:rPr>
          <w:lang w:eastAsia="zh-CN"/>
        </w:rPr>
        <w:t>点击感兴趣的文献标题，查看摘要、作者、发表刊物等详细信息。</w:t>
      </w:r>
      <w:r>
        <w:rPr>
          <w:lang w:eastAsia="zh-CN"/>
        </w:rPr>
        <w:br/>
        <w:t xml:space="preserve">5. </w:t>
      </w:r>
      <w:r>
        <w:rPr>
          <w:lang w:eastAsia="zh-CN"/>
        </w:rPr>
        <w:t>下载或在线阅读文献全文。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查看引文报告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在搜索结果页面，点击感兴趣的文献标题。</w:t>
      </w:r>
      <w:r>
        <w:rPr>
          <w:lang w:eastAsia="zh-CN"/>
        </w:rPr>
        <w:br/>
        <w:t xml:space="preserve">2. </w:t>
      </w:r>
      <w:r>
        <w:rPr>
          <w:lang w:eastAsia="zh-CN"/>
        </w:rPr>
        <w:t>在文献详细信息页面，点击</w:t>
      </w:r>
      <w:r>
        <w:rPr>
          <w:lang w:eastAsia="zh-CN"/>
        </w:rPr>
        <w:t>“</w:t>
      </w:r>
      <w:r>
        <w:rPr>
          <w:lang w:eastAsia="zh-CN"/>
        </w:rPr>
        <w:t>引文报告</w:t>
      </w:r>
      <w:r>
        <w:rPr>
          <w:lang w:eastAsia="zh-CN"/>
        </w:rPr>
        <w:t>”</w:t>
      </w:r>
      <w:r>
        <w:rPr>
          <w:lang w:eastAsia="zh-CN"/>
        </w:rPr>
        <w:t>选项卡。</w:t>
      </w:r>
      <w:r>
        <w:rPr>
          <w:lang w:eastAsia="zh-CN"/>
        </w:rPr>
        <w:br/>
        <w:t xml:space="preserve">3. </w:t>
      </w:r>
      <w:r>
        <w:rPr>
          <w:lang w:eastAsia="zh-CN"/>
        </w:rPr>
        <w:t>查看该文献被引用的次数、引用文献列表等信息。</w:t>
      </w:r>
      <w:r>
        <w:rPr>
          <w:lang w:eastAsia="zh-CN"/>
        </w:rPr>
        <w:br/>
        <w:t xml:space="preserve">4. </w:t>
      </w:r>
      <w:r>
        <w:rPr>
          <w:lang w:eastAsia="zh-CN"/>
        </w:rPr>
        <w:t>点击引用文献标题，查看引用文献的详细信息。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分析研究趋势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在主页的搜索框中输入关键词或研究领域等信息。</w:t>
      </w:r>
      <w:r>
        <w:rPr>
          <w:lang w:eastAsia="zh-CN"/>
        </w:rPr>
        <w:br/>
        <w:t xml:space="preserve">2. </w:t>
      </w:r>
      <w:r>
        <w:rPr>
          <w:lang w:eastAsia="zh-CN"/>
        </w:rPr>
        <w:t>点击搜索按钮或按回车键进行搜索。</w:t>
      </w:r>
      <w:r>
        <w:rPr>
          <w:lang w:eastAsia="zh-CN"/>
        </w:rPr>
        <w:br/>
        <w:t xml:space="preserve">3. </w:t>
      </w:r>
      <w:r>
        <w:rPr>
          <w:lang w:eastAsia="zh-CN"/>
        </w:rPr>
        <w:t>在搜索结果页面，点击</w:t>
      </w:r>
      <w:r>
        <w:rPr>
          <w:lang w:eastAsia="zh-CN"/>
        </w:rPr>
        <w:t>“</w:t>
      </w:r>
      <w:r>
        <w:rPr>
          <w:lang w:eastAsia="zh-CN"/>
        </w:rPr>
        <w:t>分析</w:t>
      </w:r>
      <w:r>
        <w:rPr>
          <w:lang w:eastAsia="zh-CN"/>
        </w:rPr>
        <w:t>”</w:t>
      </w:r>
      <w:r>
        <w:rPr>
          <w:lang w:eastAsia="zh-CN"/>
        </w:rPr>
        <w:t>选项卡。</w:t>
      </w:r>
      <w:r>
        <w:rPr>
          <w:lang w:eastAsia="zh-CN"/>
        </w:rPr>
        <w:br/>
        <w:t xml:space="preserve">4. </w:t>
      </w:r>
      <w:r>
        <w:rPr>
          <w:lang w:eastAsia="zh-CN"/>
        </w:rPr>
        <w:t>选择分析维度，如发表时间、研究领域、作者等。</w:t>
      </w:r>
      <w:r>
        <w:rPr>
          <w:lang w:eastAsia="zh-CN"/>
        </w:rPr>
        <w:br/>
        <w:t xml:space="preserve">5. </w:t>
      </w:r>
      <w:r>
        <w:rPr>
          <w:lang w:eastAsia="zh-CN"/>
        </w:rPr>
        <w:t>查看分析结果图表，了解研究趋势和热点。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查看期刊影响因子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在主页的搜索框中输入期刊名称。</w:t>
      </w:r>
      <w:r>
        <w:rPr>
          <w:lang w:eastAsia="zh-CN"/>
        </w:rPr>
        <w:br/>
        <w:t xml:space="preserve">2. </w:t>
      </w:r>
      <w:r>
        <w:rPr>
          <w:lang w:eastAsia="zh-CN"/>
        </w:rPr>
        <w:t>点击搜索按钮或按回车键进行搜索。</w:t>
      </w:r>
      <w:r>
        <w:rPr>
          <w:lang w:eastAsia="zh-CN"/>
        </w:rPr>
        <w:br/>
        <w:t xml:space="preserve">3. </w:t>
      </w:r>
      <w:r>
        <w:rPr>
          <w:lang w:eastAsia="zh-CN"/>
        </w:rPr>
        <w:t>在搜索结果页面，点击感兴趣的期刊名称。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4. </w:t>
      </w:r>
      <w:r>
        <w:rPr>
          <w:lang w:eastAsia="zh-CN"/>
        </w:rPr>
        <w:t>在期刊详细信息页面，查看影响因子、被引次数等信息。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  <w:t>Web of Science</w:t>
      </w:r>
      <w:r>
        <w:rPr>
          <w:lang w:eastAsia="zh-CN"/>
        </w:rPr>
        <w:t>是一个全球知名的学术文献检索平台，提供超过</w:t>
      </w:r>
      <w:r>
        <w:rPr>
          <w:lang w:eastAsia="zh-CN"/>
        </w:rPr>
        <w:t>2</w:t>
      </w:r>
      <w:r>
        <w:rPr>
          <w:lang w:eastAsia="zh-CN"/>
        </w:rPr>
        <w:t>万种期刊、会议论文、专利等学术资源的检索服务。用户可以通过关键词、作者名、标题等方式进行文献检索，查看文献的详细信息和引文报告，分析研究趋势，以及查看期刊的影响因子等信息。</w:t>
      </w:r>
      <w:r>
        <w:t xml:space="preserve">Web of </w:t>
      </w:r>
      <w:proofErr w:type="spellStart"/>
      <w:r>
        <w:t>Science</w:t>
      </w:r>
      <w:r>
        <w:t>为研究人员提供了一个全面、便捷的学术资源检索和分析工具</w:t>
      </w:r>
      <w:proofErr w:type="spellEnd"/>
      <w:r>
        <w:t>。</w:t>
      </w:r>
    </w:p>
    <w:sectPr w:rsidR="000659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91CC8" w14:textId="77777777" w:rsidR="00E70F48" w:rsidRDefault="00E70F48" w:rsidP="00837DB3">
      <w:pPr>
        <w:spacing w:after="0" w:line="240" w:lineRule="auto"/>
      </w:pPr>
      <w:r>
        <w:separator/>
      </w:r>
    </w:p>
  </w:endnote>
  <w:endnote w:type="continuationSeparator" w:id="0">
    <w:p w14:paraId="7CC3FF90" w14:textId="77777777" w:rsidR="00E70F48" w:rsidRDefault="00E70F48" w:rsidP="0083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3182D" w14:textId="77777777" w:rsidR="00E70F48" w:rsidRDefault="00E70F48" w:rsidP="00837DB3">
      <w:pPr>
        <w:spacing w:after="0" w:line="240" w:lineRule="auto"/>
      </w:pPr>
      <w:r>
        <w:separator/>
      </w:r>
    </w:p>
  </w:footnote>
  <w:footnote w:type="continuationSeparator" w:id="0">
    <w:p w14:paraId="70411E8B" w14:textId="77777777" w:rsidR="00E70F48" w:rsidRDefault="00E70F48" w:rsidP="00837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832607">
    <w:abstractNumId w:val="8"/>
  </w:num>
  <w:num w:numId="2" w16cid:durableId="1566646757">
    <w:abstractNumId w:val="6"/>
  </w:num>
  <w:num w:numId="3" w16cid:durableId="1094402324">
    <w:abstractNumId w:val="5"/>
  </w:num>
  <w:num w:numId="4" w16cid:durableId="484471877">
    <w:abstractNumId w:val="4"/>
  </w:num>
  <w:num w:numId="5" w16cid:durableId="847253699">
    <w:abstractNumId w:val="7"/>
  </w:num>
  <w:num w:numId="6" w16cid:durableId="2092896340">
    <w:abstractNumId w:val="3"/>
  </w:num>
  <w:num w:numId="7" w16cid:durableId="1816413076">
    <w:abstractNumId w:val="2"/>
  </w:num>
  <w:num w:numId="8" w16cid:durableId="1584098788">
    <w:abstractNumId w:val="1"/>
  </w:num>
  <w:num w:numId="9" w16cid:durableId="58472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993"/>
    <w:rsid w:val="00116B3A"/>
    <w:rsid w:val="0015074B"/>
    <w:rsid w:val="0029639D"/>
    <w:rsid w:val="00326F90"/>
    <w:rsid w:val="00837DB3"/>
    <w:rsid w:val="00AA1D8D"/>
    <w:rsid w:val="00B47730"/>
    <w:rsid w:val="00CB0664"/>
    <w:rsid w:val="00E70F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4FBD95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2025-03-20T09:21:00Z</dcterms:modified>
  <cp:category/>
</cp:coreProperties>
</file>