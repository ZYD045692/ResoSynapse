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网站名称：新兰科技（xljsci.com）</w:t>
        <w:br/>
        <w:br/>
        <w:t>功能名称及描述：产品展示</w:t>
        <w:br/>
        <w:t>操作步骤：</w:t>
        <w:br/>
        <w:t>1. 访问网站：https://www.xljsci.com/?channelCode=D1sGbF</w:t>
        <w:br/>
        <w:t>2. 点击导航栏中的“产品展示”选项</w:t>
        <w:br/>
        <w:t>3. 浏览不同类别的产品，如实验室设备、试剂耗材等</w:t>
        <w:br/>
        <w:t>4. 点击感兴趣的产品，查看详细信息和参数</w:t>
        <w:br/>
        <w:t>5. 如需购买，点击“立即购买”或“加入购物车”</w:t>
        <w:br/>
        <w:br/>
        <w:t>功能名称及描述：技术支持</w:t>
        <w:br/>
        <w:t>操作步骤：</w:t>
        <w:br/>
        <w:t>1. 访问网站：https://www.xljsci.com/?channelCode=D1sGbF</w:t>
        <w:br/>
        <w:t>2. 点击导航栏中的“技术支持”选项</w:t>
        <w:br/>
        <w:t>3. 浏览技术支持文档，如产品手册、操作指南等</w:t>
        <w:br/>
        <w:t>4. 如有疑问，点击“联系我们”提交问题或需求</w:t>
        <w:br/>
        <w:t>5. 等待客服回复，获取技术支持</w:t>
        <w:br/>
        <w:br/>
        <w:t>功能名称及描述：行业资讯</w:t>
        <w:br/>
        <w:t>操作步骤：</w:t>
        <w:br/>
        <w:t>1. 访问网站：https://www.xljsci.com/?channelCode=D1sGbF</w:t>
        <w:br/>
        <w:t>2. 点击导航栏中的“行业资讯”选项</w:t>
        <w:br/>
        <w:t>3. 浏览最新的行业新闻、技术动态等</w:t>
        <w:br/>
        <w:t>4. 如需深入了解，点击感兴趣的文章查看详细内容</w:t>
        <w:br/>
        <w:br/>
        <w:t>功能名称及描述：关于我们</w:t>
        <w:br/>
        <w:t>操作步骤：</w:t>
        <w:br/>
        <w:t>1. 访问网站：https://www.xljsci.com/?channelCode=D1sGbF</w:t>
        <w:br/>
        <w:t>2. 点击导航栏中的“关于我们”选项</w:t>
        <w:br/>
        <w:t>3. 查看公司的基本信息、发展历程等</w:t>
        <w:br/>
        <w:t>4. 如需合作或了解更多信息，点击“联系我们”</w:t>
        <w:br/>
        <w:br/>
        <w:t>网站简介总结：</w:t>
        <w:br/>
        <w:t>新兰科技（xljsci.com）是一家专业从事实验室设备、试剂耗材等产品的研发、生产和销售的高新技术企业。网站提供产品展示、技术支持、行业资讯等功能，方便用户了解产品信息、获取技术支持和行业动态。同时，网站还提供关于公司的基本信息，方便用户了解公司背景和发展历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