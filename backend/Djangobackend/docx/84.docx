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网站名称：美国国家科学院院刊（PNAS）</w:t>
        <w:br/>
        <w:br/>
        <w:t>功能名称及描述：</w:t>
        <w:br/>
        <w:t>1. 阅读最新研究论文</w:t>
        <w:br/>
        <w:t xml:space="preserve">   描述：PNAS网站提供了一个平台，让研究人员可以阅读和下载最新的科学研究论文。</w:t>
        <w:br/>
        <w:t xml:space="preserve">   操作步骤：</w:t>
        <w:br/>
        <w:t xml:space="preserve">   a. 访问https://www.pnas.org/</w:t>
        <w:br/>
        <w:t xml:space="preserve">   b. 在首页，你可以看到最新的研究论文列表。</w:t>
        <w:br/>
        <w:t xml:space="preserve">   c. 点击感兴趣的论文标题，进入论文页面。</w:t>
        <w:br/>
        <w:t xml:space="preserve">   d. 在论文页面，你可以阅读摘要、全文等信息。</w:t>
        <w:br/>
        <w:t xml:space="preserve">   e. 如果需要，可以点击“Download PDF”按钮下载论文全文。</w:t>
        <w:br/>
        <w:br/>
        <w:t>2. 搜索特定主题的研究论文</w:t>
        <w:br/>
        <w:t xml:space="preserve">   描述：用户可以通过关键词搜索特定主题的研究论文。</w:t>
        <w:br/>
        <w:t xml:space="preserve">   操作步骤：</w:t>
        <w:br/>
        <w:t xml:space="preserve">   a. 访问https://www.pnas.org/</w:t>
        <w:br/>
        <w:t xml:space="preserve">   b. 在首页顶部的搜索框中输入关键词。</w:t>
        <w:br/>
        <w:t xml:space="preserve">   c. 点击搜索按钮或按回车键进行搜索。</w:t>
        <w:br/>
        <w:t xml:space="preserve">   d. 在搜索结果页面，你可以看到与关键词相关的论文列表。</w:t>
        <w:br/>
        <w:t xml:space="preserve">   e. 点击感兴趣的论文标题，进入论文页面进行阅读。</w:t>
        <w:br/>
        <w:br/>
        <w:t>3. 订阅PNAS期刊</w:t>
        <w:br/>
        <w:t xml:space="preserve">   描述：用户可以订阅PNAS期刊，定期接收最新的研究论文。</w:t>
        <w:br/>
        <w:t xml:space="preserve">   操作步骤：</w:t>
        <w:br/>
        <w:t xml:space="preserve">   a. 访问https://www.pnas.org/</w:t>
        <w:br/>
        <w:t xml:space="preserve">   b. 在首页底部找到“Subscriptions”链接并点击。</w:t>
        <w:br/>
        <w:t xml:space="preserve">   c. 在订阅页面，选择个人订阅或机构订阅。</w:t>
        <w:br/>
        <w:t xml:space="preserve">   d. 按照页面提示填写相关信息并完成支付。</w:t>
        <w:br/>
        <w:t xml:space="preserve">   e. 订阅成功后，你将定期收到PNAS期刊的最新论文。</w:t>
        <w:br/>
        <w:br/>
        <w:t>4. 提交研究论文</w:t>
        <w:br/>
        <w:t xml:space="preserve">   描述：研究人员可以在PNAS网站上提交自己的研究论文。</w:t>
        <w:br/>
        <w:t xml:space="preserve">   操作步骤：</w:t>
        <w:br/>
        <w:t xml:space="preserve">   a. 访问https://www.pnas.org/</w:t>
        <w:br/>
        <w:t xml:space="preserve">   b. 在首页底部找到“Submit”链接并点击。</w:t>
        <w:br/>
        <w:t xml:space="preserve">   c. 在提交页面，按照提示注册账号并登录。</w:t>
        <w:br/>
        <w:t xml:space="preserve">   d. 登录后，按照页面提示填写论文信息并上传论文文件。</w:t>
        <w:br/>
        <w:t xml:space="preserve">   e. 完成提交后，等待编辑部的审核和反馈。</w:t>
        <w:br/>
        <w:br/>
        <w:t>网站简介总结：</w:t>
        <w:br/>
        <w:t>美国国家科学院院刊（PNAS）是一个权威的科学期刊网站，提供最新的科学研究论文供研究人员阅读和下载。用户可以通过关键词搜索特定主题的论文，也可以订阅PNAS期刊定期接收最新论文。此外，研究人员还可以在PNAS网站上提交自己的研究论文。PNAS网站为全球科研人员提供了一个交流和分享最新科研成果的平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