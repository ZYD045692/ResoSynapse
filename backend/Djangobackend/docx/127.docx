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网站名称：专利大师（PatentGuru）</w:t>
        <w:br/>
        <w:br/>
        <w:t>功能名称及描述：专利搜索</w:t>
        <w:br/>
        <w:t>操作步骤：</w:t>
        <w:br/>
        <w:t>1. 访问 https://www.patentguru.com/cn</w:t>
        <w:br/>
        <w:t>2. 在首页的搜索框中输入您想要查询的专利关键词或专利号。</w:t>
        <w:br/>
        <w:t>3. 点击搜索按钮或按回车键进行搜索。</w:t>
        <w:br/>
        <w:t>4. 浏览搜索结果，点击感兴趣的专利查看详细信息。</w:t>
        <w:br/>
        <w:br/>
        <w:t>功能名称及描述：专利分析</w:t>
        <w:br/>
        <w:t>操作步骤：</w:t>
        <w:br/>
        <w:t>1. 在首页选择“专利分析”功能。</w:t>
        <w:br/>
        <w:t>2. 输入或选择您想要分析的专利关键词、专利号或申请人等信息。</w:t>
        <w:br/>
        <w:t>3. 点击“开始分析”按钮。</w:t>
        <w:br/>
        <w:t>4. 查看生成的专利分析报告，包括专利数量、申请趋势、技术领域分布等信息。</w:t>
        <w:br/>
        <w:br/>
        <w:t>功能名称及描述：专利监控</w:t>
        <w:br/>
        <w:t>操作步骤：</w:t>
        <w:br/>
        <w:t>1. 在首页选择“专利监控”功能。</w:t>
        <w:br/>
        <w:t>2. 输入您想要监控的关键词、专利号或申请人等信息。</w:t>
        <w:br/>
        <w:t>3. 设置监控频率和通知方式（如电子邮件）。</w:t>
        <w:br/>
        <w:t>4. 点击“开始监控”按钮。</w:t>
        <w:br/>
        <w:t>5. 定期查看监控结果，获取最新专利信息。</w:t>
        <w:br/>
        <w:br/>
        <w:t>功能名称及描述：专利申请咨询</w:t>
        <w:br/>
        <w:t>操作步骤：</w:t>
        <w:br/>
        <w:t>1. 在首页选择“专利申请咨询”功能。</w:t>
        <w:br/>
        <w:t>2. 填写您的联系方式和咨询内容。</w:t>
        <w:br/>
        <w:t>3. 提交咨询请求。</w:t>
        <w:br/>
        <w:t>4. 等待专利大师的专业顾问与您联系，为您提供专利申请相关的咨询服务。</w:t>
        <w:br/>
        <w:br/>
        <w:t>网站简介总结：</w:t>
        <w:br/>
        <w:t>专利大师（PatentGuru）是一个专业的专利信息服务平台，提供专利搜索、专利分析、专利监控和专利申请咨询等功能。用户可以通过该平台快速查找和分析专利信息，监控竞争对手的专利动态，并获取专业的专利申请咨询服务。专利大师致力于帮助用户更好地了解和利用专利资源，提高专利申请和保护的效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