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网站名称：前瞻网</w:t>
        <w:br/>
        <w:br/>
        <w:t>功能名称及描述：</w:t>
        <w:br/>
        <w:t>1. 新闻资讯</w:t>
        <w:br/>
        <w:t xml:space="preserve">   - 描述：提供最新的行业新闻、市场动态、政策解读等资讯。</w:t>
        <w:br/>
        <w:t xml:space="preserve">   - 操作步骤：</w:t>
        <w:br/>
        <w:t xml:space="preserve">     a. 访问前瞻网首页。</w:t>
        <w:br/>
        <w:t xml:space="preserve">     b. 点击导航栏中的“新闻资讯”选项。</w:t>
        <w:br/>
        <w:t xml:space="preserve">     c. 浏览不同类别的新闻资讯，如“财经”、“科技”、“产业”等。</w:t>
        <w:br/>
        <w:t xml:space="preserve">     d. 点击感兴趣的新闻标题，查看详细内容。</w:t>
        <w:br/>
        <w:br/>
        <w:t>2. 行业报告</w:t>
        <w:br/>
        <w:t xml:space="preserve">   - 描述：提供各行业的深度研究报告，包括市场分析、趋势预测等。</w:t>
        <w:br/>
        <w:t xml:space="preserve">   - 操作步骤：</w:t>
        <w:br/>
        <w:t xml:space="preserve">     a. 访问前瞻网首页。</w:t>
        <w:br/>
        <w:t xml:space="preserve">     b. 点击导航栏中的“行业报告”选项。</w:t>
        <w:br/>
        <w:t xml:space="preserve">     c. 选择感兴趣的行业类别，如“互联网”、“新能源”等。</w:t>
        <w:br/>
        <w:t xml:space="preserve">     d. 浏览相关报告，点击标题查看报告摘要和购买选项。</w:t>
        <w:br/>
        <w:br/>
        <w:t>3. 数据库</w:t>
        <w:br/>
        <w:t xml:space="preserve">   - 描述：提供各类行业数据和统计信息，方便用户进行数据分析。</w:t>
        <w:br/>
        <w:t xml:space="preserve">   - 操作步骤：</w:t>
        <w:br/>
        <w:t xml:space="preserve">     a. 访问前瞻网首页。</w:t>
        <w:br/>
        <w:t xml:space="preserve">     b. 点击导航栏中的“数据库”选项。</w:t>
        <w:br/>
        <w:t xml:space="preserve">     c. 选择感兴趣的数据类别，如“宏观经济”、“行业数据”等。</w:t>
        <w:br/>
        <w:t xml:space="preserve">     d. 浏览数据列表，点击感兴趣的数据标题，查看详细数据内容。</w:t>
        <w:br/>
        <w:br/>
        <w:t>4. 专家观点</w:t>
        <w:br/>
        <w:t xml:space="preserve">   - 描述：汇集行业专家的观点和分析，为用户提供决策参考。</w:t>
        <w:br/>
        <w:t xml:space="preserve">   - 操作步骤：</w:t>
        <w:br/>
        <w:t xml:space="preserve">     a. 访问前瞻网首页。</w:t>
        <w:br/>
        <w:t xml:space="preserve">     b. 点击导航栏中的“专家观点”选项。</w:t>
        <w:br/>
        <w:t xml:space="preserve">     c. 浏览不同专家的观点文章，点击标题查看详细内容。</w:t>
        <w:br/>
        <w:br/>
        <w:t>网站简介总结：</w:t>
        <w:br/>
        <w:t>前瞻网是一个提供行业资讯、研究报告、数据信息和专家观点的综合服务平台。用户可以通过网站获取最新的行业动态、深度市场分析、行业数据和专家意见，帮助用户更好地了解市场趋势，做出明智的决策。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