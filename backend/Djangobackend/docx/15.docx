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网站名称：PaperFake</w:t>
        <w:br/>
        <w:br/>
        <w:t>功能名称及描述：</w:t>
        <w:br/>
        <w:t>1. 文本生成（AI生成文章）</w:t>
        <w:br/>
        <w:t xml:space="preserve">   - 描述：利用人工智能技术，根据用户提供的关键词或短语，自动生成相关的文章内容。</w:t>
        <w:br/>
        <w:t xml:space="preserve">   - 操作步骤：</w:t>
        <w:br/>
        <w:t xml:space="preserve">     a. 访问PaperFake网站。</w:t>
        <w:br/>
        <w:t xml:space="preserve">     b. 在文本框中输入关键词或短语。</w:t>
        <w:br/>
        <w:t xml:space="preserve">     c. 点击“生成文章”按钮。</w:t>
        <w:br/>
        <w:t xml:space="preserve">     d. 系统将自动生成一篇与输入关键词相关的文章。</w:t>
        <w:br/>
        <w:t xml:space="preserve">     e. 可以对生成的文章进行编辑和调整，以满足个人需求。</w:t>
        <w:br/>
        <w:br/>
        <w:t>2. 图片生成（AI生成图片）</w:t>
        <w:br/>
        <w:t xml:space="preserve">   - 描述：使用人工智能技术，根据用户提供的描述或关键词，生成相应的图片。</w:t>
        <w:br/>
        <w:t xml:space="preserve">   - 操作步骤：</w:t>
        <w:br/>
        <w:t xml:space="preserve">     a. 访问PaperFake网站。</w:t>
        <w:br/>
        <w:t xml:space="preserve">     b. 在文本框中输入图片描述或关键词。</w:t>
        <w:br/>
        <w:t xml:space="preserve">     c. 点击“生成图片”按钮。</w:t>
        <w:br/>
        <w:t xml:space="preserve">     d. 系统将自动生成一张与输入描述相关的图片。</w:t>
        <w:br/>
        <w:t xml:space="preserve">     e. 可以对生成的图片进行编辑和调整，以满足个人需求。</w:t>
        <w:br/>
        <w:br/>
        <w:t>3. 音频生成（AI生成音频）</w:t>
        <w:br/>
        <w:t xml:space="preserve">   - 描述：利用人工智能技术，根据用户提供的文本内容，生成相应的音频文件。</w:t>
        <w:br/>
        <w:t xml:space="preserve">   - 操作步骤：</w:t>
        <w:br/>
        <w:t xml:space="preserve">     a. 访问PaperFake网站。</w:t>
        <w:br/>
        <w:t xml:space="preserve">     b. 在文本框中输入要转换为音频的文本内容。</w:t>
        <w:br/>
        <w:t xml:space="preserve">     c. 点击“生成音频”按钮。</w:t>
        <w:br/>
        <w:t xml:space="preserve">     d. 系统将自动生成一个与输入文本相关的音频文件。</w:t>
        <w:br/>
        <w:t xml:space="preserve">     e. 可以对生成的音频进行编辑和调整，以满足个人需求。</w:t>
        <w:br/>
        <w:br/>
        <w:t>网站简介总结：</w:t>
        <w:br/>
        <w:t>PaperFake是一个提供人工智能生成内容的平台，包括文本、图片和音频。用户可以通过简单的操作，输入关键词或描述，系统将自动生成相应的内容。这些内容可以用于个人项目、创意工作或任何需要快速生成内容的场景。PaperFake的目标是帮助用户节省时间，提高工作效率，并激发创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