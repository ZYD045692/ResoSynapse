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网站名称：美国科学促进会（American Association for the Advancement of Science, AAAS）</w:t>
        <w:br/>
        <w:br/>
        <w:t>功能名称及描述：</w:t>
        <w:br/>
        <w:t>1. **最新科学新闻** - 提供全球范围内的最新科学研究和发现。</w:t>
        <w:br/>
        <w:t xml:space="preserve">   操作步骤：</w:t>
        <w:br/>
        <w:t xml:space="preserve">   - 访问网站首页。</w:t>
        <w:br/>
        <w:t xml:space="preserve">   - 查看首页顶部的“Latest News”部分，点击感兴趣的新闻标题。</w:t>
        <w:br/>
        <w:t xml:space="preserve">   - 阅读新闻内容，了解科学进展。</w:t>
        <w:br/>
        <w:br/>
        <w:t>2. **科学杂志订阅** - 订阅《科学》杂志，获取高质量的科学研究成果。</w:t>
        <w:br/>
        <w:t xml:space="preserve">   操作步骤：</w:t>
        <w:br/>
        <w:t xml:space="preserve">   - 点击首页顶部的“Science Magazine”链接。</w:t>
        <w:br/>
        <w:t xml:space="preserve">   - 在杂志页面选择“Subscribe”。</w:t>
        <w:br/>
        <w:t xml:space="preserve">   - 按照页面指示填写订阅信息并完成支付。</w:t>
        <w:br/>
        <w:br/>
        <w:t>3. **科学教育资源** - 提供科学教育资源，包括课程、活动和工具。</w:t>
        <w:br/>
        <w:t xml:space="preserve">   操作步骤：</w:t>
        <w:br/>
        <w:t xml:space="preserve">   - 点击首页顶部的“Education”链接。</w:t>
        <w:br/>
        <w:t xml:space="preserve">   - 浏览提供的资源，点击感兴趣的项目。</w:t>
        <w:br/>
        <w:t xml:space="preserve">   - 下载或在线使用教育资源。</w:t>
        <w:br/>
        <w:br/>
        <w:t>4. **职业发展** - 提供科学领域的职业发展信息和机会。</w:t>
        <w:br/>
        <w:t xml:space="preserve">   操作步骤：</w:t>
        <w:br/>
        <w:t xml:space="preserve">   - 点击首页顶部的“Careers”链接。</w:t>
        <w:br/>
        <w:t xml:space="preserve">   - 浏览职业发展相关的信息，如招聘会、职位发布等。</w:t>
        <w:br/>
        <w:t xml:space="preserve">   - 根据个人需求申请职位或参与活动。</w:t>
        <w:br/>
        <w:br/>
        <w:t>5. **公共参与** - 鼓励公众参与科学活动，提高科学素养。</w:t>
        <w:br/>
        <w:t xml:space="preserve">   操作步骤：</w:t>
        <w:br/>
        <w:t xml:space="preserve">   - 点击首页顶部的“Public Engagement”链接。</w:t>
        <w:br/>
        <w:t xml:space="preserve">   - 参与在线讨论、公共讲座等活动。</w:t>
        <w:br/>
        <w:t xml:space="preserve">   - 通过网站提供的资源提高个人科学知识。</w:t>
        <w:br/>
        <w:br/>
        <w:t>网站简介总结：</w:t>
        <w:br/>
        <w:t>美国科学促进会（AAAS）是一个非营利组织，致力于促进科学、工程和创新领域的进步。通过其网站，AAAS提供最新的科学新闻、高质量的科学杂志订阅服务、丰富的教育资源、职业发展机会以及公共参与活动。网站旨在为科学家、教育工作者、学生和公众提供一个交流和学习的平台，推动科学知识的传播和科学素养的提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