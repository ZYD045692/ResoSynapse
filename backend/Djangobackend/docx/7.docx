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网站名称：AI Cleaner</w:t>
        <w:br/>
        <w:br/>
        <w:t>功能名称及描述：</w:t>
        <w:br/>
        <w:t>1. 文本清洁</w:t>
        <w:br/>
        <w:t xml:space="preserve">   描述：AI Cleaner提供文本清洁功能，可以清除文本中的无效字符、多余空格和格式错误，以提高文本的可读性和整洁度。</w:t>
        <w:br/>
        <w:t xml:space="preserve">   操作步骤：</w:t>
        <w:br/>
        <w:t xml:space="preserve">   - 访问AI Cleaner网站。</w:t>
        <w:br/>
        <w:t xml:space="preserve">   - 将需要清洁的文本粘贴到提供的文本框中。</w:t>
        <w:br/>
        <w:t xml:space="preserve">   - 点击“清洁文本”按钮。</w:t>
        <w:br/>
        <w:t xml:space="preserve">   - 查看清洁后的文本，并根据需要进行进一步编辑或下载。</w:t>
        <w:br/>
        <w:br/>
        <w:t>2. 语言校对</w:t>
        <w:br/>
        <w:t xml:space="preserve">   描述：AI Cleaner提供语言校对功能，可以检查文本中的语法错误、拼写错误，并提供修改建议。</w:t>
        <w:br/>
        <w:t xml:space="preserve">   操作步骤：</w:t>
        <w:br/>
        <w:t xml:space="preserve">   - 访问AI Cleaner网站。</w:t>
        <w:br/>
        <w:t xml:space="preserve">   - 将需要校对的文本粘贴到提供的文本框中。</w:t>
        <w:br/>
        <w:t xml:space="preserve">   - 点击“校对文本”按钮。</w:t>
        <w:br/>
        <w:t xml:space="preserve">   - 查看校对结果，并根据建议进行修改。</w:t>
        <w:br/>
        <w:br/>
        <w:t>3. 内容改写</w:t>
        <w:br/>
        <w:t xml:space="preserve">   描述：AI Cleaner提供内容改写功能，可以帮助用户对文本进行重新表述，以避免抄袭或增加原创性。</w:t>
        <w:br/>
        <w:t xml:space="preserve">   操作步骤：</w:t>
        <w:br/>
        <w:t xml:space="preserve">   - 访问AI Cleaner网站。</w:t>
        <w:br/>
        <w:t xml:space="preserve">   - 将需要改写的文本粘贴到提供的文本框中。</w:t>
        <w:br/>
        <w:t xml:space="preserve">   - 点击“改写内容”按钮。</w:t>
        <w:br/>
        <w:t xml:space="preserve">   - 查看改写后的文本，并根据需要进行调整。</w:t>
        <w:br/>
        <w:br/>
        <w:t>4. 文本翻译</w:t>
        <w:br/>
        <w:t xml:space="preserve">   描述：AI Cleaner提供文本翻译功能，可以将文本从一种语言翻译成另一种语言。</w:t>
        <w:br/>
        <w:t xml:space="preserve">   操作步骤：</w:t>
        <w:br/>
        <w:t xml:space="preserve">   - 访问AI Cleaner网站。</w:t>
        <w:br/>
        <w:t xml:space="preserve">   - 将需要翻译的文本粘贴到提供的文本框中。</w:t>
        <w:br/>
        <w:t xml:space="preserve">   - 选择原文和目标语言。</w:t>
        <w:br/>
        <w:t xml:space="preserve">   - 点击“翻译文本”按钮。</w:t>
        <w:br/>
        <w:t xml:space="preserve">   - 查看翻译结果，并根据需要进行调整。</w:t>
        <w:br/>
        <w:br/>
        <w:t>网站简介总结：</w:t>
        <w:br/>
        <w:t>AI Cleaner是一个多功能的文本处理工具，旨在帮助用户提高文本质量。它提供文本清洁、语言校对、内容改写和文本翻译等功能，可以有效地清除文本中的无效字符和格式错误，检查并修正语法和拼写错误，帮助用户重新表述内容以增加原创性，并将文本翻译成不同的语言。AI Cleaner致力于为用户提供一个便捷、高效的文本处理平台，以满足各种文本编辑和优化需求。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