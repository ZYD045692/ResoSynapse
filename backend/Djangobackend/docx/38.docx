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网站名称：N站（假设名称）</w:t>
        <w:br/>
        <w:br/>
        <w:t>功能名称及描述：</w:t>
        <w:br/>
        <w:t>1. 新闻资讯浏览</w:t>
        <w:br/>
        <w:t xml:space="preserve">   - 描述：提供国内外最新新闻资讯，涵盖政治、经济、科技、娱乐等多个领域。</w:t>
        <w:br/>
        <w:t xml:space="preserve">   操作步骤：</w:t>
        <w:br/>
        <w:t xml:space="preserve">   - 步骤1：访问网站首页。</w:t>
        <w:br/>
        <w:t xml:space="preserve">   - 步骤2：点击顶部导航栏中的“新闻资讯”选项。</w:t>
        <w:br/>
        <w:t xml:space="preserve">   - 步骤3：浏览不同类别的新闻资讯，点击感兴趣的新闻标题进入详细页面阅读全文。</w:t>
        <w:br/>
        <w:br/>
        <w:t>2. 视频点播服务</w:t>
        <w:br/>
        <w:t xml:space="preserve">   - 描述：提供各类视频内容的在线观看服务，包括电影、电视剧、纪录片等。</w:t>
        <w:br/>
        <w:t xml:space="preserve">   操作步骤：</w:t>
        <w:br/>
        <w:t xml:space="preserve">   - 步骤1：访问网站首页。</w:t>
        <w:br/>
        <w:t xml:space="preserve">   - 步骤2：点击顶部导航栏中的“视频点播”选项。</w:t>
        <w:br/>
        <w:t xml:space="preserve">   - 步骤3：在视频分类中选择感兴趣的类别，浏览视频列表。</w:t>
        <w:br/>
        <w:t xml:space="preserve">   - 步骤4：点击视频封面或标题进入播放页面，点击播放按钮观看视频。</w:t>
        <w:br/>
        <w:br/>
        <w:t>3. 论坛社区交流</w:t>
        <w:br/>
        <w:t xml:space="preserve">   - 描述：提供一个用户交流的平台，用户可以发表帖子、回复讨论，分享观点和经验。</w:t>
        <w:br/>
        <w:t xml:space="preserve">   操作步骤：</w:t>
        <w:br/>
        <w:t xml:space="preserve">   - 步骤1：访问网站首页。</w:t>
        <w:br/>
        <w:t xml:space="preserve">   - 步骤2：点击顶部导航栏中的“论坛社区”选项。</w:t>
        <w:br/>
        <w:t xml:space="preserve">   - 步骤3：注册并登录账户。</w:t>
        <w:br/>
        <w:t xml:space="preserve">   - 步骤4：在感兴趣的板块中发表帖子或回复其他用户的帖子。</w:t>
        <w:br/>
        <w:br/>
        <w:t>4. 个性化推荐系统</w:t>
        <w:br/>
        <w:t xml:space="preserve">   - 描述：根据用户的浏览历史和喜好，推荐相关新闻、视频等内容。</w:t>
        <w:br/>
        <w:t xml:space="preserve">   操作步骤：</w:t>
        <w:br/>
        <w:t xml:space="preserve">   - 步骤1：访问网站首页。</w:t>
        <w:br/>
        <w:t xml:space="preserve">   - 步骤2：登录账户并浏览感兴趣的内容。</w:t>
        <w:br/>
        <w:t xml:space="preserve">   - 步骤3：系统会自动收集用户的喜好数据，并在首页推荐相关新闻和视频。</w:t>
        <w:br/>
        <w:br/>
        <w:t>网站简介总结：</w:t>
        <w:br/>
        <w:t>N站是一个综合性的网络服务平台，提供新闻资讯、视频点播、论坛社区等多种功能。用户可以在这里获取最新的国内外新闻，观看各种视频内容，参与论坛讨论，以及享受个性化推荐服务。N站致力于为用户提供一个便捷、丰富的网络生活体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