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网站名称：Annual Reviews</w:t>
        <w:br/>
        <w:br/>
        <w:t>Annual Reviews 是一个专注于科学、医学和社会科学领域的学术出版网站，提供各个学科领域的综述文章。这些综述文章由领域内的专家撰写，旨在为读者提供该领域的最新研究进展和知识总结。</w:t>
        <w:br/>
        <w:br/>
        <w:t>功能名称及描述：在线阅读和下载综述文章</w:t>
        <w:br/>
        <w:br/>
        <w:t>操作步骤：</w:t>
        <w:br/>
        <w:t>1. 访问网站：打开浏览器，输入网址 https://www.annualreviews.org/ 进入Annual Reviews官网。</w:t>
        <w:br/>
        <w:t>2. 注册/登录：点击页面右上角的“Sign In”按钮，可以选择注册新账户或使用已有账户登录。</w:t>
        <w:br/>
        <w:t>3. 搜索文章：在首页的搜索框中输入关键词，或者通过导航栏选择感兴趣的学科领域，浏览相关综述文章。</w:t>
        <w:br/>
        <w:t>4. 查看文章：点击感兴趣的文章标题，进入文章详情页，可以查看文章摘要、作者信息等。</w:t>
        <w:br/>
        <w:t>5. 阅读/下载：根据个人需求，可以选择在线阅读或下载文章。点击“Read”按钮在线阅读，点击“Download”按钮下载PDF文件。</w:t>
        <w:br/>
        <w:br/>
        <w:t>功能名称及描述：订阅期刊</w:t>
        <w:br/>
        <w:br/>
        <w:t>操作步骤：</w:t>
        <w:br/>
        <w:t>1. 访问网站：同上。</w:t>
        <w:br/>
        <w:t>2. 浏览期刊：在首页导航栏选择“Journals”，查看Annual Reviews提供的各个学科领域的期刊列表。</w:t>
        <w:br/>
        <w:t>3. 选择期刊：点击感兴趣的期刊名称，进入期刊详情页。</w:t>
        <w:br/>
        <w:t>4. 订阅：在期刊详情页，点击“Subscribe”按钮，根据提示完成订阅操作。</w:t>
        <w:br/>
        <w:br/>
        <w:t>功能名称及描述：作者投稿</w:t>
        <w:br/>
        <w:br/>
        <w:t>操作步骤：</w:t>
        <w:br/>
        <w:t>1. 访问网站：同上。</w:t>
        <w:br/>
        <w:t>2. 投稿指南：在首页导航栏选择“Authors”，查看投稿指南和要求。</w:t>
        <w:br/>
        <w:t>3. 注册/登录：同上。</w:t>
        <w:br/>
        <w:t>4. 提交稿件：在“Authors”页面，点击“Submit a Manuscript”按钮，按照提示完成稿件提交。</w:t>
        <w:br/>
        <w:br/>
        <w:t>网站简介总结：</w:t>
        <w:br/>
        <w:t>Annual Reviews 是一个权威的学术出版网站，提供各个学科领域的综述文章。用户可以在线阅读和下载综述文章，订阅感兴趣的期刊，以及作为作者投稿。网站为科研人员和学者提供了一个获取最新研究进展和知识总结的平台。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