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 Age</w:t>
        <w:br/>
        <w:br/>
        <w:t>功能名称及描述：</w:t>
        <w:br/>
        <w:t>1. 文本生成（AI写作助手）</w:t>
        <w:br/>
        <w:t xml:space="preserve">   - 描述：利用人工智能技术，根据用户提供的关键词或短语，自动生成相关的文章、故事、诗歌等内容。</w:t>
        <w:br/>
        <w:t xml:space="preserve">   - 操作步骤：</w:t>
        <w:br/>
        <w:t xml:space="preserve">     a. 访问AI Age网站，点击“文本生成”功能。</w:t>
        <w:br/>
        <w:t xml:space="preserve">     b. 在输入框中输入关键词或短语。</w:t>
        <w:br/>
        <w:t xml:space="preserve">     c. 选择生成内容的类型（文章、故事、诗歌等）。</w:t>
        <w:br/>
        <w:t xml:space="preserve">     d. 点击“生成”按钮，等待AI生成内容。</w:t>
        <w:br/>
        <w:t xml:space="preserve">     e. 查看生成的内容，并可进行编辑或保存。</w:t>
        <w:br/>
        <w:br/>
        <w:t>2. 图像识别（AI图像分析）</w:t>
        <w:br/>
        <w:t xml:space="preserve">   - 描述：通过上传图片，AI可以识别图片中的物体、场景等，并提供相关的描述和分析。</w:t>
        <w:br/>
        <w:t xml:space="preserve">   - 操作步骤：</w:t>
        <w:br/>
        <w:t xml:space="preserve">     a. 访问AI Age网站，点击“图像识别”功能。</w:t>
        <w:br/>
        <w:t xml:space="preserve">     b. 上传需要识别的图片文件。</w:t>
        <w:br/>
        <w:t xml:space="preserve">     c. 点击“识别”按钮，等待AI分析图片。</w:t>
        <w:br/>
        <w:t xml:space="preserve">     d. 查看AI提供的图片描述和分析结果。</w:t>
        <w:br/>
        <w:br/>
        <w:t>3. 语音识别（AI语音助手）</w:t>
        <w:br/>
        <w:t xml:space="preserve">   - 描述：将用户的语音输入转换成文字，并根据语音内容提供相应的反馈或执行特定任务。</w:t>
        <w:br/>
        <w:t xml:space="preserve">   - 操作步骤：</w:t>
        <w:br/>
        <w:t xml:space="preserve">     a. 访问AI Age网站，点击“语音识别”功能。</w:t>
        <w:br/>
        <w:t xml:space="preserve">     b. 点击“开始录音”按钮，说出需要转换的语音内容。</w:t>
        <w:br/>
        <w:t xml:space="preserve">     c. 点击“停止录音”按钮，等待AI将语音转换成文字。</w:t>
        <w:br/>
        <w:t xml:space="preserve">     d. 查看转换后的文字，并可根据需要进行编辑或保存。</w:t>
        <w:br/>
        <w:br/>
        <w:t>网站简介总结：</w:t>
        <w:br/>
        <w:t>AI Age是一个集成了多种人工智能技术的在线平台，提供文本生成、图像识别和语音识别等功能。用户可以通过这些功能，快速生成文章、故事等内容，识别图片中的物体和场景，以及将语音转换成文字。AI Age旨在通过人工智能技术，提高用户的工作效率和生活质量。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