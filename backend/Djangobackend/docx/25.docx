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网站名称：iBilingual</w:t>
        <w:br/>
        <w:br/>
        <w:t>功能名称及描述：iBilingual是一个提供双语新闻阅读和学习的网站，主要功能包括：</w:t>
        <w:br/>
        <w:br/>
        <w:t>1. 双语新闻阅读：</w:t>
        <w:br/>
        <w:t xml:space="preserve">   - 功能描述：提供中英文对照的新闻文章，帮助用户提高英语阅读能力。</w:t>
        <w:br/>
        <w:t xml:space="preserve">   - 操作步骤：</w:t>
        <w:br/>
        <w:t xml:space="preserve">     a. 访问网站并选择感兴趣的新闻类别。</w:t>
        <w:br/>
        <w:t xml:space="preserve">     b. 点击新闻标题进入文章页面。</w:t>
        <w:br/>
        <w:t xml:space="preserve">     c. 在文章页面，用户可以查看中英文对照的新闻内容。</w:t>
        <w:br/>
        <w:t xml:space="preserve">     d. 用户可以通过点击中文或英文部分，切换查看对应的翻译。</w:t>
        <w:br/>
        <w:br/>
        <w:t>2. 词汇学习：</w:t>
        <w:br/>
        <w:t xml:space="preserve">   - 功能描述：提供新闻文章中的生词解释，帮助用户扩展词汇量。</w:t>
        <w:br/>
        <w:t xml:space="preserve">   - 操作步骤：</w:t>
        <w:br/>
        <w:t xml:space="preserve">     a. 在新闻阅读页面，鼠标悬停在生词上。</w:t>
        <w:br/>
        <w:t xml:space="preserve">     b. 系统会自动显示该词的中文解释和例句。</w:t>
        <w:br/>
        <w:t xml:space="preserve">     c. 用户可以点击“添加到生词本”，方便日后复习。</w:t>
        <w:br/>
        <w:br/>
        <w:t>3. 听力训练：</w:t>
        <w:br/>
        <w:t xml:space="preserve">   - 功能描述：提供新闻文章的英文朗读功能，帮助用户提高英语听力。</w:t>
        <w:br/>
        <w:t xml:space="preserve">   - 操作步骤：</w:t>
        <w:br/>
        <w:t xml:space="preserve">     a. 在新闻阅读页面，点击“播放”按钮。</w:t>
        <w:br/>
        <w:t xml:space="preserve">     b. 系统会自动朗读英文新闻内容。</w:t>
        <w:br/>
        <w:t xml:space="preserve">     c. 用户可以调整语速和重复次数，以适应自己的听力水平。</w:t>
        <w:br/>
        <w:br/>
        <w:t>4. 笔记功能：</w:t>
        <w:br/>
        <w:t xml:space="preserve">   - 功能描述：允许用户在阅读新闻时做笔记，记录重要信息。</w:t>
        <w:br/>
        <w:t xml:space="preserve">   - 操作步骤：</w:t>
        <w:br/>
        <w:t xml:space="preserve">     a. 在新闻阅读页面，点击“笔记”按钮。</w:t>
        <w:br/>
        <w:t xml:space="preserve">     b. 在弹出的笔记框中输入想要记录的内容。</w:t>
        <w:br/>
        <w:t xml:space="preserve">     c. 点击“保存”按钮，将笔记保存到个人账户。</w:t>
        <w:br/>
        <w:br/>
        <w:t>网站简介总结：</w:t>
        <w:br/>
        <w:t>iBilingual是一个专为英语学习者设计的双语新闻阅读平台，通过提供中英文对照的新闻文章、生词解释、英文朗读和笔记功能，帮助用户提高英语阅读、听力和词汇能力。用户可以根据自己的兴趣和需求，选择合适的新闻类别进行学习，同时通过笔记功能记录重要信息，方便日后复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