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网站名称：BMYSci</w:t>
        <w:br/>
        <w:br/>
        <w:t>功能名称及描述：</w:t>
        <w:br/>
        <w:t>1. 产品展示</w:t>
        <w:br/>
        <w:t xml:space="preserve">   描述：该功能主要展示BMYSci提供的各种产品，包括但不限于科研试剂、实验耗材、仪器设备等。</w:t>
        <w:br/>
        <w:t xml:space="preserve">   操作步骤：</w:t>
        <w:br/>
        <w:t xml:space="preserve">   a. 访问网站首页。</w:t>
        <w:br/>
        <w:t xml:space="preserve">   b. 点击导航栏中的“产品”选项。</w:t>
        <w:br/>
        <w:t xml:space="preserve">   c. 在产品页面中，可以根据产品类别、品牌等筛选条件进行筛选。</w:t>
        <w:br/>
        <w:t xml:space="preserve">   d. 点击感兴趣的产品，查看产品详情。</w:t>
        <w:br/>
        <w:br/>
        <w:t>2. 技术支持</w:t>
        <w:br/>
        <w:t xml:space="preserve">   描述：提供专业的技术支持服务，帮助用户解决实验过程中遇到的问题。</w:t>
        <w:br/>
        <w:t xml:space="preserve">   操作步骤：</w:t>
        <w:br/>
        <w:t xml:space="preserve">   a. 访问网站首页。</w:t>
        <w:br/>
        <w:t xml:space="preserve">   b. 点击导航栏中的“技术支持”选项。</w:t>
        <w:br/>
        <w:t xml:space="preserve">   c. 在技术支持页面中，可以查看常见问题解答、技术文档等。</w:t>
        <w:br/>
        <w:t xml:space="preserve">   d. 如有其他问题，可以通过在线客服或电话联系技术支持团队。</w:t>
        <w:br/>
        <w:br/>
        <w:t>3. 订单管理</w:t>
        <w:br/>
        <w:t xml:space="preserve">   描述：用户可以在线查看和管理自己的订单，包括订单状态、物流信息等。</w:t>
        <w:br/>
        <w:t xml:space="preserve">   操作步骤：</w:t>
        <w:br/>
        <w:t xml:space="preserve">   a. 登录个人账户。</w:t>
        <w:br/>
        <w:t xml:space="preserve">   b. 点击导航栏中的“我的订单”选项。</w:t>
        <w:br/>
        <w:t xml:space="preserve">   c. 在订单管理页面中，可以查看所有订单的详细信息。</w:t>
        <w:br/>
        <w:t xml:space="preserve">   d. 点击具体的订单，可以查看订单详情，包括订单状态、物流信息等。</w:t>
        <w:br/>
        <w:br/>
        <w:t>4. 会员中心</w:t>
        <w:br/>
        <w:t xml:space="preserve">   描述：用户可以管理自己的账户信息，包括个人信息、收货地址、优惠券等。</w:t>
        <w:br/>
        <w:t xml:space="preserve">   操作步骤：</w:t>
        <w:br/>
        <w:t xml:space="preserve">   a. 登录个人账户。</w:t>
        <w:br/>
        <w:t xml:space="preserve">   b. 点击导航栏中的“会员中心”选项。</w:t>
        <w:br/>
        <w:t xml:space="preserve">   c. 在会员中心页面中，可以查看和管理个人信息、收货地址、优惠券等。</w:t>
        <w:br/>
        <w:t xml:space="preserve">   d. 点击具体的选项，可以进行编辑和修改。</w:t>
        <w:br/>
        <w:br/>
        <w:t>网站简介总结：</w:t>
        <w:br/>
        <w:t>BMYSci是一个专业的科研服务网站，提供科研试剂、实验耗材、仪器设备等产品，同时提供技术支持服务，帮助用户解决实验过程中遇到的问题。用户可以在网站上查看和管理自己的订单，以及管理个人账户信息。BMYSci致力于为用户提供便捷、高效的科研服务，助力科研工作的顺利进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