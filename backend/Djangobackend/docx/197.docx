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F366" w14:textId="5F01B018" w:rsidR="00BF35C4" w:rsidRPr="00BF35C4" w:rsidRDefault="00BF35C4" w:rsidP="00BF35C4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网站名称：今天吃什么</w:t>
      </w:r>
      <w:r>
        <w:rPr>
          <w:lang w:eastAsia="zh-CN"/>
        </w:rPr>
        <w:t xml:space="preserve"> </w:t>
      </w:r>
    </w:p>
    <w:p w14:paraId="580B6A1E" w14:textId="77777777" w:rsidR="00BF35C4" w:rsidRDefault="00BF35C4" w:rsidP="00BF35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48F2E77A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>1. **“</w:t>
      </w:r>
      <w:r>
        <w:rPr>
          <w:rFonts w:hint="eastAsia"/>
          <w:lang w:eastAsia="zh-CN"/>
        </w:rPr>
        <w:t>今天吃什么”推荐</w:t>
      </w:r>
      <w:r>
        <w:rPr>
          <w:lang w:eastAsia="zh-CN"/>
        </w:rPr>
        <w:t>**</w:t>
      </w:r>
    </w:p>
    <w:p w14:paraId="3989F2BB" w14:textId="5ECD6B06" w:rsidR="00BF35C4" w:rsidRPr="00BF35C4" w:rsidRDefault="00BF35C4" w:rsidP="00BF35C4">
      <w:pPr>
        <w:rPr>
          <w:rFonts w:eastAsia="宋体" w:hint="eastAsia"/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提供随机的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快速决定当天的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，解决“今天吃什么”的困</w:t>
      </w:r>
      <w:r>
        <w:rPr>
          <w:rFonts w:ascii="微软雅黑" w:eastAsia="微软雅黑" w:hAnsi="微软雅黑" w:cs="微软雅黑" w:hint="eastAsia"/>
          <w:lang w:eastAsia="zh-CN"/>
        </w:rPr>
        <w:t>扰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C31B012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193C8EF7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使用“今天吃什么”推荐功能</w:t>
      </w:r>
      <w:r>
        <w:rPr>
          <w:lang w:eastAsia="zh-CN"/>
        </w:rPr>
        <w:t>**</w:t>
      </w:r>
    </w:p>
    <w:p w14:paraId="434546EA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3BE46CA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[https://www.yanweb.top/joy/eat/](https://www.yanweb.top/joy/eat/)</w:t>
      </w:r>
      <w:r>
        <w:rPr>
          <w:rFonts w:hint="eastAsia"/>
          <w:lang w:eastAsia="zh-CN"/>
        </w:rPr>
        <w:t>。</w:t>
      </w:r>
    </w:p>
    <w:p w14:paraId="45AE8DAC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面上找到“今天吃什么”推荐功能的按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或区域。</w:t>
      </w:r>
    </w:p>
    <w:p w14:paraId="547DD49A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或刷新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取随机的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A51FEF8" w14:textId="77777777" w:rsidR="00BF35C4" w:rsidRDefault="00BF35C4" w:rsidP="00BF35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6AF66EE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CCE94E5" w14:textId="284C6B19" w:rsidR="00BF35C4" w:rsidRPr="00BF35C4" w:rsidRDefault="00BF35C4" w:rsidP="00BF35C4">
      <w:pPr>
        <w:rPr>
          <w:rFonts w:eastAsia="宋体" w:hint="eastAsia"/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网站后，点</w:t>
      </w:r>
      <w:r>
        <w:rPr>
          <w:rFonts w:ascii="微软雅黑" w:eastAsia="微软雅黑" w:hAnsi="微软雅黑" w:cs="微软雅黑" w:hint="eastAsia"/>
          <w:lang w:eastAsia="zh-CN"/>
        </w:rPr>
        <w:t>击页</w:t>
      </w:r>
      <w:r>
        <w:rPr>
          <w:rFonts w:ascii="MS Mincho" w:eastAsia="MS Mincho" w:hAnsi="MS Mincho" w:cs="MS Mincho" w:hint="eastAsia"/>
          <w:lang w:eastAsia="zh-CN"/>
        </w:rPr>
        <w:t>面上的“今天吃什么”按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面会随机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示一道菜品名称，如“</w:t>
      </w:r>
      <w:r>
        <w:rPr>
          <w:rFonts w:ascii="微软雅黑" w:eastAsia="微软雅黑" w:hAnsi="微软雅黑" w:cs="微软雅黑" w:hint="eastAsia"/>
          <w:lang w:eastAsia="zh-CN"/>
        </w:rPr>
        <w:t>红烧</w:t>
      </w:r>
      <w:r>
        <w:rPr>
          <w:rFonts w:ascii="MS Mincho" w:eastAsia="MS Mincho" w:hAnsi="MS Mincho" w:cs="MS Mincho" w:hint="eastAsia"/>
          <w:lang w:eastAsia="zh-CN"/>
        </w:rPr>
        <w:t>排骨”。</w:t>
      </w:r>
    </w:p>
    <w:p w14:paraId="7C32EDAE" w14:textId="77777777" w:rsidR="00BF35C4" w:rsidRDefault="00BF35C4" w:rsidP="00BF35C4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4C4E63F5" w14:textId="31C68797" w:rsidR="00597FA1" w:rsidRPr="00BF35C4" w:rsidRDefault="00BF35C4" w:rsidP="00BF35C4">
      <w:pPr>
        <w:rPr>
          <w:lang w:eastAsia="zh-CN"/>
        </w:rPr>
      </w:pPr>
      <w:r>
        <w:rPr>
          <w:rFonts w:hint="eastAsia"/>
          <w:lang w:eastAsia="zh-CN"/>
        </w:rPr>
        <w:t>今天吃什么</w:t>
      </w:r>
      <w:r>
        <w:rPr>
          <w:rFonts w:ascii="MS Mincho" w:eastAsia="MS Mincho" w:hAnsi="MS Mincho" w:cs="MS Mincho" w:hint="eastAsia"/>
          <w:lang w:eastAsia="zh-CN"/>
        </w:rPr>
        <w:t>是一个兼具生活小助手和科研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航功能的网站。它通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“今天吃什么”功能，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提供随机的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，帮助解决日常</w:t>
      </w:r>
      <w:r>
        <w:rPr>
          <w:rFonts w:ascii="微软雅黑" w:eastAsia="微软雅黑" w:hAnsi="微软雅黑" w:cs="微软雅黑" w:hint="eastAsia"/>
          <w:lang w:eastAsia="zh-CN"/>
        </w:rPr>
        <w:t>饮</w:t>
      </w:r>
      <w:r>
        <w:rPr>
          <w:rFonts w:ascii="MS Mincho" w:eastAsia="MS Mincho" w:hAnsi="MS Mincho" w:cs="MS Mincho" w:hint="eastAsia"/>
          <w:lang w:eastAsia="zh-CN"/>
        </w:rPr>
        <w:t>食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的困</w:t>
      </w:r>
      <w:r>
        <w:rPr>
          <w:rFonts w:ascii="微软雅黑" w:eastAsia="微软雅黑" w:hAnsi="微软雅黑" w:cs="微软雅黑" w:hint="eastAsia"/>
          <w:lang w:eastAsia="zh-CN"/>
        </w:rPr>
        <w:t>扰</w:t>
      </w:r>
      <w:r>
        <w:rPr>
          <w:rFonts w:ascii="MS Mincho" w:eastAsia="MS Mincho" w:hAnsi="MS Mincho" w:cs="MS Mincho" w:hint="eastAsia"/>
          <w:lang w:eastAsia="zh-CN"/>
        </w:rPr>
        <w:t>，适合那些不知道吃什么的人。同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提供科研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接，方便科研人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快速找到有用的科研工具和学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网站适合普通用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和科研人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使用，既可以帮助解决生活中的小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，也能提升科研工作的效率。</w:t>
      </w:r>
    </w:p>
    <w:sectPr w:rsidR="00597FA1" w:rsidRPr="00BF3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272E9" w14:textId="77777777" w:rsidR="008E4C5A" w:rsidRDefault="008E4C5A" w:rsidP="00BF35C4">
      <w:pPr>
        <w:spacing w:after="0" w:line="240" w:lineRule="auto"/>
      </w:pPr>
      <w:r>
        <w:separator/>
      </w:r>
    </w:p>
  </w:endnote>
  <w:endnote w:type="continuationSeparator" w:id="0">
    <w:p w14:paraId="617840FC" w14:textId="77777777" w:rsidR="008E4C5A" w:rsidRDefault="008E4C5A" w:rsidP="00BF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ADF8E" w14:textId="77777777" w:rsidR="008E4C5A" w:rsidRDefault="008E4C5A" w:rsidP="00BF35C4">
      <w:pPr>
        <w:spacing w:after="0" w:line="240" w:lineRule="auto"/>
      </w:pPr>
      <w:r>
        <w:separator/>
      </w:r>
    </w:p>
  </w:footnote>
  <w:footnote w:type="continuationSeparator" w:id="0">
    <w:p w14:paraId="72237FAA" w14:textId="77777777" w:rsidR="008E4C5A" w:rsidRDefault="008E4C5A" w:rsidP="00BF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481216">
    <w:abstractNumId w:val="8"/>
  </w:num>
  <w:num w:numId="2" w16cid:durableId="612597128">
    <w:abstractNumId w:val="6"/>
  </w:num>
  <w:num w:numId="3" w16cid:durableId="1285384080">
    <w:abstractNumId w:val="5"/>
  </w:num>
  <w:num w:numId="4" w16cid:durableId="67002069">
    <w:abstractNumId w:val="4"/>
  </w:num>
  <w:num w:numId="5" w16cid:durableId="1756244013">
    <w:abstractNumId w:val="7"/>
  </w:num>
  <w:num w:numId="6" w16cid:durableId="908617290">
    <w:abstractNumId w:val="3"/>
  </w:num>
  <w:num w:numId="7" w16cid:durableId="51470756">
    <w:abstractNumId w:val="2"/>
  </w:num>
  <w:num w:numId="8" w16cid:durableId="1481732526">
    <w:abstractNumId w:val="1"/>
  </w:num>
  <w:num w:numId="9" w16cid:durableId="7449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97FA1"/>
    <w:rsid w:val="008E4C5A"/>
    <w:rsid w:val="00AA1D8D"/>
    <w:rsid w:val="00B47730"/>
    <w:rsid w:val="00BF35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328AFD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2025-03-20T11:06:00Z</dcterms:modified>
  <cp:category/>
</cp:coreProperties>
</file>