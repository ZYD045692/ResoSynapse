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网站名称：JustScience（科学之家）</w:t>
        <w:br/>
        <w:br/>
        <w:t>功能名称及描述：学术资源搜索</w:t>
        <w:br/>
        <w:t>操作步骤：</w:t>
        <w:br/>
        <w:t>1. 访问 https://sci.justscience.cn/</w:t>
        <w:br/>
        <w:t>2. 在首页的搜索框中输入您想要查询的学术关键词或标题。</w:t>
        <w:br/>
        <w:t>3. 点击搜索按钮或按回车键进行搜索。</w:t>
        <w:br/>
        <w:t>4. 浏览搜索结果，点击感兴趣的文章标题进入详细页面查看全文或摘要。</w:t>
        <w:br/>
        <w:br/>
        <w:t>功能名称及描述：在线学术期刊阅读</w:t>
        <w:br/>
        <w:t>操作步骤：</w:t>
        <w:br/>
        <w:t>1. 在网站首页找到“学术期刊”板块。</w:t>
        <w:br/>
        <w:t>2. 点击感兴趣的期刊封面或名称，进入期刊页面。</w:t>
        <w:br/>
        <w:t>3. 在期刊页面中，浏览当期文章列表，点击文章标题阅读全文。</w:t>
        <w:br/>
        <w:t>4. 也可以通过搜索功能查找特定文章。</w:t>
        <w:br/>
        <w:br/>
        <w:t>功能名称及描述：学术会议信息查询</w:t>
        <w:br/>
        <w:t>操作步骤：</w:t>
        <w:br/>
        <w:t>1. 在网站首页找到“学术会议”板块。</w:t>
        <w:br/>
        <w:t>2. 点击感兴趣的会议标题，进入会议详情页面。</w:t>
        <w:br/>
        <w:t>3. 在会议详情页面中，查看会议时间、地点、主题等信息。</w:t>
        <w:br/>
        <w:t>4. 如有需要，可以点击“注册参会”按钮进行在线报名。</w:t>
        <w:br/>
        <w:br/>
        <w:t>功能名称及描述：在线学术交流论坛</w:t>
        <w:br/>
        <w:t>操作步骤：</w:t>
        <w:br/>
        <w:t>1. 在网站首页找到“学术交流”板块。</w:t>
        <w:br/>
        <w:t>2. 点击“进入论坛”按钮，注册或登录账户。</w:t>
        <w:br/>
        <w:t>3. 在论坛中发布或回复帖子，与其他学者进行学术交流。</w:t>
        <w:br/>
        <w:t>4. 也可以通过搜索功能查找特定话题的讨论。</w:t>
        <w:br/>
        <w:br/>
        <w:t>网站简介总结：</w:t>
        <w:br/>
        <w:t>JustScience（科学之家）是一个综合性的学术资源平台，提供学术资源搜索、在线学术期刊阅读、学术会议信息查询以及在线学术交流论坛等功能。用户可以在这里方便地查找和阅读学术文章，了解最新的学术会议信息，并与其他学者进行在线交流。JustScience致力于为用户提供一个便捷、高效的学术资源获取和交流平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