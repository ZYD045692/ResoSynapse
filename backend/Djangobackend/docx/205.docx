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3832" w14:textId="42DD35B2" w:rsidR="00CC5212" w:rsidRPr="00CC5212" w:rsidRDefault="00CC5212" w:rsidP="00CC5212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>
        <w:rPr>
          <w:rFonts w:eastAsia="宋体" w:hint="eastAsia"/>
          <w:lang w:eastAsia="zh-CN"/>
        </w:rPr>
        <w:t>聆音</w:t>
      </w:r>
    </w:p>
    <w:p w14:paraId="4C53AC2E" w14:textId="77777777" w:rsidR="00CC5212" w:rsidRDefault="00CC5212" w:rsidP="00CC5212">
      <w:pPr>
        <w:rPr>
          <w:lang w:eastAsia="zh-CN"/>
        </w:rPr>
      </w:pPr>
    </w:p>
    <w:p w14:paraId="41014EA2" w14:textId="77777777" w:rsidR="00CC5212" w:rsidRDefault="00CC5212" w:rsidP="00CC5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6A32623C" w14:textId="77777777" w:rsidR="00CC5212" w:rsidRDefault="00CC5212" w:rsidP="00CC5212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网站提供多种自然声音和</w:t>
      </w:r>
      <w:r>
        <w:rPr>
          <w:rFonts w:ascii="微软雅黑" w:eastAsia="微软雅黑" w:hAnsi="微软雅黑" w:cs="微软雅黑" w:hint="eastAsia"/>
          <w:lang w:eastAsia="zh-CN"/>
        </w:rPr>
        <w:t>场</w:t>
      </w:r>
      <w:r>
        <w:rPr>
          <w:rFonts w:ascii="MS Mincho" w:eastAsia="MS Mincho" w:hAnsi="MS Mincho" w:cs="MS Mincho" w:hint="eastAsia"/>
          <w:lang w:eastAsia="zh-CN"/>
        </w:rPr>
        <w:t>景音效，帮助用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放松心情、</w:t>
      </w:r>
      <w:r>
        <w:rPr>
          <w:rFonts w:ascii="微软雅黑" w:eastAsia="微软雅黑" w:hAnsi="微软雅黑" w:cs="微软雅黑" w:hint="eastAsia"/>
          <w:lang w:eastAsia="zh-CN"/>
        </w:rPr>
        <w:t>缓</w:t>
      </w:r>
      <w:r>
        <w:rPr>
          <w:rFonts w:ascii="MS Mincho" w:eastAsia="MS Mincho" w:hAnsi="MS Mincho" w:cs="MS Mincho" w:hint="eastAsia"/>
          <w:lang w:eastAsia="zh-CN"/>
        </w:rPr>
        <w:t>解</w:t>
      </w:r>
      <w:r>
        <w:rPr>
          <w:rFonts w:ascii="微软雅黑" w:eastAsia="微软雅黑" w:hAnsi="微软雅黑" w:cs="微软雅黑" w:hint="eastAsia"/>
          <w:lang w:eastAsia="zh-CN"/>
        </w:rPr>
        <w:t>压</w:t>
      </w:r>
      <w:r>
        <w:rPr>
          <w:rFonts w:ascii="MS Mincho" w:eastAsia="MS Mincho" w:hAnsi="MS Mincho" w:cs="MS Mincho" w:hint="eastAsia"/>
          <w:lang w:eastAsia="zh-CN"/>
        </w:rPr>
        <w:t>力或</w:t>
      </w:r>
      <w:r>
        <w:rPr>
          <w:rFonts w:ascii="微软雅黑" w:eastAsia="微软雅黑" w:hAnsi="微软雅黑" w:cs="微软雅黑" w:hint="eastAsia"/>
          <w:lang w:eastAsia="zh-CN"/>
        </w:rPr>
        <w:t>辅</w:t>
      </w:r>
      <w:r>
        <w:rPr>
          <w:rFonts w:ascii="MS Mincho" w:eastAsia="MS Mincho" w:hAnsi="MS Mincho" w:cs="MS Mincho" w:hint="eastAsia"/>
          <w:lang w:eastAsia="zh-CN"/>
        </w:rPr>
        <w:t>助睡眠。以下是主要功能及其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用法操作：</w:t>
      </w:r>
    </w:p>
    <w:p w14:paraId="29EF7948" w14:textId="77777777" w:rsidR="00CC5212" w:rsidRDefault="00CC5212" w:rsidP="00CC5212">
      <w:pPr>
        <w:rPr>
          <w:lang w:eastAsia="zh-CN"/>
        </w:rPr>
      </w:pPr>
    </w:p>
    <w:p w14:paraId="630C7EB2" w14:textId="77777777" w:rsidR="00CC5212" w:rsidRDefault="00CC5212" w:rsidP="00CC5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#### 1. </w:t>
      </w:r>
      <w:r>
        <w:rPr>
          <w:rFonts w:hint="eastAsia"/>
          <w:lang w:eastAsia="zh-CN"/>
        </w:rPr>
        <w:t>雨声（</w:t>
      </w:r>
      <w:r>
        <w:rPr>
          <w:rFonts w:hint="eastAsia"/>
          <w:lang w:eastAsia="zh-CN"/>
        </w:rPr>
        <w:t>Rain</w:t>
      </w:r>
      <w:r>
        <w:rPr>
          <w:rFonts w:hint="eastAsia"/>
          <w:lang w:eastAsia="zh-CN"/>
        </w:rPr>
        <w:t>）</w:t>
      </w:r>
    </w:p>
    <w:p w14:paraId="71654DB3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：播放自然的雨声，适合放松、冥想或助眠。</w:t>
      </w:r>
    </w:p>
    <w:p w14:paraId="5662C077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57E7990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入网站后，点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“雨声”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00A451C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面会自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播放雨声，用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音量大小。</w:t>
      </w:r>
    </w:p>
    <w:p w14:paraId="2509F4B4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停播放，再次点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继续</w:t>
      </w:r>
      <w:r>
        <w:rPr>
          <w:rFonts w:ascii="MS Mincho" w:eastAsia="MS Mincho" w:hAnsi="MS Mincho" w:cs="MS Mincho" w:hint="eastAsia"/>
          <w:lang w:eastAsia="zh-CN"/>
        </w:rPr>
        <w:t>播放。</w:t>
      </w:r>
    </w:p>
    <w:p w14:paraId="09FD5358" w14:textId="77777777" w:rsidR="00CC5212" w:rsidRDefault="00CC5212" w:rsidP="00CC5212">
      <w:pPr>
        <w:rPr>
          <w:lang w:eastAsia="zh-CN"/>
        </w:rPr>
      </w:pPr>
    </w:p>
    <w:p w14:paraId="56730FB0" w14:textId="77777777" w:rsidR="00CC5212" w:rsidRDefault="00CC5212" w:rsidP="00CC5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#### 2. </w:t>
      </w:r>
      <w:r>
        <w:rPr>
          <w:rFonts w:hint="eastAsia"/>
          <w:lang w:eastAsia="zh-CN"/>
        </w:rPr>
        <w:t>雷声（</w:t>
      </w:r>
      <w:r>
        <w:rPr>
          <w:rFonts w:hint="eastAsia"/>
          <w:lang w:eastAsia="zh-CN"/>
        </w:rPr>
        <w:t>Thunder</w:t>
      </w:r>
      <w:r>
        <w:rPr>
          <w:rFonts w:hint="eastAsia"/>
          <w:lang w:eastAsia="zh-CN"/>
        </w:rPr>
        <w:t>）</w:t>
      </w:r>
    </w:p>
    <w:p w14:paraId="172DC009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：模</w:t>
      </w:r>
      <w:r>
        <w:rPr>
          <w:rFonts w:ascii="微软雅黑" w:eastAsia="微软雅黑" w:hAnsi="微软雅黑" w:cs="微软雅黑" w:hint="eastAsia"/>
          <w:lang w:eastAsia="zh-CN"/>
        </w:rPr>
        <w:t>拟</w:t>
      </w:r>
      <w:r>
        <w:rPr>
          <w:rFonts w:ascii="MS Mincho" w:eastAsia="MS Mincho" w:hAnsi="MS Mincho" w:cs="MS Mincho" w:hint="eastAsia"/>
          <w:lang w:eastAsia="zh-CN"/>
        </w:rPr>
        <w:t>真</w:t>
      </w:r>
      <w:r>
        <w:rPr>
          <w:rFonts w:ascii="微软雅黑" w:eastAsia="微软雅黑" w:hAnsi="微软雅黑" w:cs="微软雅黑" w:hint="eastAsia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的雷声效果，适合</w:t>
      </w:r>
      <w:r>
        <w:rPr>
          <w:rFonts w:ascii="微软雅黑" w:eastAsia="微软雅黑" w:hAnsi="微软雅黑" w:cs="微软雅黑" w:hint="eastAsia"/>
          <w:lang w:eastAsia="zh-CN"/>
        </w:rPr>
        <w:t>营</w:t>
      </w:r>
      <w:r>
        <w:rPr>
          <w:rFonts w:ascii="MS Mincho" w:eastAsia="MS Mincho" w:hAnsi="MS Mincho" w:cs="MS Mincho" w:hint="eastAsia"/>
          <w:lang w:eastAsia="zh-CN"/>
        </w:rPr>
        <w:t>造</w:t>
      </w:r>
      <w:r>
        <w:rPr>
          <w:rFonts w:ascii="微软雅黑" w:eastAsia="微软雅黑" w:hAnsi="微软雅黑" w:cs="微软雅黑" w:hint="eastAsia"/>
          <w:lang w:eastAsia="zh-CN"/>
        </w:rPr>
        <w:t>紧张</w:t>
      </w:r>
      <w:r>
        <w:rPr>
          <w:rFonts w:ascii="MS Mincho" w:eastAsia="MS Mincho" w:hAnsi="MS Mincho" w:cs="MS Mincho" w:hint="eastAsia"/>
          <w:lang w:eastAsia="zh-CN"/>
        </w:rPr>
        <w:t>或放松的氛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12CDEBA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1696E05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“雷声”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4AE979A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播放雷声，用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38FAA3FF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02723832" w14:textId="77777777" w:rsidR="00CC5212" w:rsidRDefault="00CC5212" w:rsidP="00CC5212">
      <w:pPr>
        <w:rPr>
          <w:lang w:eastAsia="zh-CN"/>
        </w:rPr>
      </w:pPr>
    </w:p>
    <w:p w14:paraId="72E27F5F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#### 3. </w:t>
      </w:r>
      <w:r>
        <w:rPr>
          <w:rFonts w:ascii="微软雅黑" w:eastAsia="微软雅黑" w:hAnsi="微软雅黑" w:cs="微软雅黑" w:hint="eastAsia"/>
          <w:lang w:eastAsia="zh-CN"/>
        </w:rPr>
        <w:t>农场</w:t>
      </w:r>
      <w:r>
        <w:rPr>
          <w:rFonts w:ascii="MS Mincho" w:eastAsia="MS Mincho" w:hAnsi="MS Mincho" w:cs="MS Mincho" w:hint="eastAsia"/>
          <w:lang w:eastAsia="zh-CN"/>
        </w:rPr>
        <w:t>（</w:t>
      </w:r>
      <w:r>
        <w:rPr>
          <w:lang w:eastAsia="zh-CN"/>
        </w:rPr>
        <w:t>Farm</w:t>
      </w:r>
      <w:r>
        <w:rPr>
          <w:rFonts w:hint="eastAsia"/>
          <w:lang w:eastAsia="zh-CN"/>
        </w:rPr>
        <w:t>）</w:t>
      </w:r>
    </w:p>
    <w:p w14:paraId="763D5BF8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</w:t>
      </w:r>
      <w:r>
        <w:rPr>
          <w:rFonts w:ascii="微软雅黑" w:eastAsia="微软雅黑" w:hAnsi="微软雅黑" w:cs="微软雅黑" w:hint="eastAsia"/>
          <w:lang w:eastAsia="zh-CN"/>
        </w:rPr>
        <w:t>农场</w:t>
      </w:r>
      <w:r>
        <w:rPr>
          <w:rFonts w:ascii="MS Mincho" w:eastAsia="MS Mincho" w:hAnsi="MS Mincho" w:cs="MS Mincho" w:hint="eastAsia"/>
          <w:lang w:eastAsia="zh-CN"/>
        </w:rPr>
        <w:t>的背景音效，包括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物叫声和自然</w:t>
      </w:r>
      <w:r>
        <w:rPr>
          <w:rFonts w:ascii="微软雅黑" w:eastAsia="微软雅黑" w:hAnsi="微软雅黑" w:cs="微软雅黑" w:hint="eastAsia"/>
          <w:lang w:eastAsia="zh-CN"/>
        </w:rPr>
        <w:t>环</w:t>
      </w:r>
      <w:r>
        <w:rPr>
          <w:rFonts w:ascii="MS Mincho" w:eastAsia="MS Mincho" w:hAnsi="MS Mincho" w:cs="MS Mincho" w:hint="eastAsia"/>
          <w:lang w:eastAsia="zh-CN"/>
        </w:rPr>
        <w:t>境声，适合放松或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作灵感。</w:t>
      </w:r>
    </w:p>
    <w:p w14:paraId="2AFE1EA0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lastRenderedPageBreak/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1E99865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农场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9884458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</w:t>
      </w:r>
      <w:r>
        <w:rPr>
          <w:rFonts w:ascii="微软雅黑" w:eastAsia="微软雅黑" w:hAnsi="微软雅黑" w:cs="微软雅黑" w:hint="eastAsia"/>
          <w:lang w:eastAsia="zh-CN"/>
        </w:rPr>
        <w:t>农场</w:t>
      </w:r>
      <w:r>
        <w:rPr>
          <w:rFonts w:ascii="MS Mincho" w:eastAsia="MS Mincho" w:hAnsi="MS Mincho" w:cs="MS Mincho" w:hint="eastAsia"/>
          <w:lang w:eastAsia="zh-CN"/>
        </w:rPr>
        <w:t>音效，用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6BB29BF0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3E153A54" w14:textId="77777777" w:rsidR="00CC5212" w:rsidRDefault="00CC5212" w:rsidP="00CC5212">
      <w:pPr>
        <w:rPr>
          <w:lang w:eastAsia="zh-CN"/>
        </w:rPr>
      </w:pPr>
    </w:p>
    <w:p w14:paraId="4F6B70F8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#### 4. </w:t>
      </w:r>
      <w:r>
        <w:rPr>
          <w:rFonts w:hint="eastAsia"/>
          <w:lang w:eastAsia="zh-CN"/>
        </w:rPr>
        <w:t>夜晚（</w:t>
      </w:r>
      <w:r>
        <w:rPr>
          <w:lang w:eastAsia="zh-CN"/>
        </w:rPr>
        <w:t>Night</w:t>
      </w:r>
      <w:r>
        <w:rPr>
          <w:rFonts w:hint="eastAsia"/>
          <w:lang w:eastAsia="zh-CN"/>
        </w:rPr>
        <w:t>）</w:t>
      </w:r>
    </w:p>
    <w:p w14:paraId="67D9CCBB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：播放夜晚的</w:t>
      </w:r>
      <w:r>
        <w:rPr>
          <w:rFonts w:ascii="微软雅黑" w:eastAsia="微软雅黑" w:hAnsi="微软雅黑" w:cs="微软雅黑" w:hint="eastAsia"/>
          <w:lang w:eastAsia="zh-CN"/>
        </w:rPr>
        <w:t>环</w:t>
      </w:r>
      <w:r>
        <w:rPr>
          <w:rFonts w:ascii="MS Mincho" w:eastAsia="MS Mincho" w:hAnsi="MS Mincho" w:cs="MS Mincho" w:hint="eastAsia"/>
          <w:lang w:eastAsia="zh-CN"/>
        </w:rPr>
        <w:t>境音效，如虫</w:t>
      </w:r>
      <w:r>
        <w:rPr>
          <w:rFonts w:ascii="微软雅黑" w:eastAsia="微软雅黑" w:hAnsi="微软雅黑" w:cs="微软雅黑" w:hint="eastAsia"/>
          <w:lang w:eastAsia="zh-CN"/>
        </w:rPr>
        <w:t>鸣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风</w:t>
      </w:r>
      <w:r>
        <w:rPr>
          <w:rFonts w:ascii="MS Mincho" w:eastAsia="MS Mincho" w:hAnsi="MS Mincho" w:cs="MS Mincho" w:hint="eastAsia"/>
          <w:lang w:eastAsia="zh-CN"/>
        </w:rPr>
        <w:t>声等，适合助眠或放松。</w:t>
      </w:r>
    </w:p>
    <w:p w14:paraId="29901EB1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8F63057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“夜晚”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7A92A62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播放夜晚的音效，用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6FCBD4F4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79B58F4C" w14:textId="77777777" w:rsidR="00CC5212" w:rsidRDefault="00CC5212" w:rsidP="00CC5212">
      <w:pPr>
        <w:rPr>
          <w:lang w:eastAsia="zh-CN"/>
        </w:rPr>
      </w:pPr>
    </w:p>
    <w:p w14:paraId="45473DC9" w14:textId="77777777" w:rsidR="00CC5212" w:rsidRDefault="00CC5212" w:rsidP="00CC5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#### 5. </w:t>
      </w:r>
      <w:r>
        <w:rPr>
          <w:rFonts w:hint="eastAsia"/>
          <w:lang w:eastAsia="zh-CN"/>
        </w:rPr>
        <w:t>森林（</w:t>
      </w:r>
      <w:r>
        <w:rPr>
          <w:rFonts w:hint="eastAsia"/>
          <w:lang w:eastAsia="zh-CN"/>
        </w:rPr>
        <w:t>Forest</w:t>
      </w:r>
      <w:r>
        <w:rPr>
          <w:rFonts w:hint="eastAsia"/>
          <w:lang w:eastAsia="zh-CN"/>
        </w:rPr>
        <w:t>）</w:t>
      </w:r>
    </w:p>
    <w:p w14:paraId="591A2681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：播放森林的自然音效，如</w:t>
      </w:r>
      <w:r>
        <w:rPr>
          <w:rFonts w:ascii="微软雅黑" w:eastAsia="微软雅黑" w:hAnsi="微软雅黑" w:cs="微软雅黑" w:hint="eastAsia"/>
          <w:lang w:eastAsia="zh-CN"/>
        </w:rPr>
        <w:t>鸟鸣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树</w:t>
      </w:r>
      <w:r>
        <w:rPr>
          <w:rFonts w:ascii="MS Mincho" w:eastAsia="MS Mincho" w:hAnsi="MS Mincho" w:cs="MS Mincho" w:hint="eastAsia"/>
          <w:lang w:eastAsia="zh-CN"/>
        </w:rPr>
        <w:t>叶沙沙声等，适合冥想或放松。</w:t>
      </w:r>
    </w:p>
    <w:p w14:paraId="5B43FE93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A8A33D4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“森林”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2F33179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播放森林音效，用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46BDA02F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73B711E0" w14:textId="77777777" w:rsidR="00CC5212" w:rsidRDefault="00CC5212" w:rsidP="00CC5212">
      <w:pPr>
        <w:rPr>
          <w:lang w:eastAsia="zh-CN"/>
        </w:rPr>
      </w:pPr>
    </w:p>
    <w:p w14:paraId="5135B74F" w14:textId="77777777" w:rsidR="00CC5212" w:rsidRDefault="00CC5212" w:rsidP="00CC5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#### 6. </w:t>
      </w:r>
      <w:r>
        <w:rPr>
          <w:rFonts w:hint="eastAsia"/>
          <w:lang w:eastAsia="zh-CN"/>
        </w:rPr>
        <w:t>落叶（</w:t>
      </w:r>
      <w:r>
        <w:rPr>
          <w:rFonts w:hint="eastAsia"/>
          <w:lang w:eastAsia="zh-CN"/>
        </w:rPr>
        <w:t>Leaves</w:t>
      </w:r>
      <w:r>
        <w:rPr>
          <w:rFonts w:hint="eastAsia"/>
          <w:lang w:eastAsia="zh-CN"/>
        </w:rPr>
        <w:t>）</w:t>
      </w:r>
    </w:p>
    <w:p w14:paraId="14C63223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：播放落叶的声音，</w:t>
      </w:r>
      <w:r>
        <w:rPr>
          <w:rFonts w:ascii="微软雅黑" w:eastAsia="微软雅黑" w:hAnsi="微软雅黑" w:cs="微软雅黑" w:hint="eastAsia"/>
          <w:lang w:eastAsia="zh-CN"/>
        </w:rPr>
        <w:t>营</w:t>
      </w:r>
      <w:r>
        <w:rPr>
          <w:rFonts w:ascii="MS Mincho" w:eastAsia="MS Mincho" w:hAnsi="MS Mincho" w:cs="MS Mincho" w:hint="eastAsia"/>
          <w:lang w:eastAsia="zh-CN"/>
        </w:rPr>
        <w:t>造宁静的氛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，适合放松或冥想。</w:t>
      </w:r>
    </w:p>
    <w:p w14:paraId="127E136D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lastRenderedPageBreak/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9BC049B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“落叶”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D097724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播放落叶音效，用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3F2C68D5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25BE9B88" w14:textId="77777777" w:rsidR="00CC5212" w:rsidRDefault="00CC5212" w:rsidP="00CC5212">
      <w:pPr>
        <w:rPr>
          <w:lang w:eastAsia="zh-CN"/>
        </w:rPr>
      </w:pPr>
    </w:p>
    <w:p w14:paraId="1C617651" w14:textId="77777777" w:rsidR="00CC5212" w:rsidRDefault="00CC5212" w:rsidP="00CC5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#### 7. </w:t>
      </w:r>
      <w:r>
        <w:rPr>
          <w:rFonts w:hint="eastAsia"/>
          <w:lang w:eastAsia="zh-CN"/>
        </w:rPr>
        <w:t>河流（</w:t>
      </w:r>
      <w:r>
        <w:rPr>
          <w:rFonts w:hint="eastAsia"/>
          <w:lang w:eastAsia="zh-CN"/>
        </w:rPr>
        <w:t>River</w:t>
      </w:r>
      <w:r>
        <w:rPr>
          <w:rFonts w:hint="eastAsia"/>
          <w:lang w:eastAsia="zh-CN"/>
        </w:rPr>
        <w:t>）</w:t>
      </w:r>
    </w:p>
    <w:p w14:paraId="6204C6F5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：播放河流的流水声，适合放松或助眠。</w:t>
      </w:r>
    </w:p>
    <w:p w14:paraId="6C51946B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0B7D0E6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“河流”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6D5BD20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播放河流音效，用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00C56FF6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3164E33F" w14:textId="77777777" w:rsidR="00CC5212" w:rsidRDefault="00CC5212" w:rsidP="00CC5212">
      <w:pPr>
        <w:rPr>
          <w:lang w:eastAsia="zh-CN"/>
        </w:rPr>
      </w:pPr>
    </w:p>
    <w:p w14:paraId="066EA82E" w14:textId="77777777" w:rsidR="00CC5212" w:rsidRDefault="00CC5212" w:rsidP="00CC5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#### 8. </w:t>
      </w:r>
      <w:r>
        <w:rPr>
          <w:rFonts w:hint="eastAsia"/>
          <w:lang w:eastAsia="zh-CN"/>
        </w:rPr>
        <w:t>篝火（</w:t>
      </w:r>
      <w:r>
        <w:rPr>
          <w:rFonts w:hint="eastAsia"/>
          <w:lang w:eastAsia="zh-CN"/>
        </w:rPr>
        <w:t>Fire</w:t>
      </w:r>
      <w:r>
        <w:rPr>
          <w:rFonts w:hint="eastAsia"/>
          <w:lang w:eastAsia="zh-CN"/>
        </w:rPr>
        <w:t>）</w:t>
      </w:r>
    </w:p>
    <w:p w14:paraId="5E36A5D8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：播放篝火的</w:t>
      </w:r>
      <w:r>
        <w:rPr>
          <w:rFonts w:ascii="微软雅黑" w:eastAsia="微软雅黑" w:hAnsi="微软雅黑" w:cs="微软雅黑" w:hint="eastAsia"/>
          <w:lang w:eastAsia="zh-CN"/>
        </w:rPr>
        <w:t>噼啪</w:t>
      </w:r>
      <w:r>
        <w:rPr>
          <w:rFonts w:ascii="MS Mincho" w:eastAsia="MS Mincho" w:hAnsi="MS Mincho" w:cs="MS Mincho" w:hint="eastAsia"/>
          <w:lang w:eastAsia="zh-CN"/>
        </w:rPr>
        <w:t>声，</w:t>
      </w:r>
      <w:r>
        <w:rPr>
          <w:rFonts w:ascii="微软雅黑" w:eastAsia="微软雅黑" w:hAnsi="微软雅黑" w:cs="微软雅黑" w:hint="eastAsia"/>
          <w:lang w:eastAsia="zh-CN"/>
        </w:rPr>
        <w:t>营</w:t>
      </w:r>
      <w:r>
        <w:rPr>
          <w:rFonts w:ascii="MS Mincho" w:eastAsia="MS Mincho" w:hAnsi="MS Mincho" w:cs="MS Mincho" w:hint="eastAsia"/>
          <w:lang w:eastAsia="zh-CN"/>
        </w:rPr>
        <w:t>造温暖的氛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，适合放松或冥想。</w:t>
      </w:r>
    </w:p>
    <w:p w14:paraId="71852958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C8FFD45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“篝火”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AF413E9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播放篝火音效，用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60ACB54C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5CB414C7" w14:textId="77777777" w:rsidR="00CC5212" w:rsidRDefault="00CC5212" w:rsidP="00CC5212">
      <w:pPr>
        <w:rPr>
          <w:lang w:eastAsia="zh-CN"/>
        </w:rPr>
      </w:pPr>
    </w:p>
    <w:p w14:paraId="038DECEA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#### 9. </w:t>
      </w:r>
      <w:r>
        <w:rPr>
          <w:rFonts w:hint="eastAsia"/>
          <w:lang w:eastAsia="zh-CN"/>
        </w:rPr>
        <w:t>海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（</w:t>
      </w:r>
      <w:r>
        <w:rPr>
          <w:lang w:eastAsia="zh-CN"/>
        </w:rPr>
        <w:t>Seaside</w:t>
      </w:r>
      <w:r>
        <w:rPr>
          <w:rFonts w:hint="eastAsia"/>
          <w:lang w:eastAsia="zh-CN"/>
        </w:rPr>
        <w:t>）</w:t>
      </w:r>
    </w:p>
    <w:p w14:paraId="76C67F95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：播放海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的海浪声和海</w:t>
      </w:r>
      <w:r>
        <w:rPr>
          <w:rFonts w:ascii="微软雅黑" w:eastAsia="微软雅黑" w:hAnsi="微软雅黑" w:cs="微软雅黑" w:hint="eastAsia"/>
          <w:lang w:eastAsia="zh-CN"/>
        </w:rPr>
        <w:t>鸟</w:t>
      </w:r>
      <w:r>
        <w:rPr>
          <w:rFonts w:ascii="MS Mincho" w:eastAsia="MS Mincho" w:hAnsi="MS Mincho" w:cs="MS Mincho" w:hint="eastAsia"/>
          <w:lang w:eastAsia="zh-CN"/>
        </w:rPr>
        <w:t>叫声，适合放松或助眠。</w:t>
      </w:r>
    </w:p>
    <w:p w14:paraId="38196845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lastRenderedPageBreak/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1C203B2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“海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B149B54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播放海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音效，用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7097D348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0B917555" w14:textId="77777777" w:rsidR="00CC5212" w:rsidRDefault="00CC5212" w:rsidP="00CC5212">
      <w:pPr>
        <w:rPr>
          <w:lang w:eastAsia="zh-CN"/>
        </w:rPr>
      </w:pPr>
    </w:p>
    <w:p w14:paraId="664F013D" w14:textId="77777777" w:rsidR="00CC5212" w:rsidRDefault="00CC5212" w:rsidP="00CC5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#### 10. </w:t>
      </w:r>
      <w:r>
        <w:rPr>
          <w:rFonts w:hint="eastAsia"/>
          <w:lang w:eastAsia="zh-CN"/>
        </w:rPr>
        <w:t>帆船（</w:t>
      </w:r>
      <w:r>
        <w:rPr>
          <w:rFonts w:hint="eastAsia"/>
          <w:lang w:eastAsia="zh-CN"/>
        </w:rPr>
        <w:t>Yacht</w:t>
      </w:r>
      <w:r>
        <w:rPr>
          <w:rFonts w:hint="eastAsia"/>
          <w:lang w:eastAsia="zh-CN"/>
        </w:rPr>
        <w:t>）</w:t>
      </w:r>
    </w:p>
    <w:p w14:paraId="7FEF664F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：播放帆船航行的背景音效，包括海浪声和</w:t>
      </w:r>
      <w:r>
        <w:rPr>
          <w:rFonts w:ascii="微软雅黑" w:eastAsia="微软雅黑" w:hAnsi="微软雅黑" w:cs="微软雅黑" w:hint="eastAsia"/>
          <w:lang w:eastAsia="zh-CN"/>
        </w:rPr>
        <w:t>风</w:t>
      </w:r>
      <w:r>
        <w:rPr>
          <w:rFonts w:ascii="MS Mincho" w:eastAsia="MS Mincho" w:hAnsi="MS Mincho" w:cs="MS Mincho" w:hint="eastAsia"/>
          <w:lang w:eastAsia="zh-CN"/>
        </w:rPr>
        <w:t>声，适合放松或冥想。</w:t>
      </w:r>
    </w:p>
    <w:p w14:paraId="1E34ED25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F7A7570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“帆船”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7F83117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播放帆船音效，用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17800C4F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2664FB15" w14:textId="77777777" w:rsidR="00CC5212" w:rsidRDefault="00CC5212" w:rsidP="00CC5212">
      <w:pPr>
        <w:rPr>
          <w:lang w:eastAsia="zh-CN"/>
        </w:rPr>
      </w:pPr>
    </w:p>
    <w:p w14:paraId="0B0119F1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#### 11. </w:t>
      </w:r>
      <w:r>
        <w:rPr>
          <w:rFonts w:hint="eastAsia"/>
          <w:lang w:eastAsia="zh-CN"/>
        </w:rPr>
        <w:t>咖啡</w:t>
      </w:r>
      <w:r>
        <w:rPr>
          <w:rFonts w:ascii="微软雅黑" w:eastAsia="微软雅黑" w:hAnsi="微软雅黑" w:cs="微软雅黑" w:hint="eastAsia"/>
          <w:lang w:eastAsia="zh-CN"/>
        </w:rPr>
        <w:t>厅</w:t>
      </w:r>
      <w:r>
        <w:rPr>
          <w:rFonts w:ascii="MS Mincho" w:eastAsia="MS Mincho" w:hAnsi="MS Mincho" w:cs="MS Mincho" w:hint="eastAsia"/>
          <w:lang w:eastAsia="zh-CN"/>
        </w:rPr>
        <w:t>（</w:t>
      </w:r>
      <w:r>
        <w:rPr>
          <w:lang w:eastAsia="zh-CN"/>
        </w:rPr>
        <w:t>Coffee</w:t>
      </w:r>
      <w:r>
        <w:rPr>
          <w:rFonts w:hint="eastAsia"/>
          <w:lang w:eastAsia="zh-CN"/>
        </w:rPr>
        <w:t>）</w:t>
      </w:r>
    </w:p>
    <w:p w14:paraId="444CE6B3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：播放咖啡</w:t>
      </w:r>
      <w:r>
        <w:rPr>
          <w:rFonts w:ascii="微软雅黑" w:eastAsia="微软雅黑" w:hAnsi="微软雅黑" w:cs="微软雅黑" w:hint="eastAsia"/>
          <w:lang w:eastAsia="zh-CN"/>
        </w:rPr>
        <w:t>厅</w:t>
      </w:r>
      <w:r>
        <w:rPr>
          <w:rFonts w:ascii="MS Mincho" w:eastAsia="MS Mincho" w:hAnsi="MS Mincho" w:cs="MS Mincho" w:hint="eastAsia"/>
          <w:lang w:eastAsia="zh-CN"/>
        </w:rPr>
        <w:t>的背景音效，适合工作或学</w:t>
      </w:r>
      <w:r>
        <w:rPr>
          <w:rFonts w:ascii="微软雅黑" w:eastAsia="微软雅黑" w:hAnsi="微软雅黑" w:cs="微软雅黑" w:hint="eastAsia"/>
          <w:lang w:eastAsia="zh-CN"/>
        </w:rPr>
        <w:t>习时营</w:t>
      </w:r>
      <w:r>
        <w:rPr>
          <w:rFonts w:ascii="MS Mincho" w:eastAsia="MS Mincho" w:hAnsi="MS Mincho" w:cs="MS Mincho" w:hint="eastAsia"/>
          <w:lang w:eastAsia="zh-CN"/>
        </w:rPr>
        <w:t>造舒适的氛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53B4B0D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EBB0C62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“咖啡</w:t>
      </w:r>
      <w:r>
        <w:rPr>
          <w:rFonts w:ascii="微软雅黑" w:eastAsia="微软雅黑" w:hAnsi="微软雅黑" w:cs="微软雅黑" w:hint="eastAsia"/>
          <w:lang w:eastAsia="zh-CN"/>
        </w:rPr>
        <w:t>厅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8D70390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播放咖啡</w:t>
      </w:r>
      <w:r>
        <w:rPr>
          <w:rFonts w:ascii="微软雅黑" w:eastAsia="微软雅黑" w:hAnsi="微软雅黑" w:cs="微软雅黑" w:hint="eastAsia"/>
          <w:lang w:eastAsia="zh-CN"/>
        </w:rPr>
        <w:t>厅</w:t>
      </w:r>
      <w:r>
        <w:rPr>
          <w:rFonts w:ascii="MS Mincho" w:eastAsia="MS Mincho" w:hAnsi="MS Mincho" w:cs="MS Mincho" w:hint="eastAsia"/>
          <w:lang w:eastAsia="zh-CN"/>
        </w:rPr>
        <w:t>音效，用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7BB07DBB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3CD467A5" w14:textId="77777777" w:rsidR="00CC5212" w:rsidRDefault="00CC5212" w:rsidP="00CC5212">
      <w:pPr>
        <w:rPr>
          <w:lang w:eastAsia="zh-CN"/>
        </w:rPr>
      </w:pPr>
    </w:p>
    <w:p w14:paraId="3B98F065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#### 12. </w:t>
      </w:r>
      <w:r>
        <w:rPr>
          <w:rFonts w:hint="eastAsia"/>
          <w:lang w:eastAsia="zh-CN"/>
        </w:rPr>
        <w:t>火</w:t>
      </w:r>
      <w:r>
        <w:rPr>
          <w:rFonts w:ascii="微软雅黑" w:eastAsia="微软雅黑" w:hAnsi="微软雅黑" w:cs="微软雅黑" w:hint="eastAsia"/>
          <w:lang w:eastAsia="zh-CN"/>
        </w:rPr>
        <w:t>车</w:t>
      </w:r>
      <w:r>
        <w:rPr>
          <w:rFonts w:ascii="MS Mincho" w:eastAsia="MS Mincho" w:hAnsi="MS Mincho" w:cs="MS Mincho" w:hint="eastAsia"/>
          <w:lang w:eastAsia="zh-CN"/>
        </w:rPr>
        <w:t>（</w:t>
      </w:r>
      <w:r>
        <w:rPr>
          <w:lang w:eastAsia="zh-CN"/>
        </w:rPr>
        <w:t>Train</w:t>
      </w:r>
      <w:r>
        <w:rPr>
          <w:rFonts w:hint="eastAsia"/>
          <w:lang w:eastAsia="zh-CN"/>
        </w:rPr>
        <w:t>）</w:t>
      </w:r>
    </w:p>
    <w:p w14:paraId="754B2928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：播放火</w:t>
      </w:r>
      <w:r>
        <w:rPr>
          <w:rFonts w:ascii="微软雅黑" w:eastAsia="微软雅黑" w:hAnsi="微软雅黑" w:cs="微软雅黑" w:hint="eastAsia"/>
          <w:lang w:eastAsia="zh-CN"/>
        </w:rPr>
        <w:t>车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驶</w:t>
      </w:r>
      <w:r>
        <w:rPr>
          <w:rFonts w:ascii="MS Mincho" w:eastAsia="MS Mincho" w:hAnsi="MS Mincho" w:cs="MS Mincho" w:hint="eastAsia"/>
          <w:lang w:eastAsia="zh-CN"/>
        </w:rPr>
        <w:t>的背景音效，适合放松或助眠。</w:t>
      </w:r>
    </w:p>
    <w:p w14:paraId="5F76D4E5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lastRenderedPageBreak/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CD24EA6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“火</w:t>
      </w:r>
      <w:r>
        <w:rPr>
          <w:rFonts w:ascii="微软雅黑" w:eastAsia="微软雅黑" w:hAnsi="微软雅黑" w:cs="微软雅黑" w:hint="eastAsia"/>
          <w:lang w:eastAsia="zh-CN"/>
        </w:rPr>
        <w:t>车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B202100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播放火</w:t>
      </w:r>
      <w:r>
        <w:rPr>
          <w:rFonts w:ascii="微软雅黑" w:eastAsia="微软雅黑" w:hAnsi="微软雅黑" w:cs="微软雅黑" w:hint="eastAsia"/>
          <w:lang w:eastAsia="zh-CN"/>
        </w:rPr>
        <w:t>车</w:t>
      </w:r>
      <w:r>
        <w:rPr>
          <w:rFonts w:ascii="MS Mincho" w:eastAsia="MS Mincho" w:hAnsi="MS Mincho" w:cs="MS Mincho" w:hint="eastAsia"/>
          <w:lang w:eastAsia="zh-CN"/>
        </w:rPr>
        <w:t>音效，用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可以根据需要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音量。</w:t>
      </w:r>
    </w:p>
    <w:p w14:paraId="7A9EF003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击暂</w:t>
      </w:r>
      <w:r>
        <w:rPr>
          <w:rFonts w:ascii="MS Mincho" w:eastAsia="MS Mincho" w:hAnsi="MS Mincho" w:cs="MS Mincho" w:hint="eastAsia"/>
          <w:lang w:eastAsia="zh-CN"/>
        </w:rPr>
        <w:t>停按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</w:p>
    <w:p w14:paraId="3E6A9C53" w14:textId="77777777" w:rsidR="00CC5212" w:rsidRDefault="00CC5212" w:rsidP="00CC5212">
      <w:pPr>
        <w:rPr>
          <w:lang w:eastAsia="zh-CN"/>
        </w:rPr>
      </w:pPr>
    </w:p>
    <w:p w14:paraId="1AFBF219" w14:textId="77777777" w:rsidR="00CC5212" w:rsidRDefault="00CC5212" w:rsidP="00CC5212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4FB69537" w14:textId="2279B4FE" w:rsidR="005049C4" w:rsidRPr="00CC5212" w:rsidRDefault="00CC5212" w:rsidP="00CC5212">
      <w:pPr>
        <w:rPr>
          <w:lang w:eastAsia="zh-CN"/>
        </w:rPr>
      </w:pPr>
      <w:r>
        <w:rPr>
          <w:rFonts w:hint="eastAsia"/>
          <w:lang w:eastAsia="zh-CN"/>
        </w:rPr>
        <w:t>“聆音</w:t>
      </w:r>
      <w:r>
        <w:rPr>
          <w:rFonts w:ascii="MS Mincho" w:eastAsia="MS Mincho" w:hAnsi="MS Mincho" w:cs="MS Mincho" w:hint="eastAsia"/>
          <w:lang w:eastAsia="zh-CN"/>
        </w:rPr>
        <w:t>”是一个提供多种自然和</w:t>
      </w:r>
      <w:r>
        <w:rPr>
          <w:rFonts w:ascii="微软雅黑" w:eastAsia="微软雅黑" w:hAnsi="微软雅黑" w:cs="微软雅黑" w:hint="eastAsia"/>
          <w:lang w:eastAsia="zh-CN"/>
        </w:rPr>
        <w:t>场</w:t>
      </w:r>
      <w:r>
        <w:rPr>
          <w:rFonts w:ascii="MS Mincho" w:eastAsia="MS Mincho" w:hAnsi="MS Mincho" w:cs="MS Mincho" w:hint="eastAsia"/>
          <w:lang w:eastAsia="zh-CN"/>
        </w:rPr>
        <w:t>景音效的在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平台，旨在帮助用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声音放松心情、</w:t>
      </w:r>
      <w:r>
        <w:rPr>
          <w:rFonts w:ascii="微软雅黑" w:eastAsia="微软雅黑" w:hAnsi="微软雅黑" w:cs="微软雅黑" w:hint="eastAsia"/>
          <w:lang w:eastAsia="zh-CN"/>
        </w:rPr>
        <w:t>缓</w:t>
      </w:r>
      <w:r>
        <w:rPr>
          <w:rFonts w:ascii="MS Mincho" w:eastAsia="MS Mincho" w:hAnsi="MS Mincho" w:cs="MS Mincho" w:hint="eastAsia"/>
          <w:lang w:eastAsia="zh-CN"/>
        </w:rPr>
        <w:t>解</w:t>
      </w:r>
      <w:r>
        <w:rPr>
          <w:rFonts w:ascii="微软雅黑" w:eastAsia="微软雅黑" w:hAnsi="微软雅黑" w:cs="微软雅黑" w:hint="eastAsia"/>
          <w:lang w:eastAsia="zh-CN"/>
        </w:rPr>
        <w:t>压</w:t>
      </w:r>
      <w:r>
        <w:rPr>
          <w:rFonts w:ascii="MS Mincho" w:eastAsia="MS Mincho" w:hAnsi="MS Mincho" w:cs="MS Mincho" w:hint="eastAsia"/>
          <w:lang w:eastAsia="zh-CN"/>
        </w:rPr>
        <w:t>力或</w:t>
      </w:r>
      <w:r>
        <w:rPr>
          <w:rFonts w:ascii="微软雅黑" w:eastAsia="微软雅黑" w:hAnsi="微软雅黑" w:cs="微软雅黑" w:hint="eastAsia"/>
          <w:lang w:eastAsia="zh-CN"/>
        </w:rPr>
        <w:t>辅</w:t>
      </w:r>
      <w:r>
        <w:rPr>
          <w:rFonts w:ascii="MS Mincho" w:eastAsia="MS Mincho" w:hAnsi="MS Mincho" w:cs="MS Mincho" w:hint="eastAsia"/>
          <w:lang w:eastAsia="zh-CN"/>
        </w:rPr>
        <w:t>助睡眠。用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可以根据自己的需求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不同的音效，如雨声、雷声、森林声、</w:t>
      </w:r>
      <w:proofErr w:type="gramStart"/>
      <w:r>
        <w:rPr>
          <w:rFonts w:ascii="MS Mincho" w:eastAsia="MS Mincho" w:hAnsi="MS Mincho" w:cs="MS Mincho" w:hint="eastAsia"/>
          <w:lang w:eastAsia="zh-CN"/>
        </w:rPr>
        <w:t>海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声</w:t>
      </w:r>
      <w:proofErr w:type="gramEnd"/>
      <w:r>
        <w:rPr>
          <w:rFonts w:ascii="MS Mincho" w:eastAsia="MS Mincho" w:hAnsi="MS Mincho" w:cs="MS Mincho" w:hint="eastAsia"/>
          <w:lang w:eastAsia="zh-CN"/>
        </w:rPr>
        <w:t>等，并通</w:t>
      </w:r>
      <w:r>
        <w:rPr>
          <w:rFonts w:ascii="微软雅黑" w:eastAsia="微软雅黑" w:hAnsi="微软雅黑" w:cs="微软雅黑" w:hint="eastAsia"/>
          <w:lang w:eastAsia="zh-CN"/>
        </w:rPr>
        <w:t>过简单</w:t>
      </w:r>
      <w:r>
        <w:rPr>
          <w:rFonts w:ascii="MS Mincho" w:eastAsia="MS Mincho" w:hAnsi="MS Mincho" w:cs="MS Mincho" w:hint="eastAsia"/>
          <w:lang w:eastAsia="zh-CN"/>
        </w:rPr>
        <w:t>的操作</w:t>
      </w:r>
      <w:r>
        <w:rPr>
          <w:rFonts w:ascii="微软雅黑" w:eastAsia="微软雅黑" w:hAnsi="微软雅黑" w:cs="微软雅黑" w:hint="eastAsia"/>
          <w:lang w:eastAsia="zh-CN"/>
        </w:rPr>
        <w:t>调节</w:t>
      </w:r>
      <w:r>
        <w:rPr>
          <w:rFonts w:ascii="MS Mincho" w:eastAsia="MS Mincho" w:hAnsi="MS Mincho" w:cs="MS Mincho" w:hint="eastAsia"/>
          <w:lang w:eastAsia="zh-CN"/>
        </w:rPr>
        <w:t>音量或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停播放。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网站界面</w:t>
      </w:r>
      <w:r>
        <w:rPr>
          <w:rFonts w:ascii="微软雅黑" w:eastAsia="微软雅黑" w:hAnsi="微软雅黑" w:cs="微软雅黑" w:hint="eastAsia"/>
          <w:lang w:eastAsia="zh-CN"/>
        </w:rPr>
        <w:t>简洁</w:t>
      </w:r>
      <w:r>
        <w:rPr>
          <w:rFonts w:ascii="MS Mincho" w:eastAsia="MS Mincho" w:hAnsi="MS Mincho" w:cs="MS Mincho" w:hint="eastAsia"/>
          <w:lang w:eastAsia="zh-CN"/>
        </w:rPr>
        <w:t>，操作方便，适合在需要安静或特定氛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场</w:t>
      </w:r>
      <w:r>
        <w:rPr>
          <w:rFonts w:ascii="MS Mincho" w:eastAsia="MS Mincho" w:hAnsi="MS Mincho" w:cs="MS Mincho" w:hint="eastAsia"/>
          <w:lang w:eastAsia="zh-CN"/>
        </w:rPr>
        <w:t>景下使用。</w:t>
      </w:r>
    </w:p>
    <w:sectPr w:rsidR="005049C4" w:rsidRPr="00CC5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5DCDE" w14:textId="77777777" w:rsidR="00232B39" w:rsidRDefault="00232B39" w:rsidP="00CC5212">
      <w:pPr>
        <w:spacing w:after="0" w:line="240" w:lineRule="auto"/>
      </w:pPr>
      <w:r>
        <w:separator/>
      </w:r>
    </w:p>
  </w:endnote>
  <w:endnote w:type="continuationSeparator" w:id="0">
    <w:p w14:paraId="37278B47" w14:textId="77777777" w:rsidR="00232B39" w:rsidRDefault="00232B39" w:rsidP="00CC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81A7F" w14:textId="77777777" w:rsidR="00232B39" w:rsidRDefault="00232B39" w:rsidP="00CC5212">
      <w:pPr>
        <w:spacing w:after="0" w:line="240" w:lineRule="auto"/>
      </w:pPr>
      <w:r>
        <w:separator/>
      </w:r>
    </w:p>
  </w:footnote>
  <w:footnote w:type="continuationSeparator" w:id="0">
    <w:p w14:paraId="0E9926F6" w14:textId="77777777" w:rsidR="00232B39" w:rsidRDefault="00232B39" w:rsidP="00CC5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892784">
    <w:abstractNumId w:val="8"/>
  </w:num>
  <w:num w:numId="2" w16cid:durableId="134688103">
    <w:abstractNumId w:val="6"/>
  </w:num>
  <w:num w:numId="3" w16cid:durableId="336343513">
    <w:abstractNumId w:val="5"/>
  </w:num>
  <w:num w:numId="4" w16cid:durableId="2047945555">
    <w:abstractNumId w:val="4"/>
  </w:num>
  <w:num w:numId="5" w16cid:durableId="378020852">
    <w:abstractNumId w:val="7"/>
  </w:num>
  <w:num w:numId="6" w16cid:durableId="1293556802">
    <w:abstractNumId w:val="3"/>
  </w:num>
  <w:num w:numId="7" w16cid:durableId="725957205">
    <w:abstractNumId w:val="2"/>
  </w:num>
  <w:num w:numId="8" w16cid:durableId="10227577">
    <w:abstractNumId w:val="1"/>
  </w:num>
  <w:num w:numId="9" w16cid:durableId="20213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32B39"/>
    <w:rsid w:val="0029639D"/>
    <w:rsid w:val="00326F90"/>
    <w:rsid w:val="005049C4"/>
    <w:rsid w:val="00AA1D8D"/>
    <w:rsid w:val="00B47730"/>
    <w:rsid w:val="00CB0664"/>
    <w:rsid w:val="00CC52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E4F8E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2025-03-20T11:21:00Z</dcterms:modified>
  <cp:category/>
</cp:coreProperties>
</file>