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网站名称：MDPI（Multidisciplinary Digital Publishing Institute）</w:t>
        <w:br/>
        <w:br/>
        <w:t>MDPI是一个开放获取出版公司，专注于出版各种学科的学术期刊。它提供了一个平台，让研究人员可以发表他们的研究成果，并使这些成果对全球的学术界和公众开放。</w:t>
        <w:br/>
        <w:br/>
        <w:t>功能名称及描述：在线投稿系统</w:t>
        <w:br/>
        <w:br/>
        <w:t>操作步骤：</w:t>
        <w:br/>
        <w:t>1. 访问MDPI官网：https://www.mdpi.com/</w:t>
        <w:br/>
        <w:t>2. 点击首页右上角的“Submit”按钮。</w:t>
        <w:br/>
        <w:t>3. 如果您是首次使用，需要注册一个账户。点击“Register”并按照提示填写信息。</w:t>
        <w:br/>
        <w:t>4. 登录您的账户后，选择您想要投稿的期刊。</w:t>
        <w:br/>
        <w:t>5. 按照期刊的投稿指南准备您的稿件，并上传相应的文件。</w:t>
        <w:br/>
        <w:t>6. 填写投稿信息，包括作者信息、文章标题、摘要等。</w:t>
        <w:br/>
        <w:t>7. 提交稿件，并等待编辑部的处理。</w:t>
        <w:br/>
        <w:br/>
        <w:t>功能名称及描述：期刊浏览和搜索</w:t>
        <w:br/>
        <w:br/>
        <w:t>操作步骤：</w:t>
        <w:br/>
        <w:t>1. 访问MDPI官网：https://www.mdpi.com/</w:t>
        <w:br/>
        <w:t>2. 在首页，您可以看到不同学科领域的期刊列表。</w:t>
        <w:br/>
        <w:t>3. 点击感兴趣的期刊，查看期刊详情，包括影响因子、出版周期等。</w:t>
        <w:br/>
        <w:t>4. 使用搜索框，输入关键词，查找相关的文章或期刊。</w:t>
        <w:br/>
        <w:br/>
        <w:t>功能名称及描述：文章阅读和下载</w:t>
        <w:br/>
        <w:br/>
        <w:t>操作步骤：</w:t>
        <w:br/>
        <w:t>1. 访问MDPI官网：https://www.mdpi.com/</w:t>
        <w:br/>
        <w:t>2. 通过期刊浏览或搜索功能，找到您感兴趣的文章。</w:t>
        <w:br/>
        <w:t>3. 点击文章标题，进入文章页面。</w:t>
        <w:br/>
        <w:t>4. 在文章页面，您可以在线阅读全文，或者点击“PDF”按钮下载文章。</w:t>
        <w:br/>
        <w:br/>
        <w:t>网站简介总结：</w:t>
        <w:br/>
        <w:t>MDPI是一个领先的开放获取出版平台，提供在线投稿、期刊浏览、文章阅读和下载等功能。它致力于促进学术交流，使研究成果能够快速、广泛地传播。通过MDPI，研究人员可以轻松地发表和获取最新的学术成果。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