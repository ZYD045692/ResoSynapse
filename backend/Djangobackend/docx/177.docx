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D308E" w14:textId="04E6B8D6" w:rsidR="00FE3DB6" w:rsidRDefault="00FE3DB6" w:rsidP="00FE3DB6">
      <w:pPr>
        <w:rPr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</w:t>
      </w:r>
      <w:r w:rsidR="00C71AAE">
        <w:rPr>
          <w:rFonts w:hint="eastAsia"/>
          <w:lang w:eastAsia="zh-CN"/>
        </w:rPr>
        <w:t>学信网</w:t>
      </w:r>
      <w:r w:rsidR="00C71AAE">
        <w:rPr>
          <w:lang w:eastAsia="zh-CN"/>
        </w:rPr>
        <w:t xml:space="preserve"> </w:t>
      </w:r>
      <w:r w:rsidR="00C71AAE">
        <w:rPr>
          <w:rFonts w:ascii="微软雅黑" w:eastAsia="微软雅黑" w:hAnsi="微软雅黑" w:cs="微软雅黑" w:hint="eastAsia"/>
          <w:lang w:eastAsia="zh-CN"/>
        </w:rPr>
        <w:t>查重</w:t>
      </w:r>
    </w:p>
    <w:p w14:paraId="51AC85CF" w14:textId="77777777" w:rsidR="00FE3DB6" w:rsidRDefault="00FE3DB6" w:rsidP="00FE3D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62964850" w14:textId="77777777" w:rsidR="00FE3DB6" w:rsidRDefault="00FE3DB6" w:rsidP="00FE3DB6">
      <w:pPr>
        <w:rPr>
          <w:lang w:eastAsia="zh-CN"/>
        </w:rPr>
      </w:pPr>
    </w:p>
    <w:p w14:paraId="3A611767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>1. **</w:t>
      </w:r>
      <w:r>
        <w:rPr>
          <w:rFonts w:hint="eastAsia"/>
          <w:lang w:eastAsia="zh-CN"/>
        </w:rPr>
        <w:t>文献相似性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lang w:eastAsia="zh-CN"/>
        </w:rPr>
        <w:t>**</w:t>
      </w:r>
    </w:p>
    <w:p w14:paraId="39CBAB4D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：提供文献相似性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，帮助用</w:t>
      </w:r>
      <w:r>
        <w:rPr>
          <w:rFonts w:ascii="微软雅黑" w:eastAsia="微软雅黑" w:hAnsi="微软雅黑" w:cs="微软雅黑" w:hint="eastAsia"/>
          <w:lang w:eastAsia="zh-CN"/>
        </w:rPr>
        <w:t>户检查</w:t>
      </w:r>
      <w:r>
        <w:rPr>
          <w:rFonts w:ascii="MS Mincho" w:eastAsia="MS Mincho" w:hAnsi="MS Mincho" w:cs="MS Mincho" w:hint="eastAsia"/>
          <w:lang w:eastAsia="zh-CN"/>
        </w:rPr>
        <w:t>文献的重复率，确保文献的原</w:t>
      </w:r>
      <w:r>
        <w:rPr>
          <w:rFonts w:ascii="微软雅黑" w:eastAsia="微软雅黑" w:hAnsi="微软雅黑" w:cs="微软雅黑" w:hint="eastAsia"/>
          <w:lang w:eastAsia="zh-CN"/>
        </w:rPr>
        <w:t>创</w:t>
      </w:r>
      <w:r>
        <w:rPr>
          <w:rFonts w:ascii="MS Mincho" w:eastAsia="MS Mincho" w:hAnsi="MS Mincho" w:cs="MS Mincho" w:hint="eastAsia"/>
          <w:lang w:eastAsia="zh-CN"/>
        </w:rPr>
        <w:t>性。</w:t>
      </w:r>
    </w:p>
    <w:p w14:paraId="55777D7E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416206A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[https://chsi.wanfangtech.net/](https://chsi.wanfangtech.net/)</w:t>
      </w:r>
      <w:r>
        <w:rPr>
          <w:rFonts w:hint="eastAsia"/>
          <w:lang w:eastAsia="zh-CN"/>
        </w:rPr>
        <w:t>。</w:t>
      </w:r>
    </w:p>
    <w:p w14:paraId="3FE673F3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  2. </w:t>
      </w:r>
      <w:proofErr w:type="gramStart"/>
      <w:r>
        <w:rPr>
          <w:rFonts w:hint="eastAsia"/>
          <w:lang w:eastAsia="zh-CN"/>
        </w:rPr>
        <w:t>使用学信网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账</w:t>
      </w:r>
      <w:r>
        <w:rPr>
          <w:rFonts w:ascii="MS Mincho" w:eastAsia="MS Mincho" w:hAnsi="MS Mincho" w:cs="MS Mincho" w:hint="eastAsia"/>
          <w:lang w:eastAsia="zh-CN"/>
        </w:rPr>
        <w:t>号登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（如果没有</w:t>
      </w:r>
      <w:r>
        <w:rPr>
          <w:rFonts w:ascii="微软雅黑" w:eastAsia="微软雅黑" w:hAnsi="微软雅黑" w:cs="微软雅黑" w:hint="eastAsia"/>
          <w:lang w:eastAsia="zh-CN"/>
        </w:rPr>
        <w:t>账</w:t>
      </w:r>
      <w:r>
        <w:rPr>
          <w:rFonts w:ascii="MS Mincho" w:eastAsia="MS Mincho" w:hAnsi="MS Mincho" w:cs="MS Mincho" w:hint="eastAsia"/>
          <w:lang w:eastAsia="zh-CN"/>
        </w:rPr>
        <w:t>号，需要先注册）。</w:t>
      </w:r>
    </w:p>
    <w:p w14:paraId="06FB0B45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后，点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“提交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67EC0F4F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上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传</w:t>
      </w:r>
      <w:r>
        <w:rPr>
          <w:rFonts w:ascii="MS Mincho" w:eastAsia="MS Mincho" w:hAnsi="MS Mincho" w:cs="MS Mincho" w:hint="eastAsia"/>
          <w:lang w:eastAsia="zh-CN"/>
        </w:rPr>
        <w:t>需要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的文献文件（支持多种格式，如</w:t>
      </w:r>
      <w:r>
        <w:rPr>
          <w:lang w:eastAsia="zh-CN"/>
        </w:rPr>
        <w:t>Word</w:t>
      </w:r>
      <w:r>
        <w:rPr>
          <w:rFonts w:hint="eastAsia"/>
          <w:lang w:eastAsia="zh-CN"/>
        </w:rPr>
        <w:t>、</w:t>
      </w:r>
      <w:r>
        <w:rPr>
          <w:lang w:eastAsia="zh-CN"/>
        </w:rPr>
        <w:t>PDF</w:t>
      </w:r>
      <w:r>
        <w:rPr>
          <w:rFonts w:hint="eastAsia"/>
          <w:lang w:eastAsia="zh-CN"/>
        </w:rPr>
        <w:t>等）。</w:t>
      </w:r>
    </w:p>
    <w:p w14:paraId="66144135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  5. </w:t>
      </w:r>
      <w:r>
        <w:rPr>
          <w:rFonts w:ascii="微软雅黑" w:eastAsia="微软雅黑" w:hAnsi="微软雅黑" w:cs="微软雅黑" w:hint="eastAsia"/>
          <w:lang w:eastAsia="zh-CN"/>
        </w:rPr>
        <w:t>选择检测</w:t>
      </w:r>
      <w:r>
        <w:rPr>
          <w:rFonts w:ascii="MS Mincho" w:eastAsia="MS Mincho" w:hAnsi="MS Mincho" w:cs="MS Mincho" w:hint="eastAsia"/>
          <w:lang w:eastAsia="zh-CN"/>
        </w:rPr>
        <w:t>范</w:t>
      </w:r>
      <w:r>
        <w:rPr>
          <w:rFonts w:ascii="微软雅黑" w:eastAsia="微软雅黑" w:hAnsi="微软雅黑" w:cs="微软雅黑" w:hint="eastAsia"/>
          <w:lang w:eastAsia="zh-CN"/>
        </w:rPr>
        <w:t>围</w:t>
      </w:r>
      <w:r>
        <w:rPr>
          <w:rFonts w:ascii="MS Mincho" w:eastAsia="MS Mincho" w:hAnsi="MS Mincho" w:cs="MS Mincho" w:hint="eastAsia"/>
          <w:lang w:eastAsia="zh-CN"/>
        </w:rPr>
        <w:t>（如全网比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、自建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比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等）。</w:t>
      </w:r>
    </w:p>
    <w:p w14:paraId="32168398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  6.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“开始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会自</w:t>
      </w:r>
      <w:r>
        <w:rPr>
          <w:rFonts w:ascii="微软雅黑" w:eastAsia="微软雅黑" w:hAnsi="微软雅黑" w:cs="微软雅黑" w:hint="eastAsia"/>
          <w:lang w:eastAsia="zh-CN"/>
        </w:rPr>
        <w:t>动进</w:t>
      </w:r>
      <w:r>
        <w:rPr>
          <w:rFonts w:ascii="MS Mincho" w:eastAsia="MS Mincho" w:hAnsi="MS Mincho" w:cs="MS Mincho" w:hint="eastAsia"/>
          <w:lang w:eastAsia="zh-CN"/>
        </w:rPr>
        <w:t>行相似性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24C322EE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  7. 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完成后，点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报</w:t>
      </w:r>
      <w:r>
        <w:rPr>
          <w:rFonts w:ascii="MS Mincho" w:eastAsia="MS Mincho" w:hAnsi="MS Mincho" w:cs="MS Mincho" w:hint="eastAsia"/>
          <w:lang w:eastAsia="zh-CN"/>
        </w:rPr>
        <w:t>告”按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检测报</w:t>
      </w:r>
      <w:r>
        <w:rPr>
          <w:rFonts w:ascii="MS Mincho" w:eastAsia="MS Mincho" w:hAnsi="MS Mincho" w:cs="MS Mincho" w:hint="eastAsia"/>
          <w:lang w:eastAsia="zh-CN"/>
        </w:rPr>
        <w:t>告，了解文献的重复率和相似内容来源。</w:t>
      </w:r>
    </w:p>
    <w:p w14:paraId="6D1FCD97" w14:textId="77777777" w:rsidR="00FE3DB6" w:rsidRDefault="00FE3DB6" w:rsidP="00FE3DB6">
      <w:pPr>
        <w:rPr>
          <w:lang w:eastAsia="zh-CN"/>
        </w:rPr>
      </w:pPr>
    </w:p>
    <w:p w14:paraId="781EFE7B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>2. **</w:t>
      </w:r>
      <w:proofErr w:type="gramStart"/>
      <w:r>
        <w:rPr>
          <w:rFonts w:hint="eastAsia"/>
          <w:lang w:eastAsia="zh-CN"/>
        </w:rPr>
        <w:t>学信网授</w:t>
      </w:r>
      <w:r>
        <w:rPr>
          <w:rFonts w:ascii="微软雅黑" w:eastAsia="微软雅黑" w:hAnsi="微软雅黑" w:cs="微软雅黑" w:hint="eastAsia"/>
          <w:lang w:eastAsia="zh-CN"/>
        </w:rPr>
        <w:t>权</w:t>
      </w:r>
      <w:proofErr w:type="gramEnd"/>
      <w:r>
        <w:rPr>
          <w:rFonts w:ascii="MS Mincho" w:eastAsia="MS Mincho" w:hAnsi="MS Mincho" w:cs="MS Mincho" w:hint="eastAsia"/>
          <w:lang w:eastAsia="zh-CN"/>
        </w:rPr>
        <w:t>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lang w:eastAsia="zh-CN"/>
        </w:rPr>
        <w:t>**</w:t>
      </w:r>
    </w:p>
    <w:p w14:paraId="5815B2C9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：支持通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proofErr w:type="gramStart"/>
      <w:r>
        <w:rPr>
          <w:rFonts w:ascii="MS Mincho" w:eastAsia="MS Mincho" w:hAnsi="MS Mincho" w:cs="MS Mincho" w:hint="eastAsia"/>
          <w:lang w:eastAsia="zh-CN"/>
        </w:rPr>
        <w:t>学信网</w:t>
      </w:r>
      <w:r>
        <w:rPr>
          <w:rFonts w:ascii="微软雅黑" w:eastAsia="微软雅黑" w:hAnsi="微软雅黑" w:cs="微软雅黑" w:hint="eastAsia"/>
          <w:lang w:eastAsia="zh-CN"/>
        </w:rPr>
        <w:t>账</w:t>
      </w:r>
      <w:r>
        <w:rPr>
          <w:rFonts w:ascii="MS Mincho" w:eastAsia="MS Mincho" w:hAnsi="MS Mincho" w:cs="MS Mincho" w:hint="eastAsia"/>
          <w:lang w:eastAsia="zh-CN"/>
        </w:rPr>
        <w:t>号</w:t>
      </w:r>
      <w:proofErr w:type="gramEnd"/>
      <w:r>
        <w:rPr>
          <w:rFonts w:ascii="MS Mincho" w:eastAsia="MS Mincho" w:hAnsi="MS Mincho" w:cs="MS Mincho" w:hint="eastAsia"/>
          <w:lang w:eastAsia="zh-CN"/>
        </w:rPr>
        <w:t>授</w:t>
      </w:r>
      <w:r>
        <w:rPr>
          <w:rFonts w:ascii="微软雅黑" w:eastAsia="微软雅黑" w:hAnsi="微软雅黑" w:cs="微软雅黑" w:hint="eastAsia"/>
          <w:lang w:eastAsia="zh-CN"/>
        </w:rPr>
        <w:t>权</w:t>
      </w:r>
      <w:r>
        <w:rPr>
          <w:rFonts w:ascii="MS Mincho" w:eastAsia="MS Mincho" w:hAnsi="MS Mincho" w:cs="MS Mincho" w:hint="eastAsia"/>
          <w:lang w:eastAsia="zh-CN"/>
        </w:rPr>
        <w:t>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，方便用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快速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入系</w:t>
      </w:r>
      <w:r>
        <w:rPr>
          <w:rFonts w:ascii="微软雅黑" w:eastAsia="微软雅黑" w:hAnsi="微软雅黑" w:cs="微软雅黑" w:hint="eastAsia"/>
          <w:lang w:eastAsia="zh-CN"/>
        </w:rPr>
        <w:t>统进</w:t>
      </w:r>
      <w:r>
        <w:rPr>
          <w:rFonts w:ascii="MS Mincho" w:eastAsia="MS Mincho" w:hAnsi="MS Mincho" w:cs="MS Mincho" w:hint="eastAsia"/>
          <w:lang w:eastAsia="zh-CN"/>
        </w:rPr>
        <w:t>行操作。</w:t>
      </w:r>
    </w:p>
    <w:p w14:paraId="5378BDD5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A177509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[https://chsi.wanfangtech.net/](https://chsi.wanfangtech.net/)</w:t>
      </w:r>
      <w:r>
        <w:rPr>
          <w:rFonts w:hint="eastAsia"/>
          <w:lang w:eastAsia="zh-CN"/>
        </w:rPr>
        <w:t>。</w:t>
      </w:r>
    </w:p>
    <w:p w14:paraId="50F1C03F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“学信网授</w:t>
      </w:r>
      <w:r>
        <w:rPr>
          <w:rFonts w:ascii="微软雅黑" w:eastAsia="微软雅黑" w:hAnsi="微软雅黑" w:cs="微软雅黑" w:hint="eastAsia"/>
          <w:lang w:eastAsia="zh-CN"/>
        </w:rPr>
        <w:t>权</w:t>
      </w:r>
      <w:r>
        <w:rPr>
          <w:rFonts w:ascii="MS Mincho" w:eastAsia="MS Mincho" w:hAnsi="MS Mincho" w:cs="MS Mincho" w:hint="eastAsia"/>
          <w:lang w:eastAsia="zh-CN"/>
        </w:rPr>
        <w:t>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656912E4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  3. </w:t>
      </w:r>
      <w:proofErr w:type="gramStart"/>
      <w:r>
        <w:rPr>
          <w:rFonts w:hint="eastAsia"/>
          <w:lang w:eastAsia="zh-CN"/>
        </w:rPr>
        <w:t>使用学信网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账</w:t>
      </w:r>
      <w:r>
        <w:rPr>
          <w:rFonts w:ascii="MS Mincho" w:eastAsia="MS Mincho" w:hAnsi="MS Mincho" w:cs="MS Mincho" w:hint="eastAsia"/>
          <w:lang w:eastAsia="zh-CN"/>
        </w:rPr>
        <w:t>号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行授</w:t>
      </w:r>
      <w:r>
        <w:rPr>
          <w:rFonts w:ascii="微软雅黑" w:eastAsia="微软雅黑" w:hAnsi="微软雅黑" w:cs="微软雅黑" w:hint="eastAsia"/>
          <w:lang w:eastAsia="zh-CN"/>
        </w:rPr>
        <w:t>权</w:t>
      </w:r>
      <w:r>
        <w:rPr>
          <w:rFonts w:ascii="MS Mincho" w:eastAsia="MS Mincho" w:hAnsi="MS Mincho" w:cs="MS Mincho" w:hint="eastAsia"/>
          <w:lang w:eastAsia="zh-CN"/>
        </w:rPr>
        <w:t>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B06A526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lastRenderedPageBreak/>
        <w:t xml:space="preserve">     4. </w:t>
      </w:r>
      <w:r>
        <w:rPr>
          <w:rFonts w:hint="eastAsia"/>
          <w:lang w:eastAsia="zh-CN"/>
        </w:rPr>
        <w:t>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成功后，即可使用系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的所有功能。</w:t>
      </w:r>
    </w:p>
    <w:p w14:paraId="18FA60FF" w14:textId="77777777" w:rsidR="00FE3DB6" w:rsidRDefault="00FE3DB6" w:rsidP="00FE3DB6">
      <w:pPr>
        <w:rPr>
          <w:lang w:eastAsia="zh-CN"/>
        </w:rPr>
      </w:pPr>
    </w:p>
    <w:p w14:paraId="5867E755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>3. **</w:t>
      </w:r>
      <w:r>
        <w:rPr>
          <w:rFonts w:hint="eastAsia"/>
          <w:lang w:eastAsia="zh-CN"/>
        </w:rPr>
        <w:t>客</w:t>
      </w:r>
      <w:proofErr w:type="gramStart"/>
      <w:r>
        <w:rPr>
          <w:rFonts w:hint="eastAsia"/>
          <w:lang w:eastAsia="zh-CN"/>
        </w:rPr>
        <w:t>服咨</w:t>
      </w:r>
      <w:r>
        <w:rPr>
          <w:rFonts w:ascii="微软雅黑" w:eastAsia="微软雅黑" w:hAnsi="微软雅黑" w:cs="微软雅黑" w:hint="eastAsia"/>
          <w:lang w:eastAsia="zh-CN"/>
        </w:rPr>
        <w:t>询</w:t>
      </w:r>
      <w:proofErr w:type="gramEnd"/>
      <w:r>
        <w:rPr>
          <w:lang w:eastAsia="zh-CN"/>
        </w:rPr>
        <w:t>**</w:t>
      </w:r>
    </w:p>
    <w:p w14:paraId="252299C6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：提供在</w:t>
      </w:r>
      <w:r>
        <w:rPr>
          <w:rFonts w:ascii="微软雅黑" w:eastAsia="微软雅黑" w:hAnsi="微软雅黑" w:cs="微软雅黑" w:hint="eastAsia"/>
          <w:lang w:eastAsia="zh-CN"/>
        </w:rPr>
        <w:t>线</w:t>
      </w:r>
      <w:r>
        <w:rPr>
          <w:rFonts w:ascii="MS Mincho" w:eastAsia="MS Mincho" w:hAnsi="MS Mincho" w:cs="MS Mincho" w:hint="eastAsia"/>
          <w:lang w:eastAsia="zh-CN"/>
        </w:rPr>
        <w:t>客服和</w:t>
      </w:r>
      <w:r>
        <w:rPr>
          <w:rFonts w:ascii="微软雅黑" w:eastAsia="微软雅黑" w:hAnsi="微软雅黑" w:cs="微软雅黑" w:hint="eastAsia"/>
          <w:lang w:eastAsia="zh-CN"/>
        </w:rPr>
        <w:t>电话</w:t>
      </w:r>
      <w:r>
        <w:rPr>
          <w:rFonts w:ascii="MS Mincho" w:eastAsia="MS Mincho" w:hAnsi="MS Mincho" w:cs="MS Mincho" w:hint="eastAsia"/>
          <w:lang w:eastAsia="zh-CN"/>
        </w:rPr>
        <w:t>客服支持，帮助用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解决使用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程中遇到的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3B71F801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E44053F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在网站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面找到“</w:t>
      </w:r>
      <w:r>
        <w:rPr>
          <w:rFonts w:ascii="微软雅黑" w:eastAsia="微软雅黑" w:hAnsi="微软雅黑" w:cs="微软雅黑" w:hint="eastAsia"/>
          <w:lang w:eastAsia="zh-CN"/>
        </w:rPr>
        <w:t>联</w:t>
      </w:r>
      <w:r>
        <w:rPr>
          <w:rFonts w:ascii="MS Mincho" w:eastAsia="MS Mincho" w:hAnsi="MS Mincho" w:cs="MS Mincho" w:hint="eastAsia"/>
          <w:lang w:eastAsia="zh-CN"/>
        </w:rPr>
        <w:t>系我</w:t>
      </w:r>
      <w:r>
        <w:rPr>
          <w:rFonts w:ascii="微软雅黑" w:eastAsia="微软雅黑" w:hAnsi="微软雅黑" w:cs="微软雅黑" w:hint="eastAsia"/>
          <w:lang w:eastAsia="zh-CN"/>
        </w:rPr>
        <w:t>们</w:t>
      </w:r>
      <w:r>
        <w:rPr>
          <w:rFonts w:ascii="MS Mincho" w:eastAsia="MS Mincho" w:hAnsi="MS Mincho" w:cs="MS Mincho" w:hint="eastAsia"/>
          <w:lang w:eastAsia="zh-CN"/>
        </w:rPr>
        <w:t>”或“客服咨</w:t>
      </w:r>
      <w:r>
        <w:rPr>
          <w:rFonts w:ascii="微软雅黑" w:eastAsia="微软雅黑" w:hAnsi="微软雅黑" w:cs="微软雅黑" w:hint="eastAsia"/>
          <w:lang w:eastAsia="zh-CN"/>
        </w:rPr>
        <w:t>询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328A1548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联</w:t>
      </w:r>
      <w:r>
        <w:rPr>
          <w:rFonts w:ascii="MS Mincho" w:eastAsia="MS Mincho" w:hAnsi="MS Mincho" w:cs="MS Mincho" w:hint="eastAsia"/>
          <w:lang w:eastAsia="zh-CN"/>
        </w:rPr>
        <w:t>系我</w:t>
      </w:r>
      <w:r>
        <w:rPr>
          <w:rFonts w:ascii="微软雅黑" w:eastAsia="微软雅黑" w:hAnsi="微软雅黑" w:cs="微软雅黑" w:hint="eastAsia"/>
          <w:lang w:eastAsia="zh-CN"/>
        </w:rPr>
        <w:t>们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入在</w:t>
      </w:r>
      <w:r>
        <w:rPr>
          <w:rFonts w:ascii="微软雅黑" w:eastAsia="微软雅黑" w:hAnsi="微软雅黑" w:cs="微软雅黑" w:hint="eastAsia"/>
          <w:lang w:eastAsia="zh-CN"/>
        </w:rPr>
        <w:t>线</w:t>
      </w:r>
      <w:r>
        <w:rPr>
          <w:rFonts w:ascii="MS Mincho" w:eastAsia="MS Mincho" w:hAnsi="MS Mincho" w:cs="MS Mincho" w:hint="eastAsia"/>
          <w:lang w:eastAsia="zh-CN"/>
        </w:rPr>
        <w:t>客服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面。</w:t>
      </w:r>
    </w:p>
    <w:p w14:paraId="765F4B5C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如果需要</w:t>
      </w:r>
      <w:r>
        <w:rPr>
          <w:rFonts w:ascii="微软雅黑" w:eastAsia="微软雅黑" w:hAnsi="微软雅黑" w:cs="微软雅黑" w:hint="eastAsia"/>
          <w:lang w:eastAsia="zh-CN"/>
        </w:rPr>
        <w:t>电话</w:t>
      </w:r>
      <w:r>
        <w:rPr>
          <w:rFonts w:ascii="MS Mincho" w:eastAsia="MS Mincho" w:hAnsi="MS Mincho" w:cs="MS Mincho" w:hint="eastAsia"/>
          <w:lang w:eastAsia="zh-CN"/>
        </w:rPr>
        <w:t>咨</w:t>
      </w:r>
      <w:r>
        <w:rPr>
          <w:rFonts w:ascii="微软雅黑" w:eastAsia="微软雅黑" w:hAnsi="微软雅黑" w:cs="微软雅黑" w:hint="eastAsia"/>
          <w:lang w:eastAsia="zh-CN"/>
        </w:rPr>
        <w:t>询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拨</w:t>
      </w:r>
      <w:r>
        <w:rPr>
          <w:rFonts w:ascii="MS Mincho" w:eastAsia="MS Mincho" w:hAnsi="MS Mincho" w:cs="MS Mincho" w:hint="eastAsia"/>
          <w:lang w:eastAsia="zh-CN"/>
        </w:rPr>
        <w:t>打客服</w:t>
      </w:r>
      <w:r>
        <w:rPr>
          <w:rFonts w:ascii="微软雅黑" w:eastAsia="微软雅黑" w:hAnsi="微软雅黑" w:cs="微软雅黑" w:hint="eastAsia"/>
          <w:lang w:eastAsia="zh-CN"/>
        </w:rPr>
        <w:t>电话</w:t>
      </w:r>
      <w:r>
        <w:rPr>
          <w:rFonts w:ascii="MS Mincho" w:eastAsia="MS Mincho" w:hAnsi="MS Mincho" w:cs="MS Mincho" w:hint="eastAsia"/>
          <w:lang w:eastAsia="zh-CN"/>
        </w:rPr>
        <w:t>（工作日</w:t>
      </w:r>
      <w:r>
        <w:rPr>
          <w:lang w:eastAsia="zh-CN"/>
        </w:rPr>
        <w:t xml:space="preserve"> 09:00-18:00</w:t>
      </w:r>
      <w:r>
        <w:rPr>
          <w:rFonts w:hint="eastAsia"/>
          <w:lang w:eastAsia="zh-CN"/>
        </w:rPr>
        <w:t>）。</w:t>
      </w:r>
    </w:p>
    <w:p w14:paraId="40DB1151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向客服人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描述遇到的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取帮助。</w:t>
      </w:r>
    </w:p>
    <w:p w14:paraId="2F3424DF" w14:textId="77777777" w:rsidR="00FE3DB6" w:rsidRDefault="00FE3DB6" w:rsidP="00FE3DB6">
      <w:pPr>
        <w:rPr>
          <w:lang w:eastAsia="zh-CN"/>
        </w:rPr>
      </w:pPr>
    </w:p>
    <w:p w14:paraId="7E774DAF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>4. **</w:t>
      </w:r>
      <w:r>
        <w:rPr>
          <w:rFonts w:ascii="微软雅黑" w:eastAsia="微软雅黑" w:hAnsi="微软雅黑" w:cs="微软雅黑" w:hint="eastAsia"/>
          <w:lang w:eastAsia="zh-CN"/>
        </w:rPr>
        <w:t>应</w:t>
      </w:r>
      <w:r>
        <w:rPr>
          <w:rFonts w:ascii="MS Mincho" w:eastAsia="MS Mincho" w:hAnsi="MS Mincho" w:cs="MS Mincho" w:hint="eastAsia"/>
          <w:lang w:eastAsia="zh-CN"/>
        </w:rPr>
        <w:t>届</w:t>
      </w:r>
      <w:r>
        <w:rPr>
          <w:rFonts w:ascii="微软雅黑" w:eastAsia="微软雅黑" w:hAnsi="微软雅黑" w:cs="微软雅黑" w:hint="eastAsia"/>
          <w:lang w:eastAsia="zh-CN"/>
        </w:rPr>
        <w:t>毕业</w:t>
      </w:r>
      <w:r>
        <w:rPr>
          <w:rFonts w:ascii="MS Mincho" w:eastAsia="MS Mincho" w:hAnsi="MS Mincho" w:cs="MS Mincho" w:hint="eastAsia"/>
          <w:lang w:eastAsia="zh-CN"/>
        </w:rPr>
        <w:t>生</w:t>
      </w:r>
      <w:r>
        <w:rPr>
          <w:rFonts w:ascii="微软雅黑" w:eastAsia="微软雅黑" w:hAnsi="微软雅黑" w:cs="微软雅黑" w:hint="eastAsia"/>
          <w:lang w:eastAsia="zh-CN"/>
        </w:rPr>
        <w:t>优</w:t>
      </w:r>
      <w:r>
        <w:rPr>
          <w:rFonts w:ascii="MS Mincho" w:eastAsia="MS Mincho" w:hAnsi="MS Mincho" w:cs="MS Mincho" w:hint="eastAsia"/>
          <w:lang w:eastAsia="zh-CN"/>
        </w:rPr>
        <w:t>惠</w:t>
      </w:r>
      <w:r>
        <w:rPr>
          <w:lang w:eastAsia="zh-CN"/>
        </w:rPr>
        <w:t>**</w:t>
      </w:r>
    </w:p>
    <w:p w14:paraId="41EC2823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  <w:r>
        <w:rPr>
          <w:rFonts w:ascii="微软雅黑" w:eastAsia="微软雅黑" w:hAnsi="微软雅黑" w:cs="微软雅黑" w:hint="eastAsia"/>
          <w:lang w:eastAsia="zh-CN"/>
        </w:rPr>
        <w:t>为应</w:t>
      </w:r>
      <w:r>
        <w:rPr>
          <w:rFonts w:ascii="MS Mincho" w:eastAsia="MS Mincho" w:hAnsi="MS Mincho" w:cs="MS Mincho" w:hint="eastAsia"/>
          <w:lang w:eastAsia="zh-CN"/>
        </w:rPr>
        <w:t>届</w:t>
      </w:r>
      <w:r>
        <w:rPr>
          <w:rFonts w:ascii="微软雅黑" w:eastAsia="微软雅黑" w:hAnsi="微软雅黑" w:cs="微软雅黑" w:hint="eastAsia"/>
          <w:lang w:eastAsia="zh-CN"/>
        </w:rPr>
        <w:t>毕业</w:t>
      </w:r>
      <w:r>
        <w:rPr>
          <w:rFonts w:ascii="MS Mincho" w:eastAsia="MS Mincho" w:hAnsi="MS Mincho" w:cs="MS Mincho" w:hint="eastAsia"/>
          <w:lang w:eastAsia="zh-CN"/>
        </w:rPr>
        <w:t>生提供</w:t>
      </w:r>
      <w:r>
        <w:rPr>
          <w:rFonts w:ascii="微软雅黑" w:eastAsia="微软雅黑" w:hAnsi="微软雅黑" w:cs="微软雅黑" w:hint="eastAsia"/>
          <w:lang w:eastAsia="zh-CN"/>
        </w:rPr>
        <w:t>优</w:t>
      </w:r>
      <w:r>
        <w:rPr>
          <w:rFonts w:ascii="MS Mincho" w:eastAsia="MS Mincho" w:hAnsi="MS Mincho" w:cs="MS Mincho" w:hint="eastAsia"/>
          <w:lang w:eastAsia="zh-CN"/>
        </w:rPr>
        <w:t>惠服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，方便学生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毕业论</w:t>
      </w:r>
      <w:r>
        <w:rPr>
          <w:rFonts w:ascii="MS Mincho" w:eastAsia="MS Mincho" w:hAnsi="MS Mincho" w:cs="MS Mincho" w:hint="eastAsia"/>
          <w:lang w:eastAsia="zh-CN"/>
        </w:rPr>
        <w:t>文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重。</w:t>
      </w:r>
    </w:p>
    <w:p w14:paraId="1BCCA068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4327985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在网站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面找到“</w:t>
      </w:r>
      <w:r>
        <w:rPr>
          <w:rFonts w:ascii="微软雅黑" w:eastAsia="微软雅黑" w:hAnsi="微软雅黑" w:cs="微软雅黑" w:hint="eastAsia"/>
          <w:lang w:eastAsia="zh-CN"/>
        </w:rPr>
        <w:t>应</w:t>
      </w:r>
      <w:r>
        <w:rPr>
          <w:rFonts w:ascii="MS Mincho" w:eastAsia="MS Mincho" w:hAnsi="MS Mincho" w:cs="MS Mincho" w:hint="eastAsia"/>
          <w:lang w:eastAsia="zh-CN"/>
        </w:rPr>
        <w:t>届</w:t>
      </w:r>
      <w:r>
        <w:rPr>
          <w:rFonts w:ascii="微软雅黑" w:eastAsia="微软雅黑" w:hAnsi="微软雅黑" w:cs="微软雅黑" w:hint="eastAsia"/>
          <w:lang w:eastAsia="zh-CN"/>
        </w:rPr>
        <w:t>毕业</w:t>
      </w:r>
      <w:r>
        <w:rPr>
          <w:rFonts w:ascii="MS Mincho" w:eastAsia="MS Mincho" w:hAnsi="MS Mincho" w:cs="MS Mincho" w:hint="eastAsia"/>
          <w:lang w:eastAsia="zh-CN"/>
        </w:rPr>
        <w:t>生享万方”按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6F6C9E95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击该</w:t>
      </w:r>
      <w:r>
        <w:rPr>
          <w:rFonts w:ascii="MS Mincho" w:eastAsia="MS Mincho" w:hAnsi="MS Mincho" w:cs="MS Mincho" w:hint="eastAsia"/>
          <w:lang w:eastAsia="zh-CN"/>
        </w:rPr>
        <w:t>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，了解具体的</w:t>
      </w:r>
      <w:r>
        <w:rPr>
          <w:rFonts w:ascii="微软雅黑" w:eastAsia="微软雅黑" w:hAnsi="微软雅黑" w:cs="微软雅黑" w:hint="eastAsia"/>
          <w:lang w:eastAsia="zh-CN"/>
        </w:rPr>
        <w:t>优</w:t>
      </w:r>
      <w:r>
        <w:rPr>
          <w:rFonts w:ascii="MS Mincho" w:eastAsia="MS Mincho" w:hAnsi="MS Mincho" w:cs="MS Mincho" w:hint="eastAsia"/>
          <w:lang w:eastAsia="zh-CN"/>
        </w:rPr>
        <w:t>惠信息和申</w:t>
      </w:r>
      <w:r>
        <w:rPr>
          <w:rFonts w:ascii="微软雅黑" w:eastAsia="微软雅黑" w:hAnsi="微软雅黑" w:cs="微软雅黑" w:hint="eastAsia"/>
          <w:lang w:eastAsia="zh-CN"/>
        </w:rPr>
        <w:t>请</w:t>
      </w:r>
      <w:r>
        <w:rPr>
          <w:rFonts w:ascii="MS Mincho" w:eastAsia="MS Mincho" w:hAnsi="MS Mincho" w:cs="MS Mincho" w:hint="eastAsia"/>
          <w:lang w:eastAsia="zh-CN"/>
        </w:rPr>
        <w:t>方式。</w:t>
      </w:r>
    </w:p>
    <w:p w14:paraId="350CADF8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按照提示提交相关</w:t>
      </w:r>
      <w:r>
        <w:rPr>
          <w:rFonts w:ascii="微软雅黑" w:eastAsia="微软雅黑" w:hAnsi="微软雅黑" w:cs="微软雅黑" w:hint="eastAsia"/>
          <w:lang w:eastAsia="zh-CN"/>
        </w:rPr>
        <w:t>证</w:t>
      </w:r>
      <w:r>
        <w:rPr>
          <w:rFonts w:ascii="MS Mincho" w:eastAsia="MS Mincho" w:hAnsi="MS Mincho" w:cs="MS Mincho" w:hint="eastAsia"/>
          <w:lang w:eastAsia="zh-CN"/>
        </w:rPr>
        <w:t>明材料（如学生</w:t>
      </w:r>
      <w:r>
        <w:rPr>
          <w:rFonts w:ascii="微软雅黑" w:eastAsia="微软雅黑" w:hAnsi="微软雅黑" w:cs="微软雅黑" w:hint="eastAsia"/>
          <w:lang w:eastAsia="zh-CN"/>
        </w:rPr>
        <w:t>证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毕业证书</w:t>
      </w:r>
      <w:r>
        <w:rPr>
          <w:rFonts w:ascii="MS Mincho" w:eastAsia="MS Mincho" w:hAnsi="MS Mincho" w:cs="MS Mincho" w:hint="eastAsia"/>
          <w:lang w:eastAsia="zh-CN"/>
        </w:rPr>
        <w:t>等）。</w:t>
      </w:r>
    </w:p>
    <w:p w14:paraId="427AD60A" w14:textId="77777777" w:rsidR="00FE3DB6" w:rsidRDefault="00FE3DB6" w:rsidP="00FE3DB6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完成申</w:t>
      </w:r>
      <w:r>
        <w:rPr>
          <w:rFonts w:ascii="微软雅黑" w:eastAsia="微软雅黑" w:hAnsi="微软雅黑" w:cs="微软雅黑" w:hint="eastAsia"/>
          <w:lang w:eastAsia="zh-CN"/>
        </w:rPr>
        <w:t>请</w:t>
      </w:r>
      <w:r>
        <w:rPr>
          <w:rFonts w:ascii="MS Mincho" w:eastAsia="MS Mincho" w:hAnsi="MS Mincho" w:cs="MS Mincho" w:hint="eastAsia"/>
          <w:lang w:eastAsia="zh-CN"/>
        </w:rPr>
        <w:t>后，即可享受</w:t>
      </w:r>
      <w:r>
        <w:rPr>
          <w:rFonts w:ascii="微软雅黑" w:eastAsia="微软雅黑" w:hAnsi="微软雅黑" w:cs="微软雅黑" w:hint="eastAsia"/>
          <w:lang w:eastAsia="zh-CN"/>
        </w:rPr>
        <w:t>优</w:t>
      </w:r>
      <w:r>
        <w:rPr>
          <w:rFonts w:ascii="MS Mincho" w:eastAsia="MS Mincho" w:hAnsi="MS Mincho" w:cs="MS Mincho" w:hint="eastAsia"/>
          <w:lang w:eastAsia="zh-CN"/>
        </w:rPr>
        <w:t>惠的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7D721A64" w14:textId="77777777" w:rsidR="00FE3DB6" w:rsidRDefault="00FE3DB6" w:rsidP="00FE3DB6">
      <w:pPr>
        <w:rPr>
          <w:lang w:eastAsia="zh-CN"/>
        </w:rPr>
      </w:pPr>
    </w:p>
    <w:p w14:paraId="1D6B6996" w14:textId="77777777" w:rsidR="00FE3DB6" w:rsidRDefault="00FE3DB6" w:rsidP="00FE3DB6">
      <w:r>
        <w:t xml:space="preserve">### </w:t>
      </w:r>
      <w:r>
        <w:rPr>
          <w:rFonts w:hint="eastAsia"/>
        </w:rPr>
        <w:t>网站</w:t>
      </w:r>
      <w:r>
        <w:rPr>
          <w:rFonts w:ascii="微软雅黑" w:eastAsia="微软雅黑" w:hAnsi="微软雅黑" w:cs="微软雅黑" w:hint="eastAsia"/>
        </w:rPr>
        <w:t>简</w:t>
      </w:r>
      <w:r>
        <w:rPr>
          <w:rFonts w:ascii="MS Mincho" w:eastAsia="MS Mincho" w:hAnsi="MS Mincho" w:cs="MS Mincho" w:hint="eastAsia"/>
        </w:rPr>
        <w:t>介</w:t>
      </w:r>
      <w:r>
        <w:rPr>
          <w:rFonts w:ascii="微软雅黑" w:eastAsia="微软雅黑" w:hAnsi="微软雅黑" w:cs="微软雅黑" w:hint="eastAsia"/>
        </w:rPr>
        <w:t>总结</w:t>
      </w:r>
      <w:r>
        <w:rPr>
          <w:rFonts w:ascii="MS Mincho" w:eastAsia="MS Mincho" w:hAnsi="MS Mincho" w:cs="MS Mincho" w:hint="eastAsia"/>
        </w:rPr>
        <w:t>：</w:t>
      </w:r>
    </w:p>
    <w:p w14:paraId="685111ED" w14:textId="665260C3" w:rsidR="00A07C48" w:rsidRPr="00FE3DB6" w:rsidRDefault="00FE3DB6" w:rsidP="00FE3DB6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学信网</w:t>
      </w:r>
      <w:proofErr w:type="gramEnd"/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查重</w:t>
      </w:r>
      <w:r>
        <w:rPr>
          <w:rFonts w:ascii="MS Mincho" w:eastAsia="MS Mincho" w:hAnsi="MS Mincho" w:cs="MS Mincho" w:hint="eastAsia"/>
          <w:lang w:eastAsia="zh-CN"/>
        </w:rPr>
        <w:t>是一个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的文献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重平台，提供文献相似性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、</w:t>
      </w:r>
      <w:proofErr w:type="gramStart"/>
      <w:r>
        <w:rPr>
          <w:rFonts w:ascii="MS Mincho" w:eastAsia="MS Mincho" w:hAnsi="MS Mincho" w:cs="MS Mincho" w:hint="eastAsia"/>
          <w:lang w:eastAsia="zh-CN"/>
        </w:rPr>
        <w:t>学信网授</w:t>
      </w:r>
      <w:r>
        <w:rPr>
          <w:rFonts w:ascii="微软雅黑" w:eastAsia="微软雅黑" w:hAnsi="微软雅黑" w:cs="微软雅黑" w:hint="eastAsia"/>
          <w:lang w:eastAsia="zh-CN"/>
        </w:rPr>
        <w:t>权</w:t>
      </w:r>
      <w:proofErr w:type="gramEnd"/>
      <w:r>
        <w:rPr>
          <w:rFonts w:ascii="MS Mincho" w:eastAsia="MS Mincho" w:hAnsi="MS Mincho" w:cs="MS Mincho" w:hint="eastAsia"/>
          <w:lang w:eastAsia="zh-CN"/>
        </w:rPr>
        <w:t>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、客</w:t>
      </w:r>
      <w:proofErr w:type="gramStart"/>
      <w:r>
        <w:rPr>
          <w:rFonts w:ascii="MS Mincho" w:eastAsia="MS Mincho" w:hAnsi="MS Mincho" w:cs="MS Mincho" w:hint="eastAsia"/>
          <w:lang w:eastAsia="zh-CN"/>
        </w:rPr>
        <w:t>服咨</w:t>
      </w:r>
      <w:r>
        <w:rPr>
          <w:rFonts w:ascii="微软雅黑" w:eastAsia="微软雅黑" w:hAnsi="微软雅黑" w:cs="微软雅黑" w:hint="eastAsia"/>
          <w:lang w:eastAsia="zh-CN"/>
        </w:rPr>
        <w:t>询</w:t>
      </w:r>
      <w:proofErr w:type="gramEnd"/>
      <w:r>
        <w:rPr>
          <w:rFonts w:ascii="MS Mincho" w:eastAsia="MS Mincho" w:hAnsi="MS Mincho" w:cs="MS Mincho" w:hint="eastAsia"/>
          <w:lang w:eastAsia="zh-CN"/>
        </w:rPr>
        <w:t>以及</w:t>
      </w:r>
      <w:r>
        <w:rPr>
          <w:rFonts w:ascii="微软雅黑" w:eastAsia="微软雅黑" w:hAnsi="微软雅黑" w:cs="微软雅黑" w:hint="eastAsia"/>
          <w:lang w:eastAsia="zh-CN"/>
        </w:rPr>
        <w:t>应</w:t>
      </w:r>
      <w:r>
        <w:rPr>
          <w:rFonts w:ascii="MS Mincho" w:eastAsia="MS Mincho" w:hAnsi="MS Mincho" w:cs="MS Mincho" w:hint="eastAsia"/>
          <w:lang w:eastAsia="zh-CN"/>
        </w:rPr>
        <w:t>届</w:t>
      </w:r>
      <w:r>
        <w:rPr>
          <w:rFonts w:ascii="微软雅黑" w:eastAsia="微软雅黑" w:hAnsi="微软雅黑" w:cs="微软雅黑" w:hint="eastAsia"/>
          <w:lang w:eastAsia="zh-CN"/>
        </w:rPr>
        <w:t>毕业</w:t>
      </w:r>
      <w:r>
        <w:rPr>
          <w:rFonts w:ascii="MS Mincho" w:eastAsia="MS Mincho" w:hAnsi="MS Mincho" w:cs="MS Mincho" w:hint="eastAsia"/>
          <w:lang w:eastAsia="zh-CN"/>
        </w:rPr>
        <w:t>生</w:t>
      </w:r>
      <w:r>
        <w:rPr>
          <w:rFonts w:ascii="微软雅黑" w:eastAsia="微软雅黑" w:hAnsi="微软雅黑" w:cs="微软雅黑" w:hint="eastAsia"/>
          <w:lang w:eastAsia="zh-CN"/>
        </w:rPr>
        <w:t>优</w:t>
      </w:r>
      <w:r>
        <w:rPr>
          <w:rFonts w:ascii="MS Mincho" w:eastAsia="MS Mincho" w:hAnsi="MS Mincho" w:cs="MS Mincho" w:hint="eastAsia"/>
          <w:lang w:eastAsia="zh-CN"/>
        </w:rPr>
        <w:t>惠等功能。</w:t>
      </w:r>
      <w:r>
        <w:rPr>
          <w:rFonts w:ascii="微软雅黑" w:eastAsia="微软雅黑" w:hAnsi="微软雅黑" w:cs="微软雅黑" w:hint="eastAsia"/>
          <w:lang w:eastAsia="zh-CN"/>
        </w:rPr>
        <w:t>该</w:t>
      </w:r>
      <w:r>
        <w:rPr>
          <w:rFonts w:ascii="MS Mincho" w:eastAsia="MS Mincho" w:hAnsi="MS Mincho" w:cs="MS Mincho" w:hint="eastAsia"/>
          <w:lang w:eastAsia="zh-CN"/>
        </w:rPr>
        <w:t>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采用先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技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，能</w:t>
      </w:r>
      <w:r>
        <w:rPr>
          <w:rFonts w:ascii="微软雅黑" w:eastAsia="微软雅黑" w:hAnsi="微软雅黑" w:cs="微软雅黑" w:hint="eastAsia"/>
          <w:lang w:eastAsia="zh-CN"/>
        </w:rPr>
        <w:t>够</w:t>
      </w:r>
      <w:r>
        <w:rPr>
          <w:rFonts w:ascii="MS Mincho" w:eastAsia="MS Mincho" w:hAnsi="MS Mincho" w:cs="MS Mincho" w:hint="eastAsia"/>
          <w:lang w:eastAsia="zh-CN"/>
        </w:rPr>
        <w:t>快速、准确地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文献的重复率，帮助用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确保文献的原</w:t>
      </w:r>
      <w:r>
        <w:rPr>
          <w:rFonts w:ascii="微软雅黑" w:eastAsia="微软雅黑" w:hAnsi="微软雅黑" w:cs="微软雅黑" w:hint="eastAsia"/>
          <w:lang w:eastAsia="zh-CN"/>
        </w:rPr>
        <w:t>创</w:t>
      </w:r>
      <w:r>
        <w:rPr>
          <w:rFonts w:ascii="MS Mincho" w:eastAsia="MS Mincho" w:hAnsi="MS Mincho" w:cs="MS Mincho" w:hint="eastAsia"/>
          <w:lang w:eastAsia="zh-CN"/>
        </w:rPr>
        <w:t>性。通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proofErr w:type="gramStart"/>
      <w:r>
        <w:rPr>
          <w:rFonts w:ascii="MS Mincho" w:eastAsia="MS Mincho" w:hAnsi="MS Mincho" w:cs="MS Mincho" w:hint="eastAsia"/>
          <w:lang w:eastAsia="zh-CN"/>
        </w:rPr>
        <w:t>学信网授</w:t>
      </w:r>
      <w:r>
        <w:rPr>
          <w:rFonts w:ascii="微软雅黑" w:eastAsia="微软雅黑" w:hAnsi="微软雅黑" w:cs="微软雅黑" w:hint="eastAsia"/>
          <w:lang w:eastAsia="zh-CN"/>
        </w:rPr>
        <w:t>权</w:t>
      </w:r>
      <w:proofErr w:type="gramEnd"/>
      <w:r>
        <w:rPr>
          <w:rFonts w:ascii="MS Mincho" w:eastAsia="MS Mincho" w:hAnsi="MS Mincho" w:cs="MS Mincho" w:hint="eastAsia"/>
          <w:lang w:eastAsia="zh-CN"/>
        </w:rPr>
        <w:t>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可以快速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入系</w:t>
      </w:r>
      <w:r>
        <w:rPr>
          <w:rFonts w:ascii="微软雅黑" w:eastAsia="微软雅黑" w:hAnsi="微软雅黑" w:cs="微软雅黑" w:hint="eastAsia"/>
          <w:lang w:eastAsia="zh-CN"/>
        </w:rPr>
        <w:t>统进</w:t>
      </w:r>
      <w:r>
        <w:rPr>
          <w:rFonts w:ascii="MS Mincho" w:eastAsia="MS Mincho" w:hAnsi="MS Mincho" w:cs="MS Mincho" w:hint="eastAsia"/>
          <w:lang w:eastAsia="zh-CN"/>
        </w:rPr>
        <w:lastRenderedPageBreak/>
        <w:t>行操作，同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享受便捷的客服支持。</w:t>
      </w:r>
      <w:r>
        <w:rPr>
          <w:rFonts w:ascii="微软雅黑" w:eastAsia="微软雅黑" w:hAnsi="微软雅黑" w:cs="微软雅黑" w:hint="eastAsia"/>
          <w:lang w:eastAsia="zh-CN"/>
        </w:rPr>
        <w:t>应</w:t>
      </w:r>
      <w:r>
        <w:rPr>
          <w:rFonts w:ascii="MS Mincho" w:eastAsia="MS Mincho" w:hAnsi="MS Mincho" w:cs="MS Mincho" w:hint="eastAsia"/>
          <w:lang w:eastAsia="zh-CN"/>
        </w:rPr>
        <w:t>届</w:t>
      </w:r>
      <w:r>
        <w:rPr>
          <w:rFonts w:ascii="微软雅黑" w:eastAsia="微软雅黑" w:hAnsi="微软雅黑" w:cs="微软雅黑" w:hint="eastAsia"/>
          <w:lang w:eastAsia="zh-CN"/>
        </w:rPr>
        <w:t>毕业</w:t>
      </w:r>
      <w:r>
        <w:rPr>
          <w:rFonts w:ascii="MS Mincho" w:eastAsia="MS Mincho" w:hAnsi="MS Mincho" w:cs="MS Mincho" w:hint="eastAsia"/>
          <w:lang w:eastAsia="zh-CN"/>
        </w:rPr>
        <w:t>生</w:t>
      </w:r>
      <w:r>
        <w:rPr>
          <w:rFonts w:ascii="微软雅黑" w:eastAsia="微软雅黑" w:hAnsi="微软雅黑" w:cs="微软雅黑" w:hint="eastAsia"/>
          <w:lang w:eastAsia="zh-CN"/>
        </w:rPr>
        <w:t>还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过该</w:t>
      </w:r>
      <w:r>
        <w:rPr>
          <w:rFonts w:ascii="MS Mincho" w:eastAsia="MS Mincho" w:hAnsi="MS Mincho" w:cs="MS Mincho" w:hint="eastAsia"/>
          <w:lang w:eastAsia="zh-CN"/>
        </w:rPr>
        <w:t>平台申</w:t>
      </w:r>
      <w:r>
        <w:rPr>
          <w:rFonts w:ascii="微软雅黑" w:eastAsia="微软雅黑" w:hAnsi="微软雅黑" w:cs="微软雅黑" w:hint="eastAsia"/>
          <w:lang w:eastAsia="zh-CN"/>
        </w:rPr>
        <w:t>请优</w:t>
      </w:r>
      <w:r>
        <w:rPr>
          <w:rFonts w:ascii="MS Mincho" w:eastAsia="MS Mincho" w:hAnsi="MS Mincho" w:cs="MS Mincho" w:hint="eastAsia"/>
          <w:lang w:eastAsia="zh-CN"/>
        </w:rPr>
        <w:t>惠服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，降低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重成本。</w:t>
      </w:r>
      <w:proofErr w:type="gramStart"/>
      <w:r>
        <w:rPr>
          <w:rFonts w:ascii="MS Mincho" w:eastAsia="MS Mincho" w:hAnsi="MS Mincho" w:cs="MS Mincho" w:hint="eastAsia"/>
          <w:lang w:eastAsia="zh-CN"/>
        </w:rPr>
        <w:t>学信网</w:t>
      </w:r>
      <w:proofErr w:type="gramEnd"/>
      <w:r>
        <w:rPr>
          <w:lang w:eastAsia="zh-CN"/>
        </w:rPr>
        <w:t xml:space="preserve"> • </w:t>
      </w:r>
      <w:r>
        <w:rPr>
          <w:rFonts w:hint="eastAsia"/>
          <w:lang w:eastAsia="zh-CN"/>
        </w:rPr>
        <w:t>万方数据文献相似性</w:t>
      </w:r>
      <w:r>
        <w:rPr>
          <w:rFonts w:ascii="微软雅黑" w:eastAsia="微软雅黑" w:hAnsi="微软雅黑" w:cs="微软雅黑" w:hint="eastAsia"/>
          <w:lang w:eastAsia="zh-CN"/>
        </w:rPr>
        <w:t>检测</w:t>
      </w:r>
      <w:r>
        <w:rPr>
          <w:rFonts w:ascii="MS Mincho" w:eastAsia="MS Mincho" w:hAnsi="MS Mincho" w:cs="MS Mincho" w:hint="eastAsia"/>
          <w:lang w:eastAsia="zh-CN"/>
        </w:rPr>
        <w:t>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是高校</w:t>
      </w:r>
      <w:r>
        <w:rPr>
          <w:rFonts w:ascii="微软雅黑" w:eastAsia="微软雅黑" w:hAnsi="微软雅黑" w:cs="微软雅黑" w:hint="eastAsia"/>
          <w:lang w:eastAsia="zh-CN"/>
        </w:rPr>
        <w:t>师</w:t>
      </w:r>
      <w:r>
        <w:rPr>
          <w:rFonts w:ascii="MS Mincho" w:eastAsia="MS Mincho" w:hAnsi="MS Mincho" w:cs="MS Mincho" w:hint="eastAsia"/>
          <w:lang w:eastAsia="zh-CN"/>
        </w:rPr>
        <w:t>生和科研人</w:t>
      </w:r>
      <w:r>
        <w:rPr>
          <w:rFonts w:ascii="微软雅黑" w:eastAsia="微软雅黑" w:hAnsi="微软雅黑" w:cs="微软雅黑" w:hint="eastAsia"/>
          <w:lang w:eastAsia="zh-CN"/>
        </w:rPr>
        <w:t>员进</w:t>
      </w:r>
      <w:r>
        <w:rPr>
          <w:rFonts w:ascii="MS Mincho" w:eastAsia="MS Mincho" w:hAnsi="MS Mincho" w:cs="MS Mincho" w:hint="eastAsia"/>
          <w:lang w:eastAsia="zh-CN"/>
        </w:rPr>
        <w:t>行文献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重的重要工具。</w:t>
      </w:r>
    </w:p>
    <w:sectPr w:rsidR="00A07C48" w:rsidRPr="00FE3D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1CC61" w14:textId="77777777" w:rsidR="00DA526D" w:rsidRDefault="00DA526D" w:rsidP="00FE3DB6">
      <w:pPr>
        <w:spacing w:after="0" w:line="240" w:lineRule="auto"/>
      </w:pPr>
      <w:r>
        <w:separator/>
      </w:r>
    </w:p>
  </w:endnote>
  <w:endnote w:type="continuationSeparator" w:id="0">
    <w:p w14:paraId="55ABBE58" w14:textId="77777777" w:rsidR="00DA526D" w:rsidRDefault="00DA526D" w:rsidP="00FE3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6A9D7" w14:textId="77777777" w:rsidR="00DA526D" w:rsidRDefault="00DA526D" w:rsidP="00FE3DB6">
      <w:pPr>
        <w:spacing w:after="0" w:line="240" w:lineRule="auto"/>
      </w:pPr>
      <w:r>
        <w:separator/>
      </w:r>
    </w:p>
  </w:footnote>
  <w:footnote w:type="continuationSeparator" w:id="0">
    <w:p w14:paraId="26A1F3C7" w14:textId="77777777" w:rsidR="00DA526D" w:rsidRDefault="00DA526D" w:rsidP="00FE3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2039570">
    <w:abstractNumId w:val="8"/>
  </w:num>
  <w:num w:numId="2" w16cid:durableId="611090053">
    <w:abstractNumId w:val="6"/>
  </w:num>
  <w:num w:numId="3" w16cid:durableId="1212569979">
    <w:abstractNumId w:val="5"/>
  </w:num>
  <w:num w:numId="4" w16cid:durableId="1400863510">
    <w:abstractNumId w:val="4"/>
  </w:num>
  <w:num w:numId="5" w16cid:durableId="1386492306">
    <w:abstractNumId w:val="7"/>
  </w:num>
  <w:num w:numId="6" w16cid:durableId="976641841">
    <w:abstractNumId w:val="3"/>
  </w:num>
  <w:num w:numId="7" w16cid:durableId="1874684886">
    <w:abstractNumId w:val="2"/>
  </w:num>
  <w:num w:numId="8" w16cid:durableId="685134864">
    <w:abstractNumId w:val="1"/>
  </w:num>
  <w:num w:numId="9" w16cid:durableId="34787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A07C48"/>
    <w:rsid w:val="00AA1D8D"/>
    <w:rsid w:val="00B47730"/>
    <w:rsid w:val="00C71AAE"/>
    <w:rsid w:val="00CB0664"/>
    <w:rsid w:val="00DA526D"/>
    <w:rsid w:val="00FC693F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CCD4A2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3</cp:revision>
  <dcterms:created xsi:type="dcterms:W3CDTF">2013-12-23T23:15:00Z</dcterms:created>
  <dcterms:modified xsi:type="dcterms:W3CDTF">2025-03-20T10:48:00Z</dcterms:modified>
  <cp:category/>
</cp:coreProperties>
</file>