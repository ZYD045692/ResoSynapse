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由于我无法直接访问互联网链接，因此我无法提供特定于 "https://www.docs..top/?post=2" 这个网站的详细信息。不过，我可以提供一个通用的框架，你可以根据实际情况填充具体内容。</w:t>
        <w:br/>
        <w:br/>
        <w:t>网站名称：示例网站</w:t>
        <w:br/>
        <w:br/>
        <w:t>功能名称及描述：</w:t>
        <w:br/>
        <w:t>1. 文档上传与存储</w:t>
        <w:br/>
        <w:t xml:space="preserve">   - 描述：用户可以上传各种格式的文档，并在云端进行存储和管理。</w:t>
        <w:br/>
        <w:t xml:space="preserve">   操作步骤：</w:t>
        <w:br/>
        <w:t xml:space="preserve">   - 步骤1：注册并登录网站。</w:t>
        <w:br/>
        <w:t xml:space="preserve">   - 步骤2：点击“上传文档”按钮。</w:t>
        <w:br/>
        <w:t xml:space="preserve">   - 步骤3：选择要上传的文件，然后点击“打开”。</w:t>
        <w:br/>
        <w:t xml:space="preserve">   - 步骤4：等待文件上传完成，之后可以在“我的文档”中查看和管理文件。</w:t>
        <w:br/>
        <w:br/>
        <w:t>2. 文档在线编辑</w:t>
        <w:br/>
        <w:t xml:space="preserve">   - 描述：用户可以直接在网页上编辑文档，无需下载到本地。</w:t>
        <w:br/>
        <w:t xml:space="preserve">   操作步骤：</w:t>
        <w:br/>
        <w:t xml:space="preserve">   - 步骤1：在“我的文档”中找到需要编辑的文件。</w:t>
        <w:br/>
        <w:t xml:space="preserve">   - 步骤2：点击文件旁边的“编辑”按钮。</w:t>
        <w:br/>
        <w:t xml:space="preserve">   - 步骤3：在弹出的编辑窗口中进行文档修改。</w:t>
        <w:br/>
        <w:t xml:space="preserve">   - 步骤4：编辑完成后点击“保存”，更改将自动保存到云端。</w:t>
        <w:br/>
        <w:br/>
        <w:t>3. 文档分享</w:t>
        <w:br/>
        <w:t xml:space="preserve">   - 描述：用户可以将自己的文档分享给其他用户或设置为公开访问。</w:t>
        <w:br/>
        <w:t xml:space="preserve">   操作步骤：</w:t>
        <w:br/>
        <w:t xml:space="preserve">   - 步骤1：在“我的文档”中找到需要分享的文件。</w:t>
        <w:br/>
        <w:t xml:space="preserve">   - 步骤2：点击文件旁边的“分享”按钮。</w:t>
        <w:br/>
        <w:t xml:space="preserve">   - 步骤3：设置分享权限，可以是直接分享给特定用户或设置为公开链接。</w:t>
        <w:br/>
        <w:t xml:space="preserve">   - 步骤4：复制分享链接或通过邮件等方式发送给其他用户。</w:t>
        <w:br/>
        <w:br/>
        <w:t>4. 版本控制</w:t>
        <w:br/>
        <w:t xml:space="preserve">   - 描述：网站自动保存文档的每个版本，用户可以回溯查看历史更改。</w:t>
        <w:br/>
        <w:t xml:space="preserve">   操作步骤：</w:t>
        <w:br/>
        <w:t xml:space="preserve">   - 步骤1：在文档编辑页面找到“版本历史”选项。</w:t>
        <w:br/>
        <w:t xml:space="preserve">   - 步骤2：点击“版本历史”，查看所有保存的版本。</w:t>
        <w:br/>
        <w:t xml:space="preserve">   - 步骤3：选择需要查看的版本，点击“恢复”可以回到该版本。</w:t>
        <w:br/>
        <w:br/>
        <w:t>网站简介总结：</w:t>
        <w:br/>
        <w:t>示例网站是一个提供文档上传、存储、在线编辑、分享和版本控制的在线服务平台。用户可以轻松地管理自己的文档，实现团队协作和文档共享。通过云端技术，用户可以在任何设备上访问和编辑文档，提高了工作效率和便捷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