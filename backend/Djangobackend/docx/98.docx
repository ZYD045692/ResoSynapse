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网站名称：爱笔（Aibiye）</w:t>
        <w:br/>
        <w:br/>
        <w:t>功能名称及描述：</w:t>
        <w:br/>
        <w:t>1. 智能写作助手</w:t>
        <w:br/>
        <w:t xml:space="preserve">   描述：爱笔提供智能写作助手功能，帮助用户快速生成文章、报告等文档。</w:t>
        <w:br/>
        <w:t xml:space="preserve">   操作步骤：</w:t>
        <w:br/>
        <w:t xml:space="preserve">   a. 访问爱笔官网并登录账户。</w:t>
        <w:br/>
        <w:t xml:space="preserve">   b. 点击“智能写作助手”功能。</w:t>
        <w:br/>
        <w:t xml:space="preserve">   c. 输入文章主题或关键词。</w:t>
        <w:br/>
        <w:t xml:space="preserve">   d. 系统将根据输入自动生成文章大纲和内容。</w:t>
        <w:br/>
        <w:t xml:space="preserve">   e. 用户可以编辑和调整生成的文章，直到满意为止。</w:t>
        <w:br/>
        <w:br/>
        <w:t>2. 智能翻译</w:t>
        <w:br/>
        <w:t xml:space="preserve">   描述：爱笔提供智能翻译功能，支持多种语言之间的互译。</w:t>
        <w:br/>
        <w:t xml:space="preserve">   操作步骤：</w:t>
        <w:br/>
        <w:t xml:space="preserve">   a. 访问爱笔官网并登录账户。</w:t>
        <w:br/>
        <w:t xml:space="preserve">   b. 点击“智能翻译”功能。</w:t>
        <w:br/>
        <w:t xml:space="preserve">   c. 输入需要翻译的文本。</w:t>
        <w:br/>
        <w:t xml:space="preserve">   d. 选择源语言和目标语言。</w:t>
        <w:br/>
        <w:t xml:space="preserve">   e. 系统将自动翻译文本，并显示翻译结果。</w:t>
        <w:br/>
        <w:br/>
        <w:t>3. 文档处理</w:t>
        <w:br/>
        <w:t xml:space="preserve">   描述：爱笔提供文档处理功能，支持PDF、Word、PPT等格式的文件转换和编辑。</w:t>
        <w:br/>
        <w:t xml:space="preserve">   操作步骤：</w:t>
        <w:br/>
        <w:t xml:space="preserve">   a. 访问爱笔官网并登录账户。</w:t>
        <w:br/>
        <w:t xml:space="preserve">   b. 点击“文档处理”功能。</w:t>
        <w:br/>
        <w:t xml:space="preserve">   c. 上传需要处理的文件。</w:t>
        <w:br/>
        <w:t xml:space="preserve">   d. 选择文件转换或编辑的具体操作。</w:t>
        <w:br/>
        <w:t xml:space="preserve">   e. 系统将自动处理文件，并提供下载链接。</w:t>
        <w:br/>
        <w:br/>
        <w:t>网站简介总结：</w:t>
        <w:br/>
        <w:t>爱笔（Aibiye）是一个提供智能写作、翻译和文档处理服务的在线平台。用户可以利用其智能写作助手快速生成文章和报告，通过智能翻译功能实现多语言互译，以及使用文档处理功能进行文件转换和编辑。爱笔致力于为用户提供便捷、高效的在线办公解决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