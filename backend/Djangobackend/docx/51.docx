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网站名称：中国心理学会图书馆</w:t>
        <w:br/>
        <w:br/>
        <w:t>功能名称及描述：</w:t>
        <w:br/>
        <w:t>1. 电子资源访问</w:t>
        <w:br/>
        <w:t xml:space="preserve">   描述：提供中国心理学会图书馆订阅的电子期刊、电子书和其他电子资源的访问。</w:t>
        <w:br/>
        <w:t xml:space="preserve">   操作步骤：</w:t>
        <w:br/>
        <w:t xml:space="preserve">   a. 访问网站首页。</w:t>
        <w:br/>
        <w:t xml:space="preserve">   b. 点击“电子资源”栏目。</w:t>
        <w:br/>
        <w:t xml:space="preserve">   c. 选择感兴趣的电子资源类别，如“电子期刊”、“电子书”等。</w:t>
        <w:br/>
        <w:t xml:space="preserve">   d. 点击具体资源，按照提示进行登录或注册，即可访问资源。</w:t>
        <w:br/>
        <w:br/>
        <w:t>2. 馆藏查询</w:t>
        <w:br/>
        <w:t xml:space="preserve">   描述：提供图书馆实体藏书的查询服务，方便用户查找所需书籍。</w:t>
        <w:br/>
        <w:t xml:space="preserve">   操作步骤：</w:t>
        <w:br/>
        <w:t xml:space="preserve">   a. 访问网站首页。</w:t>
        <w:br/>
        <w:t xml:space="preserve">   b. 点击“馆藏查询”栏目。</w:t>
        <w:br/>
        <w:t xml:space="preserve">   c. 在搜索框中输入关键词，如书名、作者等。</w:t>
        <w:br/>
        <w:t xml:space="preserve">   d. 查看搜索结果，了解书籍的馆藏位置和借阅状态。</w:t>
        <w:br/>
        <w:br/>
        <w:t>3. 学术活动信息</w:t>
        <w:br/>
        <w:t xml:space="preserve">   描述：发布中国心理学会及相关机构举办的学术会议、讲座等活动信息。</w:t>
        <w:br/>
        <w:t xml:space="preserve">   操作步骤：</w:t>
        <w:br/>
        <w:t xml:space="preserve">   a. 访问网站首页。</w:t>
        <w:br/>
        <w:t xml:space="preserve">   b. 点击“学术活动”栏目。</w:t>
        <w:br/>
        <w:t xml:space="preserve">   c. 查看近期的学术活动列表，点击感兴趣的活动了解更多详情。</w:t>
        <w:br/>
        <w:br/>
        <w:t>4. 读者服务</w:t>
        <w:br/>
        <w:t xml:space="preserve">   描述：提供图书馆的借阅规则、开放时间等信息，以及在线咨询服务。</w:t>
        <w:br/>
        <w:t xml:space="preserve">   操作步骤：</w:t>
        <w:br/>
        <w:t xml:space="preserve">   a. 访问网站首页。</w:t>
        <w:br/>
        <w:t xml:space="preserve">   b. 点击“读者服务”栏目。</w:t>
        <w:br/>
        <w:t xml:space="preserve">   c. 查看图书馆的借阅规则、开放时间等信息。</w:t>
        <w:br/>
        <w:t xml:space="preserve">   d. 如有疑问，可通过在线咨询功能与图书馆工作人员沟通。</w:t>
        <w:br/>
        <w:br/>
        <w:t>网站简介总结：</w:t>
        <w:br/>
        <w:t>中国心理学会图书馆是一个为心理学研究者和学生提供专业资源和服务的平台。网站主要功能包括电子资源访问、馆藏查询、学术活动信息发布和读者服务。用户可以通过网站访问丰富的电子资源，查询实体藏书，了解最新的学术活动信息，并享受便捷的读者服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