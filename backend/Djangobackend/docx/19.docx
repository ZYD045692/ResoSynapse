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网站名称：爱毕业论文检测（AiBiYe）</w:t>
        <w:br/>
        <w:br/>
        <w:t>功能名称及描述：</w:t>
        <w:br/>
        <w:t>1. 论文查重</w:t>
        <w:br/>
        <w:t xml:space="preserve">   描述：爱毕业论文检测提供论文查重服务，帮助用户检测论文的原创性，确保论文中没有抄袭内容。</w:t>
        <w:br/>
        <w:t xml:space="preserve">   操作步骤：</w:t>
        <w:br/>
        <w:t xml:space="preserve">   - 访问爱毕业论文检测网站。</w:t>
        <w:br/>
        <w:t xml:space="preserve">   - 点击“论文查重”功能。</w:t>
        <w:br/>
        <w:t xml:space="preserve">   - 按照提示上传需要检测的论文文档。</w:t>
        <w:br/>
        <w:t xml:space="preserve">   - 选择检测类型（如本科、硕士、博士等）。</w:t>
        <w:br/>
        <w:t xml:space="preserve">   - 点击“开始检测”，等待检测结果。</w:t>
        <w:br/>
        <w:t xml:space="preserve">   - 查看并下载查重报告。</w:t>
        <w:br/>
        <w:br/>
        <w:t>2. 在线改重</w:t>
        <w:br/>
        <w:t xml:space="preserve">   描述：该功能提供在线改写服务，帮助用户降低论文的重复率，提高论文的原创性。</w:t>
        <w:br/>
        <w:t xml:space="preserve">   操作步骤：</w:t>
        <w:br/>
        <w:t xml:space="preserve">   - 访问爱毕业论文检测网站。</w:t>
        <w:br/>
        <w:t xml:space="preserve">   - 选择“在线改重”功能。</w:t>
        <w:br/>
        <w:t xml:space="preserve">   - 输入或粘贴需要改写的文本。</w:t>
        <w:br/>
        <w:t xml:space="preserve">   - 点击“开始改重”，系统将提供改写建议。</w:t>
        <w:br/>
        <w:t xml:space="preserve">   - 根据建议手动修改文本或使用系统提供的改写内容。</w:t>
        <w:br/>
        <w:br/>
        <w:t>3. 格式排版</w:t>
        <w:br/>
        <w:t xml:space="preserve">   描述：爱毕业论文检测提供论文格式排版服务，确保论文符合学术规范和学校要求。</w:t>
        <w:br/>
        <w:t xml:space="preserve">   操作步骤：</w:t>
        <w:br/>
        <w:t xml:space="preserve">   - 访问爱毕业论文检测网站。</w:t>
        <w:br/>
        <w:t xml:space="preserve">   - 点击“格式排版”功能。</w:t>
        <w:br/>
        <w:t xml:space="preserve">   - 上传需要排版的论文文档。</w:t>
        <w:br/>
        <w:t xml:space="preserve">   - 选择相应的格式要求（如学校模板、期刊要求等）。</w:t>
        <w:br/>
        <w:t xml:space="preserve">   - 点击“开始排版”，下载排版后的文档。</w:t>
        <w:br/>
        <w:br/>
        <w:t>4. 论文指导</w:t>
        <w:br/>
        <w:t xml:space="preserve">   描述：提供论文写作指导服务，包括选题、写作技巧、结构安排等，帮助用户提高论文质量。</w:t>
        <w:br/>
        <w:t xml:space="preserve">   操作步骤：</w:t>
        <w:br/>
        <w:t xml:space="preserve">   - 访问爱毕业论文检测网站。</w:t>
        <w:br/>
        <w:t xml:space="preserve">   - 选择“论文指导”功能。</w:t>
        <w:br/>
        <w:t xml:space="preserve">   - 根据提示输入论文相关信息和遇到的问题。</w:t>
        <w:br/>
        <w:t xml:space="preserve">   - 获取专业指导建议，提升论文写作能力。</w:t>
        <w:br/>
        <w:br/>
        <w:t>网站简介总结：</w:t>
        <w:br/>
        <w:t>爱毕业论文检测（AiBiYe）是一个专业的论文检测和写作辅助平台，提供论文查重、在线改重、格式排版和论文指导等服务。该平台旨在帮助学生和研究人员提高论文质量，确保论文的原创性和规范性。通过爱毕业论文检测，用户可以轻松检测论文的重复率，获得专业的改写建议，按照学术规范进行论文排版，并得到论文写作的专业指导。爱毕业论文检测致力于成为学术写作和研究的得力助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