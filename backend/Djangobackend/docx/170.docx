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网站名称：Paperlib</w:t>
        <w:br/>
        <w:br/>
        <w:t>功能名称及描述：Paperlib是一个在线学术资源搜索和获取平台，主要功能包括：</w:t>
        <w:br/>
        <w:br/>
        <w:t>1. 学术资源搜索</w:t>
        <w:br/>
        <w:t xml:space="preserve">   描述：用户可以通过关键词搜索学术论文、期刊文章、会议论文等学术资源。</w:t>
        <w:br/>
        <w:t xml:space="preserve">   操作步骤：</w:t>
        <w:br/>
        <w:t xml:space="preserve">   a. 访问Paperlib网站。</w:t>
        <w:br/>
        <w:t xml:space="preserve">   b. 在搜索框中输入关键词。</w:t>
        <w:br/>
        <w:t xml:space="preserve">   c. 点击搜索按钮或按回车键进行搜索。</w:t>
        <w:br/>
        <w:t xml:space="preserve">   d. 浏览搜索结果，点击感兴趣的论文查看详细信息。</w:t>
        <w:br/>
        <w:br/>
        <w:t>2. 学术资源下载</w:t>
        <w:br/>
        <w:t xml:space="preserve">   描述：用户可以下载找到的学术资源，包括PDF、Word等格式。</w:t>
        <w:br/>
        <w:t xml:space="preserve">   操作步骤：</w:t>
        <w:br/>
        <w:t xml:space="preserve">   a. 在搜索结果中找到需要的论文。</w:t>
        <w:br/>
        <w:t xml:space="preserve">   b. 点击论文标题或摘要，进入论文详情页。</w:t>
        <w:br/>
        <w:t xml:space="preserve">   c. 点击“下载”按钮，选择合适的文件格式进行下载。</w:t>
        <w:br/>
        <w:br/>
        <w:t>3. 学术资源引用</w:t>
        <w:br/>
        <w:t xml:space="preserve">   描述：用户可以生成论文的引用信息，方便在论文写作中引用。</w:t>
        <w:br/>
        <w:t xml:space="preserve">   操作步骤：</w:t>
        <w:br/>
        <w:t xml:space="preserve">   a. 在论文详情页找到“引用”按钮。</w:t>
        <w:br/>
        <w:t xml:space="preserve">   b. 点击“引用”按钮，选择需要的引用格式（如APA、MLA等）。</w:t>
        <w:br/>
        <w:t xml:space="preserve">   c. 复制生成的引用信息，粘贴到自己的论文中。</w:t>
        <w:br/>
        <w:br/>
        <w:t>4. 学术资源推荐</w:t>
        <w:br/>
        <w:t xml:space="preserve">   描述：系统会根据用户搜索和下载历史，推荐相关的学术资源。</w:t>
        <w:br/>
        <w:t xml:space="preserve">   操作步骤：</w:t>
        <w:br/>
        <w:t xml:space="preserve">   a. 在首页或搜索结果页，查看“推荐”区域。</w:t>
        <w:br/>
        <w:t xml:space="preserve">   b. 浏览推荐资源，点击感兴趣的论文查看详细信息。</w:t>
        <w:br/>
        <w:br/>
        <w:t>网站简介总结：Paperlib是一个便捷的在线学术资源搜索和获取平台，提供丰富的学术资源搜索、下载、引用和推荐功能，帮助用户快速找到所需的学术资料，提高学术研究和论文写作的效率。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