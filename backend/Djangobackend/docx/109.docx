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5C9CB" w14:textId="0E311293" w:rsidR="00C452AD" w:rsidRPr="00C452AD" w:rsidRDefault="00C452AD" w:rsidP="00C452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  <w:r>
        <w:rPr>
          <w:lang w:eastAsia="zh-CN"/>
        </w:rPr>
        <w:t xml:space="preserve">CBOA 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文免</w:t>
      </w:r>
      <w:r>
        <w:rPr>
          <w:rFonts w:ascii="微软雅黑" w:eastAsia="微软雅黑" w:hAnsi="微软雅黑" w:cs="微软雅黑" w:hint="eastAsia"/>
          <w:lang w:eastAsia="zh-CN"/>
        </w:rPr>
        <w:t>费</w:t>
      </w:r>
      <w:r>
        <w:rPr>
          <w:rFonts w:ascii="MS Mincho" w:eastAsia="MS Mincho" w:hAnsi="MS Mincho" w:cs="MS Mincho" w:hint="eastAsia"/>
          <w:lang w:eastAsia="zh-CN"/>
        </w:rPr>
        <w:t>下</w:t>
      </w:r>
      <w:r>
        <w:rPr>
          <w:rFonts w:ascii="微软雅黑" w:eastAsia="微软雅黑" w:hAnsi="微软雅黑" w:cs="微软雅黑" w:hint="eastAsia"/>
          <w:lang w:eastAsia="zh-CN"/>
        </w:rPr>
        <w:t>载</w:t>
      </w:r>
    </w:p>
    <w:p w14:paraId="293B2EF0" w14:textId="77777777" w:rsidR="00C452AD" w:rsidRDefault="00C452AD" w:rsidP="00C452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5E847DE2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>1. **OA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文免</w:t>
      </w:r>
      <w:r>
        <w:rPr>
          <w:rFonts w:ascii="微软雅黑" w:eastAsia="微软雅黑" w:hAnsi="微软雅黑" w:cs="微软雅黑" w:hint="eastAsia"/>
          <w:lang w:eastAsia="zh-CN"/>
        </w:rPr>
        <w:t>费</w:t>
      </w:r>
      <w:r>
        <w:rPr>
          <w:rFonts w:ascii="MS Mincho" w:eastAsia="MS Mincho" w:hAnsi="MS Mincho" w:cs="MS Mincho" w:hint="eastAsia"/>
          <w:lang w:eastAsia="zh-CN"/>
        </w:rPr>
        <w:t>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lang w:eastAsia="zh-CN"/>
        </w:rPr>
        <w:t>**</w:t>
      </w:r>
    </w:p>
    <w:p w14:paraId="1BDE38FF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：提供开放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取（</w:t>
      </w:r>
      <w:r>
        <w:rPr>
          <w:lang w:eastAsia="zh-CN"/>
        </w:rPr>
        <w:t>OA</w:t>
      </w:r>
      <w:r>
        <w:rPr>
          <w:rFonts w:hint="eastAsia"/>
          <w:lang w:eastAsia="zh-CN"/>
        </w:rPr>
        <w:t>）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文的免</w:t>
      </w:r>
      <w:r>
        <w:rPr>
          <w:rFonts w:ascii="微软雅黑" w:eastAsia="微软雅黑" w:hAnsi="微软雅黑" w:cs="微软雅黑" w:hint="eastAsia"/>
          <w:lang w:eastAsia="zh-CN"/>
        </w:rPr>
        <w:t>费</w:t>
      </w:r>
      <w:r>
        <w:rPr>
          <w:rFonts w:ascii="MS Mincho" w:eastAsia="MS Mincho" w:hAnsi="MS Mincho" w:cs="MS Mincho" w:hint="eastAsia"/>
          <w:lang w:eastAsia="zh-CN"/>
        </w:rPr>
        <w:t>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和下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全球范</w:t>
      </w:r>
      <w:r>
        <w:rPr>
          <w:rFonts w:ascii="微软雅黑" w:eastAsia="微软雅黑" w:hAnsi="微软雅黑" w:cs="微软雅黑" w:hint="eastAsia"/>
          <w:lang w:eastAsia="zh-CN"/>
        </w:rPr>
        <w:t>围</w:t>
      </w:r>
      <w:r>
        <w:rPr>
          <w:rFonts w:ascii="MS Mincho" w:eastAsia="MS Mincho" w:hAnsi="MS Mincho" w:cs="MS Mincho" w:hint="eastAsia"/>
          <w:lang w:eastAsia="zh-CN"/>
        </w:rPr>
        <w:t>内的开放学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文献。</w:t>
      </w:r>
    </w:p>
    <w:p w14:paraId="373D45B6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高</w:t>
      </w:r>
      <w:r>
        <w:rPr>
          <w:rFonts w:ascii="微软雅黑" w:eastAsia="微软雅黑" w:hAnsi="微软雅黑" w:cs="微软雅黑" w:hint="eastAsia"/>
          <w:lang w:eastAsia="zh-CN"/>
        </w:rPr>
        <w:t>级检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lang w:eastAsia="zh-CN"/>
        </w:rPr>
        <w:t>**</w:t>
      </w:r>
    </w:p>
    <w:p w14:paraId="44A81E00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：支持高</w:t>
      </w:r>
      <w:r>
        <w:rPr>
          <w:rFonts w:ascii="微软雅黑" w:eastAsia="微软雅黑" w:hAnsi="微软雅黑" w:cs="微软雅黑" w:hint="eastAsia"/>
          <w:lang w:eastAsia="zh-CN"/>
        </w:rPr>
        <w:t>级检</w:t>
      </w:r>
      <w:r>
        <w:rPr>
          <w:rFonts w:ascii="MS Mincho" w:eastAsia="MS Mincho" w:hAnsi="MS Mincho" w:cs="MS Mincho" w:hint="eastAsia"/>
          <w:lang w:eastAsia="zh-CN"/>
        </w:rPr>
        <w:t>索功能，用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、作者、期刊名称、年份等条件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行精确搜索。</w:t>
      </w:r>
    </w:p>
    <w:p w14:paraId="0093B966" w14:textId="77777777" w:rsidR="00C452AD" w:rsidRDefault="00C452AD" w:rsidP="00C452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**</w:t>
      </w:r>
      <w:r>
        <w:rPr>
          <w:rFonts w:hint="eastAsia"/>
          <w:lang w:eastAsia="zh-CN"/>
        </w:rPr>
        <w:t>成果推荐</w:t>
      </w:r>
      <w:r>
        <w:rPr>
          <w:rFonts w:hint="eastAsia"/>
          <w:lang w:eastAsia="zh-CN"/>
        </w:rPr>
        <w:t>**</w:t>
      </w:r>
    </w:p>
    <w:p w14:paraId="3E3C37E6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：推荐与当前研究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点相关的学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成果，帮助用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快速了解最新研究</w:t>
      </w:r>
      <w:r>
        <w:rPr>
          <w:rFonts w:ascii="微软雅黑" w:eastAsia="微软雅黑" w:hAnsi="微软雅黑" w:cs="微软雅黑" w:hint="eastAsia"/>
          <w:lang w:eastAsia="zh-CN"/>
        </w:rPr>
        <w:t>动态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7395517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>4. **</w:t>
      </w:r>
      <w:r>
        <w:rPr>
          <w:rFonts w:hint="eastAsia"/>
          <w:lang w:eastAsia="zh-CN"/>
        </w:rPr>
        <w:t>新</w:t>
      </w:r>
      <w:r>
        <w:rPr>
          <w:rFonts w:ascii="微软雅黑" w:eastAsia="微软雅黑" w:hAnsi="微软雅黑" w:cs="微软雅黑" w:hint="eastAsia"/>
          <w:lang w:eastAsia="zh-CN"/>
        </w:rPr>
        <w:t>闻动态</w:t>
      </w:r>
      <w:r>
        <w:rPr>
          <w:lang w:eastAsia="zh-CN"/>
        </w:rPr>
        <w:t>**</w:t>
      </w:r>
    </w:p>
    <w:p w14:paraId="5D820CD3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布与学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研究、期刊投稿、学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活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相关的最新新</w:t>
      </w:r>
      <w:r>
        <w:rPr>
          <w:rFonts w:ascii="微软雅黑" w:eastAsia="微软雅黑" w:hAnsi="微软雅黑" w:cs="微软雅黑" w:hint="eastAsia"/>
          <w:lang w:eastAsia="zh-CN"/>
        </w:rPr>
        <w:t>闻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动态</w:t>
      </w:r>
      <w:r>
        <w:rPr>
          <w:rFonts w:ascii="MS Mincho" w:eastAsia="MS Mincho" w:hAnsi="MS Mincho" w:cs="MS Mincho" w:hint="eastAsia"/>
          <w:lang w:eastAsia="zh-CN"/>
        </w:rPr>
        <w:t>信息。</w:t>
      </w:r>
    </w:p>
    <w:p w14:paraId="6132E0B4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>5. **</w:t>
      </w:r>
      <w:r>
        <w:rPr>
          <w:rFonts w:ascii="微软雅黑" w:eastAsia="微软雅黑" w:hAnsi="微软雅黑" w:cs="微软雅黑" w:hint="eastAsia"/>
          <w:lang w:eastAsia="zh-CN"/>
        </w:rPr>
        <w:t>隐</w:t>
      </w:r>
      <w:r>
        <w:rPr>
          <w:rFonts w:ascii="MS Mincho" w:eastAsia="MS Mincho" w:hAnsi="MS Mincho" w:cs="MS Mincho" w:hint="eastAsia"/>
          <w:lang w:eastAsia="zh-CN"/>
        </w:rPr>
        <w:t>私政策</w:t>
      </w:r>
      <w:r>
        <w:rPr>
          <w:lang w:eastAsia="zh-CN"/>
        </w:rPr>
        <w:t>**</w:t>
      </w:r>
    </w:p>
    <w:p w14:paraId="77E3425D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隐</w:t>
      </w:r>
      <w:r>
        <w:rPr>
          <w:rFonts w:ascii="MS Mincho" w:eastAsia="MS Mincho" w:hAnsi="MS Mincho" w:cs="MS Mincho" w:hint="eastAsia"/>
          <w:lang w:eastAsia="zh-CN"/>
        </w:rPr>
        <w:t>私政策信息，</w:t>
      </w:r>
      <w:r>
        <w:rPr>
          <w:rFonts w:ascii="微软雅黑" w:eastAsia="微软雅黑" w:hAnsi="微软雅黑" w:cs="微软雅黑" w:hint="eastAsia"/>
          <w:lang w:eastAsia="zh-CN"/>
        </w:rPr>
        <w:t>说</w:t>
      </w:r>
      <w:r>
        <w:rPr>
          <w:rFonts w:ascii="MS Mincho" w:eastAsia="MS Mincho" w:hAnsi="MS Mincho" w:cs="MS Mincho" w:hint="eastAsia"/>
          <w:lang w:eastAsia="zh-CN"/>
        </w:rPr>
        <w:t>明网站如何</w:t>
      </w:r>
      <w:r>
        <w:rPr>
          <w:rFonts w:ascii="微软雅黑" w:eastAsia="微软雅黑" w:hAnsi="微软雅黑" w:cs="微软雅黑" w:hint="eastAsia"/>
          <w:lang w:eastAsia="zh-CN"/>
        </w:rPr>
        <w:t>处</w:t>
      </w:r>
      <w:r>
        <w:rPr>
          <w:rFonts w:ascii="MS Mincho" w:eastAsia="MS Mincho" w:hAnsi="MS Mincho" w:cs="MS Mincho" w:hint="eastAsia"/>
          <w:lang w:eastAsia="zh-CN"/>
        </w:rPr>
        <w:t>理用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的个人数据，确保用</w:t>
      </w:r>
      <w:r>
        <w:rPr>
          <w:rFonts w:ascii="微软雅黑" w:eastAsia="微软雅黑" w:hAnsi="微软雅黑" w:cs="微软雅黑" w:hint="eastAsia"/>
          <w:lang w:eastAsia="zh-CN"/>
        </w:rPr>
        <w:t>户隐</w:t>
      </w:r>
      <w:r>
        <w:rPr>
          <w:rFonts w:ascii="MS Mincho" w:eastAsia="MS Mincho" w:hAnsi="MS Mincho" w:cs="MS Mincho" w:hint="eastAsia"/>
          <w:lang w:eastAsia="zh-CN"/>
        </w:rPr>
        <w:t>私安全。</w:t>
      </w:r>
    </w:p>
    <w:p w14:paraId="6475D5FB" w14:textId="77777777" w:rsidR="00C452AD" w:rsidRDefault="00C452AD" w:rsidP="00C452AD">
      <w:pPr>
        <w:rPr>
          <w:lang w:eastAsia="zh-CN"/>
        </w:rPr>
      </w:pPr>
    </w:p>
    <w:p w14:paraId="179EE31D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457B9CB6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>1. **OA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文免</w:t>
      </w:r>
      <w:r>
        <w:rPr>
          <w:rFonts w:ascii="微软雅黑" w:eastAsia="微软雅黑" w:hAnsi="微软雅黑" w:cs="微软雅黑" w:hint="eastAsia"/>
          <w:lang w:eastAsia="zh-CN"/>
        </w:rPr>
        <w:t>费</w:t>
      </w:r>
      <w:r>
        <w:rPr>
          <w:rFonts w:ascii="MS Mincho" w:eastAsia="MS Mincho" w:hAnsi="MS Mincho" w:cs="MS Mincho" w:hint="eastAsia"/>
          <w:lang w:eastAsia="zh-CN"/>
        </w:rPr>
        <w:t>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lang w:eastAsia="zh-CN"/>
        </w:rPr>
        <w:t>**</w:t>
      </w:r>
    </w:p>
    <w:p w14:paraId="3237CF67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221C81BB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lang w:eastAsia="zh-CN"/>
        </w:rPr>
        <w:t xml:space="preserve"> [CBOA - OA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文免</w:t>
      </w:r>
      <w:r>
        <w:rPr>
          <w:rFonts w:ascii="微软雅黑" w:eastAsia="微软雅黑" w:hAnsi="微软雅黑" w:cs="微软雅黑" w:hint="eastAsia"/>
          <w:lang w:eastAsia="zh-CN"/>
        </w:rPr>
        <w:t>费</w:t>
      </w:r>
      <w:r>
        <w:rPr>
          <w:rFonts w:ascii="MS Mincho" w:eastAsia="MS Mincho" w:hAnsi="MS Mincho" w:cs="MS Mincho" w:hint="eastAsia"/>
          <w:lang w:eastAsia="zh-CN"/>
        </w:rPr>
        <w:t>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lang w:eastAsia="zh-CN"/>
        </w:rPr>
        <w:t>](https://cboa.cqvip.com/)</w:t>
      </w:r>
      <w:r>
        <w:rPr>
          <w:rFonts w:hint="eastAsia"/>
          <w:lang w:eastAsia="zh-CN"/>
        </w:rPr>
        <w:t>。</w:t>
      </w:r>
    </w:p>
    <w:p w14:paraId="3AA99835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的搜索框中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、作者或期刊名称。</w:t>
      </w:r>
    </w:p>
    <w:p w14:paraId="174108B7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“搜索”按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看搜索</w:t>
      </w:r>
      <w:r>
        <w:rPr>
          <w:rFonts w:ascii="微软雅黑" w:eastAsia="微软雅黑" w:hAnsi="微软雅黑" w:cs="微软雅黑" w:hint="eastAsia"/>
          <w:lang w:eastAsia="zh-CN"/>
        </w:rPr>
        <w:t>结</w:t>
      </w:r>
      <w:r>
        <w:rPr>
          <w:rFonts w:ascii="MS Mincho" w:eastAsia="MS Mincho" w:hAnsi="MS Mincho" w:cs="MS Mincho" w:hint="eastAsia"/>
          <w:lang w:eastAsia="zh-CN"/>
        </w:rPr>
        <w:t>果。</w:t>
      </w:r>
    </w:p>
    <w:p w14:paraId="34F817B1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趣的文献</w:t>
      </w:r>
      <w:r>
        <w:rPr>
          <w:rFonts w:ascii="微软雅黑" w:eastAsia="微软雅黑" w:hAnsi="微软雅黑" w:cs="微软雅黑" w:hint="eastAsia"/>
          <w:lang w:eastAsia="zh-CN"/>
        </w:rPr>
        <w:t>标题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入文献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面。</w:t>
      </w:r>
    </w:p>
    <w:p w14:paraId="2CB1B885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lastRenderedPageBreak/>
        <w:t xml:space="preserve">     5.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面中，点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“免</w:t>
      </w:r>
      <w:r>
        <w:rPr>
          <w:rFonts w:ascii="微软雅黑" w:eastAsia="微软雅黑" w:hAnsi="微软雅黑" w:cs="微软雅黑" w:hint="eastAsia"/>
          <w:lang w:eastAsia="zh-CN"/>
        </w:rPr>
        <w:t>费</w:t>
      </w:r>
      <w:r>
        <w:rPr>
          <w:rFonts w:ascii="MS Mincho" w:eastAsia="MS Mincho" w:hAnsi="MS Mincho" w:cs="MS Mincho" w:hint="eastAsia"/>
          <w:lang w:eastAsia="zh-CN"/>
        </w:rPr>
        <w:t>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文献全文。</w:t>
      </w:r>
    </w:p>
    <w:p w14:paraId="39008A47" w14:textId="77777777" w:rsidR="00C452AD" w:rsidRDefault="00C452AD" w:rsidP="00C452AD">
      <w:pPr>
        <w:rPr>
          <w:lang w:eastAsia="zh-CN"/>
        </w:rPr>
      </w:pPr>
    </w:p>
    <w:p w14:paraId="64C595F7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高</w:t>
      </w:r>
      <w:r>
        <w:rPr>
          <w:rFonts w:ascii="微软雅黑" w:eastAsia="微软雅黑" w:hAnsi="微软雅黑" w:cs="微软雅黑" w:hint="eastAsia"/>
          <w:lang w:eastAsia="zh-CN"/>
        </w:rPr>
        <w:t>级检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lang w:eastAsia="zh-CN"/>
        </w:rPr>
        <w:t>**</w:t>
      </w:r>
    </w:p>
    <w:p w14:paraId="0B170C36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0E3C212D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“高</w:t>
      </w:r>
      <w:r>
        <w:rPr>
          <w:rFonts w:ascii="微软雅黑" w:eastAsia="微软雅黑" w:hAnsi="微软雅黑" w:cs="微软雅黑" w:hint="eastAsia"/>
          <w:lang w:eastAsia="zh-CN"/>
        </w:rPr>
        <w:t>级检</w:t>
      </w:r>
      <w:r>
        <w:rPr>
          <w:rFonts w:ascii="MS Mincho" w:eastAsia="MS Mincho" w:hAnsi="MS Mincho" w:cs="MS Mincho" w:hint="eastAsia"/>
          <w:lang w:eastAsia="zh-CN"/>
        </w:rPr>
        <w:t>索”。</w:t>
      </w:r>
    </w:p>
    <w:p w14:paraId="33D17F9C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在高</w:t>
      </w:r>
      <w:r>
        <w:rPr>
          <w:rFonts w:ascii="微软雅黑" w:eastAsia="微软雅黑" w:hAnsi="微软雅黑" w:cs="微软雅黑" w:hint="eastAsia"/>
          <w:lang w:eastAsia="zh-CN"/>
        </w:rPr>
        <w:t>级检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索条件，如关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、作者、期刊名称、年份等。</w:t>
      </w:r>
    </w:p>
    <w:p w14:paraId="0719495C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看精确的搜索</w:t>
      </w:r>
      <w:r>
        <w:rPr>
          <w:rFonts w:ascii="微软雅黑" w:eastAsia="微软雅黑" w:hAnsi="微软雅黑" w:cs="微软雅黑" w:hint="eastAsia"/>
          <w:lang w:eastAsia="zh-CN"/>
        </w:rPr>
        <w:t>结</w:t>
      </w:r>
      <w:r>
        <w:rPr>
          <w:rFonts w:ascii="MS Mincho" w:eastAsia="MS Mincho" w:hAnsi="MS Mincho" w:cs="MS Mincho" w:hint="eastAsia"/>
          <w:lang w:eastAsia="zh-CN"/>
        </w:rPr>
        <w:t>果。</w:t>
      </w:r>
    </w:p>
    <w:p w14:paraId="701FFF0C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趣的文献</w:t>
      </w:r>
      <w:r>
        <w:rPr>
          <w:rFonts w:ascii="微软雅黑" w:eastAsia="微软雅黑" w:hAnsi="微软雅黑" w:cs="微软雅黑" w:hint="eastAsia"/>
          <w:lang w:eastAsia="zh-CN"/>
        </w:rPr>
        <w:t>标题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入文献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文献全文。</w:t>
      </w:r>
    </w:p>
    <w:p w14:paraId="16886B25" w14:textId="77777777" w:rsidR="00C452AD" w:rsidRDefault="00C452AD" w:rsidP="00C452AD">
      <w:pPr>
        <w:rPr>
          <w:lang w:eastAsia="zh-CN"/>
        </w:rPr>
      </w:pPr>
    </w:p>
    <w:p w14:paraId="0A83209E" w14:textId="77777777" w:rsidR="00C452AD" w:rsidRDefault="00C452AD" w:rsidP="00C452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**</w:t>
      </w:r>
      <w:r>
        <w:rPr>
          <w:rFonts w:hint="eastAsia"/>
          <w:lang w:eastAsia="zh-CN"/>
        </w:rPr>
        <w:t>成果推荐</w:t>
      </w:r>
      <w:r>
        <w:rPr>
          <w:rFonts w:hint="eastAsia"/>
          <w:lang w:eastAsia="zh-CN"/>
        </w:rPr>
        <w:t>**</w:t>
      </w:r>
    </w:p>
    <w:p w14:paraId="63870D63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F196D73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页浏览</w:t>
      </w:r>
      <w:r>
        <w:rPr>
          <w:rFonts w:ascii="MS Mincho" w:eastAsia="MS Mincho" w:hAnsi="MS Mincho" w:cs="MS Mincho" w:hint="eastAsia"/>
          <w:lang w:eastAsia="zh-CN"/>
        </w:rPr>
        <w:t>“成果推荐”区域。</w:t>
      </w:r>
    </w:p>
    <w:p w14:paraId="1D88B07E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趣的推荐成果，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入文献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面。</w:t>
      </w:r>
    </w:p>
    <w:p w14:paraId="1FE791D7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面中，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看文献摘要和全文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接。</w:t>
      </w:r>
    </w:p>
    <w:p w14:paraId="11D2A433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“免</w:t>
      </w:r>
      <w:r>
        <w:rPr>
          <w:rFonts w:ascii="微软雅黑" w:eastAsia="微软雅黑" w:hAnsi="微软雅黑" w:cs="微软雅黑" w:hint="eastAsia"/>
          <w:lang w:eastAsia="zh-CN"/>
        </w:rPr>
        <w:t>费</w:t>
      </w:r>
      <w:r>
        <w:rPr>
          <w:rFonts w:ascii="MS Mincho" w:eastAsia="MS Mincho" w:hAnsi="MS Mincho" w:cs="MS Mincho" w:hint="eastAsia"/>
          <w:lang w:eastAsia="zh-CN"/>
        </w:rPr>
        <w:t>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文献全文。</w:t>
      </w:r>
    </w:p>
    <w:p w14:paraId="58F1E9C1" w14:textId="77777777" w:rsidR="00C452AD" w:rsidRDefault="00C452AD" w:rsidP="00C452AD">
      <w:pPr>
        <w:rPr>
          <w:lang w:eastAsia="zh-CN"/>
        </w:rPr>
      </w:pPr>
    </w:p>
    <w:p w14:paraId="53A177EA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>4. **</w:t>
      </w:r>
      <w:r>
        <w:rPr>
          <w:rFonts w:hint="eastAsia"/>
          <w:lang w:eastAsia="zh-CN"/>
        </w:rPr>
        <w:t>新</w:t>
      </w:r>
      <w:r>
        <w:rPr>
          <w:rFonts w:ascii="微软雅黑" w:eastAsia="微软雅黑" w:hAnsi="微软雅黑" w:cs="微软雅黑" w:hint="eastAsia"/>
          <w:lang w:eastAsia="zh-CN"/>
        </w:rPr>
        <w:t>闻动态</w:t>
      </w:r>
      <w:r>
        <w:rPr>
          <w:lang w:eastAsia="zh-CN"/>
        </w:rPr>
        <w:t>**</w:t>
      </w:r>
    </w:p>
    <w:p w14:paraId="74822DF0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1293989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“新</w:t>
      </w:r>
      <w:r>
        <w:rPr>
          <w:rFonts w:ascii="微软雅黑" w:eastAsia="微软雅黑" w:hAnsi="微软雅黑" w:cs="微软雅黑" w:hint="eastAsia"/>
          <w:lang w:eastAsia="zh-CN"/>
        </w:rPr>
        <w:t>闻动态</w:t>
      </w:r>
      <w:r>
        <w:rPr>
          <w:rFonts w:ascii="MS Mincho" w:eastAsia="MS Mincho" w:hAnsi="MS Mincho" w:cs="MS Mincho" w:hint="eastAsia"/>
          <w:lang w:eastAsia="zh-CN"/>
        </w:rPr>
        <w:t>”。</w:t>
      </w:r>
    </w:p>
    <w:p w14:paraId="65912598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浏览发</w:t>
      </w:r>
      <w:r>
        <w:rPr>
          <w:rFonts w:ascii="MS Mincho" w:eastAsia="MS Mincho" w:hAnsi="MS Mincho" w:cs="MS Mincho" w:hint="eastAsia"/>
          <w:lang w:eastAsia="zh-CN"/>
        </w:rPr>
        <w:t>布的最新新</w:t>
      </w:r>
      <w:r>
        <w:rPr>
          <w:rFonts w:ascii="微软雅黑" w:eastAsia="微软雅黑" w:hAnsi="微软雅黑" w:cs="微软雅黑" w:hint="eastAsia"/>
          <w:lang w:eastAsia="zh-CN"/>
        </w:rPr>
        <w:t>闻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动态</w:t>
      </w:r>
      <w:r>
        <w:rPr>
          <w:rFonts w:ascii="MS Mincho" w:eastAsia="MS Mincho" w:hAnsi="MS Mincho" w:cs="MS Mincho" w:hint="eastAsia"/>
          <w:lang w:eastAsia="zh-CN"/>
        </w:rPr>
        <w:t>信息。</w:t>
      </w:r>
    </w:p>
    <w:p w14:paraId="0C5C167B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趣的新</w:t>
      </w:r>
      <w:r>
        <w:rPr>
          <w:rFonts w:ascii="微软雅黑" w:eastAsia="微软雅黑" w:hAnsi="微软雅黑" w:cs="微软雅黑" w:hint="eastAsia"/>
          <w:lang w:eastAsia="zh-CN"/>
        </w:rPr>
        <w:t>闻标题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入新</w:t>
      </w:r>
      <w:r>
        <w:rPr>
          <w:rFonts w:ascii="微软雅黑" w:eastAsia="微软雅黑" w:hAnsi="微软雅黑" w:cs="微软雅黑" w:hint="eastAsia"/>
          <w:lang w:eastAsia="zh-CN"/>
        </w:rPr>
        <w:t>闻详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面，了解更多内容。</w:t>
      </w:r>
    </w:p>
    <w:p w14:paraId="43D7337E" w14:textId="77777777" w:rsidR="00C452AD" w:rsidRDefault="00C452AD" w:rsidP="00C452AD">
      <w:pPr>
        <w:rPr>
          <w:lang w:eastAsia="zh-CN"/>
        </w:rPr>
      </w:pPr>
    </w:p>
    <w:p w14:paraId="31DF3534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>5. **</w:t>
      </w:r>
      <w:r>
        <w:rPr>
          <w:rFonts w:ascii="微软雅黑" w:eastAsia="微软雅黑" w:hAnsi="微软雅黑" w:cs="微软雅黑" w:hint="eastAsia"/>
          <w:lang w:eastAsia="zh-CN"/>
        </w:rPr>
        <w:t>隐</w:t>
      </w:r>
      <w:r>
        <w:rPr>
          <w:rFonts w:ascii="MS Mincho" w:eastAsia="MS Mincho" w:hAnsi="MS Mincho" w:cs="MS Mincho" w:hint="eastAsia"/>
          <w:lang w:eastAsia="zh-CN"/>
        </w:rPr>
        <w:t>私政策</w:t>
      </w:r>
      <w:r>
        <w:rPr>
          <w:lang w:eastAsia="zh-CN"/>
        </w:rPr>
        <w:t>**</w:t>
      </w:r>
    </w:p>
    <w:p w14:paraId="5B08C9DB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B34B8B6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底部找到“</w:t>
      </w:r>
      <w:r>
        <w:rPr>
          <w:rFonts w:ascii="微软雅黑" w:eastAsia="微软雅黑" w:hAnsi="微软雅黑" w:cs="微软雅黑" w:hint="eastAsia"/>
          <w:lang w:eastAsia="zh-CN"/>
        </w:rPr>
        <w:t>隐</w:t>
      </w:r>
      <w:r>
        <w:rPr>
          <w:rFonts w:ascii="MS Mincho" w:eastAsia="MS Mincho" w:hAnsi="MS Mincho" w:cs="MS Mincho" w:hint="eastAsia"/>
          <w:lang w:eastAsia="zh-CN"/>
        </w:rPr>
        <w:t>私政策”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接。</w:t>
      </w:r>
    </w:p>
    <w:p w14:paraId="309F1C5F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击链</w:t>
      </w:r>
      <w:r>
        <w:rPr>
          <w:rFonts w:ascii="MS Mincho" w:eastAsia="MS Mincho" w:hAnsi="MS Mincho" w:cs="MS Mincho" w:hint="eastAsia"/>
          <w:lang w:eastAsia="zh-CN"/>
        </w:rPr>
        <w:t>接，</w:t>
      </w:r>
      <w:r>
        <w:rPr>
          <w:rFonts w:ascii="微软雅黑" w:eastAsia="微软雅黑" w:hAnsi="微软雅黑" w:cs="微软雅黑" w:hint="eastAsia"/>
          <w:lang w:eastAsia="zh-CN"/>
        </w:rPr>
        <w:t>阅读隐</w:t>
      </w:r>
      <w:r>
        <w:rPr>
          <w:rFonts w:ascii="MS Mincho" w:eastAsia="MS Mincho" w:hAnsi="MS Mincho" w:cs="MS Mincho" w:hint="eastAsia"/>
          <w:lang w:eastAsia="zh-CN"/>
        </w:rPr>
        <w:t>私政策内容，了解网站如何</w:t>
      </w:r>
      <w:r>
        <w:rPr>
          <w:rFonts w:ascii="微软雅黑" w:eastAsia="微软雅黑" w:hAnsi="微软雅黑" w:cs="微软雅黑" w:hint="eastAsia"/>
          <w:lang w:eastAsia="zh-CN"/>
        </w:rPr>
        <w:t>处</w:t>
      </w:r>
      <w:r>
        <w:rPr>
          <w:rFonts w:ascii="MS Mincho" w:eastAsia="MS Mincho" w:hAnsi="MS Mincho" w:cs="MS Mincho" w:hint="eastAsia"/>
          <w:lang w:eastAsia="zh-CN"/>
        </w:rPr>
        <w:t>理用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的个人数据。</w:t>
      </w:r>
    </w:p>
    <w:p w14:paraId="631044E6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如果同意</w:t>
      </w:r>
      <w:r>
        <w:rPr>
          <w:rFonts w:ascii="微软雅黑" w:eastAsia="微软雅黑" w:hAnsi="微软雅黑" w:cs="微软雅黑" w:hint="eastAsia"/>
          <w:lang w:eastAsia="zh-CN"/>
        </w:rPr>
        <w:t>隐</w:t>
      </w:r>
      <w:r>
        <w:rPr>
          <w:rFonts w:ascii="MS Mincho" w:eastAsia="MS Mincho" w:hAnsi="MS Mincho" w:cs="MS Mincho" w:hint="eastAsia"/>
          <w:lang w:eastAsia="zh-CN"/>
        </w:rPr>
        <w:t>私政策，</w:t>
      </w:r>
      <w:r>
        <w:rPr>
          <w:rFonts w:ascii="微软雅黑" w:eastAsia="微软雅黑" w:hAnsi="微软雅黑" w:cs="微软雅黑" w:hint="eastAsia"/>
          <w:lang w:eastAsia="zh-CN"/>
        </w:rPr>
        <w:t>继续</w:t>
      </w:r>
      <w:r>
        <w:rPr>
          <w:rFonts w:ascii="MS Mincho" w:eastAsia="MS Mincho" w:hAnsi="MS Mincho" w:cs="MS Mincho" w:hint="eastAsia"/>
          <w:lang w:eastAsia="zh-CN"/>
        </w:rPr>
        <w:t>使用网站功能；如有疑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，可以</w:t>
      </w:r>
      <w:r>
        <w:rPr>
          <w:rFonts w:ascii="微软雅黑" w:eastAsia="微软雅黑" w:hAnsi="微软雅黑" w:cs="微软雅黑" w:hint="eastAsia"/>
          <w:lang w:eastAsia="zh-CN"/>
        </w:rPr>
        <w:t>联</w:t>
      </w:r>
      <w:r>
        <w:rPr>
          <w:rFonts w:ascii="MS Mincho" w:eastAsia="MS Mincho" w:hAnsi="MS Mincho" w:cs="MS Mincho" w:hint="eastAsia"/>
          <w:lang w:eastAsia="zh-CN"/>
        </w:rPr>
        <w:t>系网站客服。</w:t>
      </w:r>
    </w:p>
    <w:p w14:paraId="023003F9" w14:textId="77777777" w:rsidR="00C452AD" w:rsidRDefault="00C452AD" w:rsidP="00C452AD">
      <w:pPr>
        <w:rPr>
          <w:lang w:eastAsia="zh-CN"/>
        </w:rPr>
      </w:pPr>
    </w:p>
    <w:p w14:paraId="071527D3" w14:textId="77777777" w:rsidR="00C452AD" w:rsidRDefault="00C452AD" w:rsidP="00C452AD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592D3021" w14:textId="089498B1" w:rsidR="00B266E0" w:rsidRPr="00C452AD" w:rsidRDefault="00C452AD" w:rsidP="00C452AD">
      <w:pPr>
        <w:rPr>
          <w:lang w:eastAsia="zh-CN"/>
        </w:rPr>
      </w:pPr>
      <w:r>
        <w:rPr>
          <w:lang w:eastAsia="zh-CN"/>
        </w:rPr>
        <w:t xml:space="preserve">CBOA 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文免</w:t>
      </w:r>
      <w:r>
        <w:rPr>
          <w:rFonts w:ascii="微软雅黑" w:eastAsia="微软雅黑" w:hAnsi="微软雅黑" w:cs="微软雅黑" w:hint="eastAsia"/>
          <w:lang w:eastAsia="zh-CN"/>
        </w:rPr>
        <w:t>费</w:t>
      </w:r>
      <w:r>
        <w:rPr>
          <w:rFonts w:ascii="MS Mincho" w:eastAsia="MS Mincho" w:hAnsi="MS Mincho" w:cs="MS Mincho" w:hint="eastAsia"/>
          <w:lang w:eastAsia="zh-CN"/>
        </w:rPr>
        <w:t>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是一个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注于开放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取（</w:t>
      </w:r>
      <w:r>
        <w:rPr>
          <w:lang w:eastAsia="zh-CN"/>
        </w:rPr>
        <w:t>OA</w:t>
      </w:r>
      <w:r>
        <w:rPr>
          <w:rFonts w:hint="eastAsia"/>
          <w:lang w:eastAsia="zh-CN"/>
        </w:rPr>
        <w:t>）学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文献的平台，提供全球范</w:t>
      </w:r>
      <w:r>
        <w:rPr>
          <w:rFonts w:ascii="微软雅黑" w:eastAsia="微软雅黑" w:hAnsi="微软雅黑" w:cs="微软雅黑" w:hint="eastAsia"/>
          <w:lang w:eastAsia="zh-CN"/>
        </w:rPr>
        <w:t>围</w:t>
      </w:r>
      <w:r>
        <w:rPr>
          <w:rFonts w:ascii="MS Mincho" w:eastAsia="MS Mincho" w:hAnsi="MS Mincho" w:cs="MS Mincho" w:hint="eastAsia"/>
          <w:lang w:eastAsia="zh-CN"/>
        </w:rPr>
        <w:t>内的免</w:t>
      </w:r>
      <w:r>
        <w:rPr>
          <w:rFonts w:ascii="微软雅黑" w:eastAsia="微软雅黑" w:hAnsi="微软雅黑" w:cs="微软雅黑" w:hint="eastAsia"/>
          <w:lang w:eastAsia="zh-CN"/>
        </w:rPr>
        <w:t>费</w:t>
      </w:r>
      <w:r>
        <w:rPr>
          <w:rFonts w:ascii="MS Mincho" w:eastAsia="MS Mincho" w:hAnsi="MS Mincho" w:cs="MS Mincho"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文献下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。用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高</w:t>
      </w:r>
      <w:r>
        <w:rPr>
          <w:rFonts w:ascii="微软雅黑" w:eastAsia="微软雅黑" w:hAnsi="微软雅黑" w:cs="微软雅黑" w:hint="eastAsia"/>
          <w:lang w:eastAsia="zh-CN"/>
        </w:rPr>
        <w:t>级检</w:t>
      </w:r>
      <w:r>
        <w:rPr>
          <w:rFonts w:ascii="MS Mincho" w:eastAsia="MS Mincho" w:hAnsi="MS Mincho" w:cs="MS Mincho" w:hint="eastAsia"/>
          <w:lang w:eastAsia="zh-CN"/>
        </w:rPr>
        <w:t>索功能，使用关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、作者、期刊名称、年份等条件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行精确搜索，快速找到所需的文献。平台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提供成果推荐功能，帮助用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了解当前研究</w:t>
      </w:r>
      <w:r>
        <w:rPr>
          <w:rFonts w:ascii="微软雅黑" w:eastAsia="微软雅黑" w:hAnsi="微软雅黑" w:cs="微软雅黑" w:hint="eastAsia"/>
          <w:lang w:eastAsia="zh-CN"/>
        </w:rPr>
        <w:t>热</w:t>
      </w:r>
      <w:r>
        <w:rPr>
          <w:rFonts w:ascii="MS Mincho" w:eastAsia="MS Mincho" w:hAnsi="MS Mincho" w:cs="MS Mincho" w:hint="eastAsia"/>
          <w:lang w:eastAsia="zh-CN"/>
        </w:rPr>
        <w:t>点和最新学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成果。此外，</w:t>
      </w:r>
      <w:r>
        <w:rPr>
          <w:lang w:eastAsia="zh-CN"/>
        </w:rPr>
        <w:t>CBOA</w:t>
      </w:r>
      <w:r>
        <w:rPr>
          <w:rFonts w:ascii="微软雅黑" w:eastAsia="微软雅黑" w:hAnsi="微软雅黑" w:cs="微软雅黑" w:hint="eastAsia"/>
          <w:lang w:eastAsia="zh-CN"/>
        </w:rPr>
        <w:t>还发</w:t>
      </w:r>
      <w:r>
        <w:rPr>
          <w:rFonts w:ascii="MS Mincho" w:eastAsia="MS Mincho" w:hAnsi="MS Mincho" w:cs="MS Mincho" w:hint="eastAsia"/>
          <w:lang w:eastAsia="zh-CN"/>
        </w:rPr>
        <w:t>布与学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研究、期刊投稿、学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活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相关的最新新</w:t>
      </w:r>
      <w:r>
        <w:rPr>
          <w:rFonts w:ascii="微软雅黑" w:eastAsia="微软雅黑" w:hAnsi="微软雅黑" w:cs="微软雅黑" w:hint="eastAsia"/>
          <w:lang w:eastAsia="zh-CN"/>
        </w:rPr>
        <w:t>闻</w:t>
      </w:r>
      <w:r>
        <w:rPr>
          <w:rFonts w:ascii="MS Mincho" w:eastAsia="MS Mincho" w:hAnsi="MS Mincho" w:cs="MS Mincho" w:hint="eastAsia"/>
          <w:lang w:eastAsia="zh-CN"/>
        </w:rPr>
        <w:t>和</w:t>
      </w:r>
      <w:r>
        <w:rPr>
          <w:rFonts w:ascii="微软雅黑" w:eastAsia="微软雅黑" w:hAnsi="微软雅黑" w:cs="微软雅黑" w:hint="eastAsia"/>
          <w:lang w:eastAsia="zh-CN"/>
        </w:rPr>
        <w:t>动态</w:t>
      </w:r>
      <w:r>
        <w:rPr>
          <w:rFonts w:ascii="MS Mincho" w:eastAsia="MS Mincho" w:hAnsi="MS Mincho" w:cs="MS Mincho" w:hint="eastAsia"/>
          <w:lang w:eastAsia="zh-CN"/>
        </w:rPr>
        <w:t>信息，帮助用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保持</w:t>
      </w:r>
      <w:r>
        <w:rPr>
          <w:rFonts w:ascii="微软雅黑" w:eastAsia="微软雅黑" w:hAnsi="微软雅黑" w:cs="微软雅黑" w:hint="eastAsia"/>
          <w:lang w:eastAsia="zh-CN"/>
        </w:rPr>
        <w:t>对</w:t>
      </w:r>
      <w:r>
        <w:rPr>
          <w:rFonts w:ascii="MS Mincho" w:eastAsia="MS Mincho" w:hAnsi="MS Mincho" w:cs="MS Mincho" w:hint="eastAsia"/>
          <w:lang w:eastAsia="zh-CN"/>
        </w:rPr>
        <w:t>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界的关注。网站的</w:t>
      </w:r>
      <w:r>
        <w:rPr>
          <w:rFonts w:ascii="微软雅黑" w:eastAsia="微软雅黑" w:hAnsi="微软雅黑" w:cs="微软雅黑" w:hint="eastAsia"/>
          <w:lang w:eastAsia="zh-CN"/>
        </w:rPr>
        <w:t>隐</w:t>
      </w:r>
      <w:r>
        <w:rPr>
          <w:rFonts w:ascii="MS Mincho" w:eastAsia="MS Mincho" w:hAnsi="MS Mincho" w:cs="MS Mincho" w:hint="eastAsia"/>
          <w:lang w:eastAsia="zh-CN"/>
        </w:rPr>
        <w:t>私政策确保用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数据的安全和</w:t>
      </w:r>
      <w:r>
        <w:rPr>
          <w:rFonts w:ascii="微软雅黑" w:eastAsia="微软雅黑" w:hAnsi="微软雅黑" w:cs="微软雅黑" w:hint="eastAsia"/>
          <w:lang w:eastAsia="zh-CN"/>
        </w:rPr>
        <w:t>隐</w:t>
      </w:r>
      <w:r>
        <w:rPr>
          <w:rFonts w:ascii="MS Mincho" w:eastAsia="MS Mincho" w:hAnsi="MS Mincho" w:cs="MS Mincho" w:hint="eastAsia"/>
          <w:lang w:eastAsia="zh-CN"/>
        </w:rPr>
        <w:t>私。无</w:t>
      </w:r>
      <w:r>
        <w:rPr>
          <w:rFonts w:ascii="微软雅黑" w:eastAsia="微软雅黑" w:hAnsi="微软雅黑" w:cs="微软雅黑" w:hint="eastAsia"/>
          <w:lang w:eastAsia="zh-CN"/>
        </w:rPr>
        <w:t>论</w:t>
      </w:r>
      <w:r>
        <w:rPr>
          <w:rFonts w:ascii="MS Mincho" w:eastAsia="MS Mincho" w:hAnsi="MS Mincho" w:cs="MS Mincho" w:hint="eastAsia"/>
          <w:lang w:eastAsia="zh-CN"/>
        </w:rPr>
        <w:t>是研究人</w:t>
      </w:r>
      <w:r>
        <w:rPr>
          <w:rFonts w:ascii="微软雅黑" w:eastAsia="微软雅黑" w:hAnsi="微软雅黑" w:cs="微软雅黑" w:hint="eastAsia"/>
          <w:lang w:eastAsia="zh-CN"/>
        </w:rPr>
        <w:t>员</w:t>
      </w:r>
      <w:r>
        <w:rPr>
          <w:rFonts w:ascii="MS Mincho" w:eastAsia="MS Mincho" w:hAnsi="MS Mincho" w:cs="MS Mincho" w:hint="eastAsia"/>
          <w:lang w:eastAsia="zh-CN"/>
        </w:rPr>
        <w:t>、学生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是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人士，都可以通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lang w:eastAsia="zh-CN"/>
        </w:rPr>
        <w:t>CBOA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取高</w:t>
      </w:r>
      <w:r>
        <w:rPr>
          <w:rFonts w:ascii="微软雅黑" w:eastAsia="微软雅黑" w:hAnsi="微软雅黑" w:cs="微软雅黑" w:hint="eastAsia"/>
          <w:lang w:eastAsia="zh-CN"/>
        </w:rPr>
        <w:t>质</w:t>
      </w:r>
      <w:r>
        <w:rPr>
          <w:rFonts w:ascii="MS Mincho" w:eastAsia="MS Mincho" w:hAnsi="MS Mincho" w:cs="MS Mincho" w:hint="eastAsia"/>
          <w:lang w:eastAsia="zh-CN"/>
        </w:rPr>
        <w:t>量的开放学</w:t>
      </w:r>
      <w:r>
        <w:rPr>
          <w:rFonts w:ascii="微软雅黑" w:eastAsia="微软雅黑" w:hAnsi="微软雅黑" w:cs="微软雅黑" w:hint="eastAsia"/>
          <w:lang w:eastAsia="zh-CN"/>
        </w:rPr>
        <w:t>术资</w:t>
      </w:r>
      <w:r>
        <w:rPr>
          <w:rFonts w:ascii="MS Mincho" w:eastAsia="MS Mincho" w:hAnsi="MS Mincho" w:cs="MS Mincho" w:hint="eastAsia"/>
          <w:lang w:eastAsia="zh-CN"/>
        </w:rPr>
        <w:t>源，助力学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研究和知</w:t>
      </w:r>
      <w:r>
        <w:rPr>
          <w:rFonts w:ascii="微软雅黑" w:eastAsia="微软雅黑" w:hAnsi="微软雅黑" w:cs="微软雅黑" w:hint="eastAsia"/>
          <w:lang w:eastAsia="zh-CN"/>
        </w:rPr>
        <w:t>识传</w:t>
      </w:r>
      <w:r>
        <w:rPr>
          <w:rFonts w:ascii="MS Mincho" w:eastAsia="MS Mincho" w:hAnsi="MS Mincho" w:cs="MS Mincho" w:hint="eastAsia"/>
          <w:lang w:eastAsia="zh-CN"/>
        </w:rPr>
        <w:t>播。</w:t>
      </w:r>
    </w:p>
    <w:sectPr w:rsidR="00B266E0" w:rsidRPr="00C452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0D2F7" w14:textId="77777777" w:rsidR="00F874ED" w:rsidRDefault="00F874ED" w:rsidP="00C452AD">
      <w:pPr>
        <w:spacing w:after="0" w:line="240" w:lineRule="auto"/>
      </w:pPr>
      <w:r>
        <w:separator/>
      </w:r>
    </w:p>
  </w:endnote>
  <w:endnote w:type="continuationSeparator" w:id="0">
    <w:p w14:paraId="3D92A39B" w14:textId="77777777" w:rsidR="00F874ED" w:rsidRDefault="00F874ED" w:rsidP="00C4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8829B" w14:textId="77777777" w:rsidR="00F874ED" w:rsidRDefault="00F874ED" w:rsidP="00C452AD">
      <w:pPr>
        <w:spacing w:after="0" w:line="240" w:lineRule="auto"/>
      </w:pPr>
      <w:r>
        <w:separator/>
      </w:r>
    </w:p>
  </w:footnote>
  <w:footnote w:type="continuationSeparator" w:id="0">
    <w:p w14:paraId="702C2233" w14:textId="77777777" w:rsidR="00F874ED" w:rsidRDefault="00F874ED" w:rsidP="00C45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7754378">
    <w:abstractNumId w:val="8"/>
  </w:num>
  <w:num w:numId="2" w16cid:durableId="489256378">
    <w:abstractNumId w:val="6"/>
  </w:num>
  <w:num w:numId="3" w16cid:durableId="599876351">
    <w:abstractNumId w:val="5"/>
  </w:num>
  <w:num w:numId="4" w16cid:durableId="356390597">
    <w:abstractNumId w:val="4"/>
  </w:num>
  <w:num w:numId="5" w16cid:durableId="729184806">
    <w:abstractNumId w:val="7"/>
  </w:num>
  <w:num w:numId="6" w16cid:durableId="386760417">
    <w:abstractNumId w:val="3"/>
  </w:num>
  <w:num w:numId="7" w16cid:durableId="79911241">
    <w:abstractNumId w:val="2"/>
  </w:num>
  <w:num w:numId="8" w16cid:durableId="1062872084">
    <w:abstractNumId w:val="1"/>
  </w:num>
  <w:num w:numId="9" w16cid:durableId="90861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AA1D8D"/>
    <w:rsid w:val="00B266E0"/>
    <w:rsid w:val="00B47730"/>
    <w:rsid w:val="00C452AD"/>
    <w:rsid w:val="00CB0664"/>
    <w:rsid w:val="00F874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9AEF4D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2025-03-20T10:02:00Z</dcterms:modified>
  <cp:category/>
</cp:coreProperties>
</file>