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网站名称：iBiling Paper Plus</w:t>
        <w:br/>
        <w:br/>
        <w:t>功能名称及描述：</w:t>
        <w:br/>
        <w:t>1. 文档翻译</w:t>
        <w:br/>
        <w:t xml:space="preserve">   描述：提供文档翻译服务，支持多种语言之间的互译。</w:t>
        <w:br/>
        <w:t xml:space="preserve">   操作步骤：</w:t>
        <w:br/>
        <w:t xml:space="preserve">   a. 访问iBiling Paper Plus网站。</w:t>
        <w:br/>
        <w:t xml:space="preserve">   b. 点击“文档翻译”功能。</w:t>
        <w:br/>
        <w:t xml:space="preserve">   c. 上传需要翻译的文档。</w:t>
        <w:br/>
        <w:t xml:space="preserve">   d. 选择源语言和目标语言。</w:t>
        <w:br/>
        <w:t xml:space="preserve">   e. 点击“开始翻译”，等待翻译完成。</w:t>
        <w:br/>
        <w:t xml:space="preserve">   f. 下载翻译后的文档。</w:t>
        <w:br/>
        <w:br/>
        <w:t>2. 文档校对</w:t>
        <w:br/>
        <w:t xml:space="preserve">   描述：提供文档校对服务，帮助用户检查文档中的语法错误和拼写错误。</w:t>
        <w:br/>
        <w:t xml:space="preserve">   操作步骤：</w:t>
        <w:br/>
        <w:t xml:space="preserve">   a. 访问iBiling Paper Plus网站。</w:t>
        <w:br/>
        <w:t xml:space="preserve">   b. 点击“文档校对”功能。</w:t>
        <w:br/>
        <w:t xml:space="preserve">   c. 上传需要校对的文档。</w:t>
        <w:br/>
        <w:t xml:space="preserve">   d. 选择文档的语言。</w:t>
        <w:br/>
        <w:t xml:space="preserve">   e. 点击“开始校对”，等待校对完成。</w:t>
        <w:br/>
        <w:t xml:space="preserve">   f. 查看校对结果并下载修正后的文档。</w:t>
        <w:br/>
        <w:br/>
        <w:t>3. 文档格式转换</w:t>
        <w:br/>
        <w:t xml:space="preserve">   描述：提供文档格式转换服务，支持多种文档格式之间的转换。</w:t>
        <w:br/>
        <w:t xml:space="preserve">   操作步骤：</w:t>
        <w:br/>
        <w:t xml:space="preserve">   a. 访问iBiling Paper Plus网站。</w:t>
        <w:br/>
        <w:t xml:space="preserve">   b. 点击“文档格式转换”功能。</w:t>
        <w:br/>
        <w:t xml:space="preserve">   c. 上传需要转换的文档。</w:t>
        <w:br/>
        <w:t xml:space="preserve">   d. 选择目标文档格式。</w:t>
        <w:br/>
        <w:t xml:space="preserve">   e. 点击“开始转换”，等待转换完成。</w:t>
        <w:br/>
        <w:t xml:space="preserve">   f. 下载转换后的文档。</w:t>
        <w:br/>
        <w:br/>
        <w:t>网站简介总结：</w:t>
        <w:br/>
        <w:t>iBiling Paper Plus是一个提供文档翻译、校对和格式转换服务的在线平台。用户可以上传文档，选择相应的功能进行操作，系统会自动完成翻译、校对或格式转换，并提供下载结果。该网站支持多种语言和文档格式，方便用户进行文档处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