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网站名称：中国医学科学院</w:t>
        <w:br/>
        <w:br/>
        <w:t>功能名称及描述：</w:t>
        <w:br/>
        <w:t>1. 首页展示</w:t>
        <w:br/>
        <w:t xml:space="preserve">   描述：网站首页展示中国医学科学院的基本信息，包括新闻动态、学术活动、科研成果等。</w:t>
        <w:br/>
        <w:t xml:space="preserve">   操作步骤：</w:t>
        <w:br/>
        <w:t xml:space="preserve">   - 访问网站：https://www.sinomed.ac.cn/index.jsp</w:t>
        <w:br/>
        <w:t xml:space="preserve">   - 浏览首页内容，了解最新动态和重要信息。</w:t>
        <w:br/>
        <w:br/>
        <w:t>2. 院所概况</w:t>
        <w:br/>
        <w:t xml:space="preserve">   描述：介绍中国医学科学院的基本情况，包括历史沿革、组织结构、主要职能等。</w:t>
        <w:br/>
        <w:t xml:space="preserve">   操作步骤：</w:t>
        <w:br/>
        <w:t xml:space="preserve">   - 在首页导航栏点击“院所概况”。</w:t>
        <w:br/>
        <w:t xml:space="preserve">   - 查看院所概况页面，了解相关信息。</w:t>
        <w:br/>
        <w:br/>
        <w:t>3. 科学研究</w:t>
        <w:br/>
        <w:t xml:space="preserve">   描述：展示中国医学科学院的科研项目、科研成果和科研平台等信息。</w:t>
        <w:br/>
        <w:t xml:space="preserve">   操作步骤：</w:t>
        <w:br/>
        <w:t xml:space="preserve">   - 在首页导航栏点击“科学研究”。</w:t>
        <w:br/>
        <w:t xml:space="preserve">   - 浏览科学研究页面，查看科研项目、成果和平台信息。</w:t>
        <w:br/>
        <w:br/>
        <w:t>4. 人才培养</w:t>
        <w:br/>
        <w:t xml:space="preserve">   描述：介绍中国医学科学院的人才培养情况，包括教育体系、专业设置、招生就业等。</w:t>
        <w:br/>
        <w:t xml:space="preserve">   操作步骤：</w:t>
        <w:br/>
        <w:t xml:space="preserve">   - 在首页导航栏点击“人才培养”。</w:t>
        <w:br/>
        <w:t xml:space="preserve">   - 查看人才培养页面，了解教育体系、专业设置和招生就业信息。</w:t>
        <w:br/>
        <w:br/>
        <w:t>5. 国际合作</w:t>
        <w:br/>
        <w:t xml:space="preserve">   描述：展示中国医学科学院的国际合作项目和合作机构等信息。</w:t>
        <w:br/>
        <w:t xml:space="preserve">   操作步骤：</w:t>
        <w:br/>
        <w:t xml:space="preserve">   - 在首页导航栏点击“国际合作”。</w:t>
        <w:br/>
        <w:t xml:space="preserve">   - 浏览国际合作页面，查看合作项目和机构信息。</w:t>
        <w:br/>
        <w:br/>
        <w:t>6. 公共服务</w:t>
        <w:br/>
        <w:t xml:space="preserve">   描述：提供中国医学科学院的公共服务信息，包括医疗服务、健康教育等。</w:t>
        <w:br/>
        <w:t xml:space="preserve">   操作步骤：</w:t>
        <w:br/>
        <w:t xml:space="preserve">   - 在首页导航栏点击“公共服务”。</w:t>
        <w:br/>
        <w:t xml:space="preserve">   - 查看公共服务页面，了解医疗服务和健康教育信息。</w:t>
        <w:br/>
        <w:br/>
        <w:t>网站简介总结：</w:t>
        <w:br/>
        <w:t>中国医学科学院官方网站（https://www.sinomed.ac.cn/index.jsp）是一个综合性信息平台，旨在展示中国医学科学院的基本情况、科学研究、人才培养、国际合作和公共服务等方面的信息。用户可以通过网站首页导航栏快速访问各个功能模块，了解相关领域的最新动态和重要信息。网站为公众提供了一个便捷的途径，以获取中国医学科学院的权威信息和资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