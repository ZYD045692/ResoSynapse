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网站名称：NoteFirst</w:t>
        <w:br/>
        <w:br/>
        <w:t>功能名称及描述：</w:t>
        <w:br/>
        <w:t>1. 笔记管理</w:t>
        <w:br/>
        <w:t xml:space="preserve">   描述：NoteFirst 提供了一个在线笔记管理平台，用户可以创建、编辑和组织笔记。</w:t>
        <w:br/>
        <w:t xml:space="preserve">   操作步骤：</w:t>
        <w:br/>
        <w:t xml:space="preserve">   a. 注册并登录NoteFirst账户。</w:t>
        <w:br/>
        <w:t xml:space="preserve">   b. 点击“新建笔记”按钮，输入笔记标题和内容。</w:t>
        <w:br/>
        <w:t xml:space="preserve">   c. 点击“保存”按钮，将笔记保存到个人账户中。</w:t>
        <w:br/>
        <w:t xml:space="preserve">   d. 在“我的笔记”页面，可以查看、编辑和删除已保存的笔记。</w:t>
        <w:br/>
        <w:br/>
        <w:t>2. 文献管理</w:t>
        <w:br/>
        <w:t xml:space="preserve">   描述：NoteFirst 提供了文献管理功能，用户可以导入、管理和引用文献。</w:t>
        <w:br/>
        <w:t xml:space="preserve">   操作步骤：</w:t>
        <w:br/>
        <w:t xml:space="preserve">   a. 注册并登录NoteFirst账户。</w:t>
        <w:br/>
        <w:t xml:space="preserve">   b. 点击“导入文献”按钮，选择文献文件（如PDF、Word等）并上传。</w:t>
        <w:br/>
        <w:t xml:space="preserve">   c. 在“我的文献”页面，可以查看、编辑和删除已导入的文献。</w:t>
        <w:br/>
        <w:t xml:space="preserve">   d. 在撰写笔记时，可以点击“引用文献”按钮，选择需要引用的文献并插入引用信息。</w:t>
        <w:br/>
        <w:br/>
        <w:t>3. 知识地图</w:t>
        <w:br/>
        <w:t xml:space="preserve">   描述：NoteFirst 提供了知识地图功能，用户可以通过可视化的方式组织和管理知识。</w:t>
        <w:br/>
        <w:t xml:space="preserve">   操作步骤：</w:t>
        <w:br/>
        <w:t xml:space="preserve">   a. 注册并登录NoteFirst账户。</w:t>
        <w:br/>
        <w:t xml:space="preserve">   b. 点击“新建知识地图”按钮，输入知识地图标题。</w:t>
        <w:br/>
        <w:t xml:space="preserve">   c. 在知识地图中，可以添加节点，将笔记、文献等知识元素关联到节点上。</w:t>
        <w:br/>
        <w:t xml:space="preserve">   d. 通过拖拽和调整节点位置，可以构建个性化的知识地图。</w:t>
        <w:br/>
        <w:br/>
        <w:t>4. 协作共享</w:t>
        <w:br/>
        <w:t xml:space="preserve">   描述：NoteFirst 提供了协作共享功能，用户可以邀请他人共同编辑和管理笔记、文献和知识地图。</w:t>
        <w:br/>
        <w:t xml:space="preserve">   操作步骤：</w:t>
        <w:br/>
        <w:t xml:space="preserve">   a. 注册并登录NoteFirst账户。</w:t>
        <w:br/>
        <w:t xml:space="preserve">   b. 在“我的笔记”、“我的文献”或“我的知识地图”页面，点击“分享”按钮。</w:t>
        <w:br/>
        <w:t xml:space="preserve">   c. 输入要邀请的用户的邮箱地址，并设置权限（如查看、编辑等）。</w:t>
        <w:br/>
        <w:t xml:space="preserve">   d. 被邀请的用户会收到邮件通知，点击邮件中的链接即可加入协作。</w:t>
        <w:br/>
        <w:br/>
        <w:t>网站简介总结：</w:t>
        <w:br/>
        <w:t>NoteFirst是一个功能丰富的在线知识管理平台，提供了笔记管理、文献管理、知识地图和协作共享等功能。用户可以在这个平台上创建、编辑和组织笔记，导入和管理文献，构建个性化的知识地图，以及邀请他人共同协作。NoteFirst旨在帮助用户更高效地管理和利用知识，提高学术和工作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