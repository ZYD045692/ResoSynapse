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网站名称：国家语言资源监测与研究中心（NLRC）</w:t>
        <w:br/>
        <w:br/>
        <w:t>功能名称及描述：</w:t>
        <w:br/>
        <w:t>1. 语言资源监测</w:t>
        <w:br/>
        <w:t xml:space="preserve">   描述：监测和分析网络语言资源，提供语言使用趋势和热点分析。</w:t>
        <w:br/>
        <w:t xml:space="preserve">   操作步骤：</w:t>
        <w:br/>
        <w:t xml:space="preserve">   a. 访问网站首页。</w:t>
        <w:br/>
        <w:t xml:space="preserve">   b. 点击“语言资源监测”选项。</w:t>
        <w:br/>
        <w:t xml:space="preserve">   c. 在搜索框中输入关键词或选择热门话题。</w:t>
        <w:br/>
        <w:t xml:space="preserve">   d. 查看生成的报告，了解语言使用情况和趋势。</w:t>
        <w:br/>
        <w:br/>
        <w:t>2. 语言资源库</w:t>
        <w:br/>
        <w:t xml:space="preserve">   描述：提供丰富的语言资源，包括词汇、短语、句子等，方便用户查询和学习。</w:t>
        <w:br/>
        <w:t xml:space="preserve">   操作步骤：</w:t>
        <w:br/>
        <w:t xml:space="preserve">   a. 访问网站首页。</w:t>
        <w:br/>
        <w:t xml:space="preserve">   b. 点击“语言资源库”选项。</w:t>
        <w:br/>
        <w:t xml:space="preserve">   c. 在搜索框中输入要查询的词汇或短语。</w:t>
        <w:br/>
        <w:t xml:space="preserve">   d. 查看搜索结果，了解词汇或短语的用法和含义。</w:t>
        <w:br/>
        <w:br/>
        <w:t>3. 语言研究工具</w:t>
        <w:br/>
        <w:t xml:space="preserve">   描述：提供一系列语言研究工具，如语料库、词频分析等，帮助用户进行语言研究。</w:t>
        <w:br/>
        <w:t xml:space="preserve">   操作步骤：</w:t>
        <w:br/>
        <w:t xml:space="preserve">   a. 访问网站首页。</w:t>
        <w:br/>
        <w:t xml:space="preserve">   b. 点击“语言研究工具”选项。</w:t>
        <w:br/>
        <w:t xml:space="preserve">   c. 选择需要使用的工具，如语料库或词频分析。</w:t>
        <w:br/>
        <w:t xml:space="preserve">   d. 根据工具的说明进行操作，获取研究结果。</w:t>
        <w:br/>
        <w:br/>
        <w:t>4. 语言学习资源</w:t>
        <w:br/>
        <w:t xml:space="preserve">   描述：提供语言学习资源，如在线课程、学习资料等，帮助用户提高语言能力。</w:t>
        <w:br/>
        <w:t xml:space="preserve">   操作步骤：</w:t>
        <w:br/>
        <w:t xml:space="preserve">   a. 访问网站首页。</w:t>
        <w:br/>
        <w:t xml:space="preserve">   b. 点击“语言学习资源”选项。</w:t>
        <w:br/>
        <w:t xml:space="preserve">   c. 选择感兴趣的课程或资料。</w:t>
        <w:br/>
        <w:t xml:space="preserve">   d. 按照课程或资料的说明进行学习。</w:t>
        <w:br/>
        <w:br/>
        <w:t>网站简介总结：</w:t>
        <w:br/>
        <w:t>国家语言资源监测与研究中心（NLRC）是一个专注于语言资源监测、研究和教育的平台。网站提供语言资源监测、语言资源库、语言研究工具和语言学习资源等功能，旨在帮助用户了解语言使用趋势、查询语言资源、进行语言研究和提高语言能力。通过这些功能，NLRC为语言研究者、教育工作者和普通用户提供了一个全面的资源平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