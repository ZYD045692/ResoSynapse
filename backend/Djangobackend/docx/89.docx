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网站名称：JAMA Network</w:t>
        <w:br/>
        <w:br/>
        <w:t>JAMA Network 是一个提供医学研究和临床信息的在线平台，它由美国医学会（AMA）出版，包含了多个同行评审的医学期刊，如《美国医学会杂志》（JAMA）等。这个平台旨在为医疗专业人员、研究人员和学生提供最新的医学研究、临床指南和教育材料。</w:t>
        <w:br/>
        <w:br/>
        <w:t>以下是JAMA Network的一些主要功能及其详细用法操作：</w:t>
        <w:br/>
        <w:br/>
        <w:t>1. 功能名称及描述：在线阅读期刊文章</w:t>
        <w:br/>
        <w:t xml:space="preserve">   操作步骤：</w:t>
        <w:br/>
        <w:t xml:space="preserve">   - 访问 JAMA Network 网站。</w:t>
        <w:br/>
        <w:t xml:space="preserve">   - 在搜索栏中输入关键词或直接浏览期刊列表。</w:t>
        <w:br/>
        <w:t xml:space="preserve">   - 选择感兴趣的文章，点击标题进入文章页面。</w:t>
        <w:br/>
        <w:t xml:space="preserve">   - 阅读摘要、全文或查看图表和补充材料。</w:t>
        <w:br/>
        <w:t xml:space="preserve">   - 如果需要，可以下载文章的PDF版本。</w:t>
        <w:br/>
        <w:br/>
        <w:t>2. 功能名称及描述：搜索特定主题的研究</w:t>
        <w:br/>
        <w:t xml:space="preserve">   操作步骤：</w:t>
        <w:br/>
        <w:t xml:space="preserve">   - 在网站的搜索栏中输入想要查询的医学主题或关键词。</w:t>
        <w:br/>
        <w:t xml:space="preserve">   - 浏览搜索结果，找到相关的文章或研究。</w:t>
        <w:br/>
        <w:t xml:space="preserve">   - 点击文章标题查看详细信息，并进行阅读。</w:t>
        <w:br/>
        <w:br/>
        <w:t>3. 功能名称及描述：获取临床指南和教育材料</w:t>
        <w:br/>
        <w:t xml:space="preserve">   操作步骤：</w:t>
        <w:br/>
        <w:t xml:space="preserve">   - 在网站的导航栏中找到“Clinical Guidelines”或“Education”部分。</w:t>
        <w:br/>
        <w:t xml:space="preserve">   - 浏览可用的指南和教育材料列表。</w:t>
        <w:br/>
        <w:t xml:space="preserve">   - 选择感兴趣的内容，点击链接查看详细内容。</w:t>
        <w:br/>
        <w:br/>
        <w:t>4. 功能名称及描述：个性化内容推荐</w:t>
        <w:br/>
        <w:t xml:space="preserve">   操作步骤：</w:t>
        <w:br/>
        <w:t xml:space="preserve">   - 注册并登录JAMA Network账户。</w:t>
        <w:br/>
        <w:t xml:space="preserve">   - 在个人资料设置中选择感兴趣的领域和主题。</w:t>
        <w:br/>
        <w:t xml:space="preserve">   - 系统会根据用户的兴趣推荐相关的文章和研究。</w:t>
        <w:br/>
        <w:br/>
        <w:t>5. 功能名称及描述：互动讨论和社区参与</w:t>
        <w:br/>
        <w:t xml:space="preserve">   操作步骤：</w:t>
        <w:br/>
        <w:t xml:space="preserve">   - 在文章页面找到“Comments”或“Discussion”部分。</w:t>
        <w:br/>
        <w:t xml:space="preserve">   - 登录账户后，可以发表评论或参与讨论。</w:t>
        <w:br/>
        <w:t xml:space="preserve">   - 与其他读者和作者交流观点和见解。</w:t>
        <w:br/>
        <w:br/>
        <w:t>网站简介总结：</w:t>
        <w:br/>
        <w:t>JAMA Network 是一个综合性的医学信息平台，它提供了广泛的医学期刊文章、临床指南和教育材料。用户可以通过搜索功能快速找到所需的研究和信息，并通过个性化设置获得定制化的内容推荐。此外，JAMA Network 还提供了一个互动的社区环境，允许用户就文章内容进行讨论和交流。这个平台是医疗专业人员、研究人员和学生获取最新医学知识和研究成果的重要资源。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