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网站名称：MMC（Minecraft Media Center）</w:t>
        <w:br/>
        <w:br/>
        <w:t>功能名称及描述：</w:t>
        <w:br/>
        <w:t>1. 资源下载（提供Minecraft相关的资源下载）</w:t>
        <w:br/>
        <w:t xml:space="preserve">   操作步骤：</w:t>
        <w:br/>
        <w:t xml:space="preserve">   a. 访问MMC网站。</w:t>
        <w:br/>
        <w:t xml:space="preserve">   b. 点击导航栏中的“资源下载”。</w:t>
        <w:br/>
        <w:t xml:space="preserve">   c. 选择需要下载的资源类别（如地图、皮肤、材质包等）。</w:t>
        <w:br/>
        <w:t xml:space="preserve">   d. 点击所需资源，查看详细信息。</w:t>
        <w:br/>
        <w:t xml:space="preserve">   e. 点击“下载”按钮，保存资源到本地。</w:t>
        <w:br/>
        <w:br/>
        <w:t>2. 论坛交流（提供Minecraft玩家交流的平台）</w:t>
        <w:br/>
        <w:t xml:space="preserve">   操作步骤：</w:t>
        <w:br/>
        <w:t xml:space="preserve">   a. 访问MMC网站。</w:t>
        <w:br/>
        <w:t xml:space="preserve">   b. 点击导航栏中的“论坛交流”。</w:t>
        <w:br/>
        <w:t xml:space="preserve">   c. 注册/登录论坛账号。</w:t>
        <w:br/>
        <w:t xml:space="preserve">   d. 在论坛中发帖或回复，与其他玩家交流。</w:t>
        <w:br/>
        <w:br/>
        <w:t>3. 游戏资讯（提供最新的Minecraft游戏资讯）</w:t>
        <w:br/>
        <w:t xml:space="preserve">   操作步骤：</w:t>
        <w:br/>
        <w:t xml:space="preserve">   a. 访问MMC网站。</w:t>
        <w:br/>
        <w:t xml:space="preserve">   b. 点击导航栏中的“游戏资讯”。</w:t>
        <w:br/>
        <w:t xml:space="preserve">   c. 浏览最新的游戏资讯和新闻。</w:t>
        <w:br/>
        <w:br/>
        <w:t>4. 插件/模组（提供Minecraft插件和模组的下载与安装教程）</w:t>
        <w:br/>
        <w:t xml:space="preserve">   操作步骤：</w:t>
        <w:br/>
        <w:t xml:space="preserve">   a. 访问MMC网站。</w:t>
        <w:br/>
        <w:t xml:space="preserve">   b. 点击导航栏中的“插件/模组”。</w:t>
        <w:br/>
        <w:t xml:space="preserve">   c. 选择需要下载的插件/模组类别。</w:t>
        <w:br/>
        <w:t xml:space="preserve">   d. 点击所需插件/模组，查看详细信息和安装教程。</w:t>
        <w:br/>
        <w:t xml:space="preserve">   e. 点击“下载”按钮，保存插件/模组到本地，并按照教程进行安装。</w:t>
        <w:br/>
        <w:br/>
        <w:t>网站简介总结：</w:t>
        <w:br/>
        <w:t>MMC（Minecraft Media Center）是一个专注于Minecraft游戏的综合性网站，提供资源下载、论坛交流、游戏资讯、插件/模组等功能。玩家可以在这里找到丰富的Minecraft资源，与其他玩家交流心得，获取最新的游戏资讯，以及下载和安装各种插件和模组，提升游戏体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