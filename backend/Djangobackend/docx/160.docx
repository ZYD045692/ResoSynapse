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3080" w14:textId="4CE5B596" w:rsidR="004A7BE9" w:rsidRDefault="00000000">
      <w:pPr>
        <w:rPr>
          <w:lang w:eastAsia="zh-CN"/>
        </w:rPr>
      </w:pPr>
      <w:r>
        <w:rPr>
          <w:lang w:eastAsia="zh-CN"/>
        </w:rPr>
        <w:t>网站名称：考研论坛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功能名称及描述：考研资料下载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打开网站：在浏览器中输入网址</w:t>
      </w:r>
      <w:r>
        <w:rPr>
          <w:lang w:eastAsia="zh-CN"/>
        </w:rPr>
        <w:t xml:space="preserve"> https://down.bbs.kaoyan.com/ </w:t>
      </w:r>
      <w:r>
        <w:rPr>
          <w:lang w:eastAsia="zh-CN"/>
        </w:rPr>
        <w:t>并访问。</w:t>
      </w:r>
      <w:r>
        <w:rPr>
          <w:lang w:eastAsia="zh-CN"/>
        </w:rPr>
        <w:br/>
        <w:t xml:space="preserve">2. </w:t>
      </w:r>
      <w:r>
        <w:rPr>
          <w:lang w:eastAsia="zh-CN"/>
        </w:rPr>
        <w:t>浏览资料：在网站首页，可以看到各种考研资料的分类，如政治、英语、数学等。</w:t>
      </w:r>
      <w:r>
        <w:rPr>
          <w:lang w:eastAsia="zh-CN"/>
        </w:rPr>
        <w:br/>
        <w:t xml:space="preserve">3. </w:t>
      </w:r>
      <w:r>
        <w:rPr>
          <w:lang w:eastAsia="zh-CN"/>
        </w:rPr>
        <w:t>选择资料：点击感兴趣的分类，进入该分类的资料列表页面。</w:t>
      </w:r>
      <w:r>
        <w:rPr>
          <w:lang w:eastAsia="zh-CN"/>
        </w:rPr>
        <w:br/>
        <w:t xml:space="preserve">4. </w:t>
      </w:r>
      <w:r>
        <w:rPr>
          <w:lang w:eastAsia="zh-CN"/>
        </w:rPr>
        <w:t>下载资料：在资料列表中，找到需要的资料，点击</w:t>
      </w:r>
      <w:r>
        <w:rPr>
          <w:lang w:eastAsia="zh-CN"/>
        </w:rPr>
        <w:t>“</w:t>
      </w:r>
      <w:r>
        <w:rPr>
          <w:lang w:eastAsia="zh-CN"/>
        </w:rPr>
        <w:t>下载</w:t>
      </w:r>
      <w:r>
        <w:rPr>
          <w:lang w:eastAsia="zh-CN"/>
        </w:rPr>
        <w:t>”</w:t>
      </w:r>
      <w:r>
        <w:rPr>
          <w:lang w:eastAsia="zh-CN"/>
        </w:rPr>
        <w:t>按钮，即可开始下载。</w:t>
      </w:r>
      <w:r>
        <w:rPr>
          <w:lang w:eastAsia="zh-CN"/>
        </w:rPr>
        <w:br/>
        <w:t xml:space="preserve">5. </w:t>
      </w:r>
      <w:r>
        <w:rPr>
          <w:lang w:eastAsia="zh-CN"/>
        </w:rPr>
        <w:t>查看资料：下载完成后，打开文件，查看并学习考研资料。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功能名称及描述：考研经验分享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打开网站：在浏览器中输入网址</w:t>
      </w:r>
      <w:r>
        <w:rPr>
          <w:lang w:eastAsia="zh-CN"/>
        </w:rPr>
        <w:t xml:space="preserve"> https://down.bbs.kaoyan.com/ </w:t>
      </w:r>
      <w:r>
        <w:rPr>
          <w:lang w:eastAsia="zh-CN"/>
        </w:rPr>
        <w:t>并访问。</w:t>
      </w:r>
      <w:r>
        <w:rPr>
          <w:lang w:eastAsia="zh-CN"/>
        </w:rPr>
        <w:br/>
        <w:t xml:space="preserve">2. </w:t>
      </w:r>
      <w:r>
        <w:rPr>
          <w:lang w:eastAsia="zh-CN"/>
        </w:rPr>
        <w:t>进入论坛：点击网站顶部的</w:t>
      </w:r>
      <w:r>
        <w:rPr>
          <w:lang w:eastAsia="zh-CN"/>
        </w:rPr>
        <w:t>“</w:t>
      </w:r>
      <w:r>
        <w:rPr>
          <w:lang w:eastAsia="zh-CN"/>
        </w:rPr>
        <w:t>论坛</w:t>
      </w:r>
      <w:r>
        <w:rPr>
          <w:lang w:eastAsia="zh-CN"/>
        </w:rPr>
        <w:t>”</w:t>
      </w:r>
      <w:r>
        <w:rPr>
          <w:lang w:eastAsia="zh-CN"/>
        </w:rPr>
        <w:t>选项，进入考研论坛页面。</w:t>
      </w:r>
      <w:r>
        <w:rPr>
          <w:lang w:eastAsia="zh-CN"/>
        </w:rPr>
        <w:br/>
        <w:t xml:space="preserve">3. </w:t>
      </w:r>
      <w:r>
        <w:rPr>
          <w:lang w:eastAsia="zh-CN"/>
        </w:rPr>
        <w:t>浏览帖子：在论坛页面，可以看到各种考研经验分享的帖子，如备考攻略、时间安排等。</w:t>
      </w:r>
      <w:r>
        <w:rPr>
          <w:lang w:eastAsia="zh-CN"/>
        </w:rPr>
        <w:br/>
        <w:t xml:space="preserve">4. </w:t>
      </w:r>
      <w:r>
        <w:rPr>
          <w:lang w:eastAsia="zh-CN"/>
        </w:rPr>
        <w:t>发表帖子：点击</w:t>
      </w:r>
      <w:r>
        <w:rPr>
          <w:lang w:eastAsia="zh-CN"/>
        </w:rPr>
        <w:t>“</w:t>
      </w:r>
      <w:r>
        <w:rPr>
          <w:lang w:eastAsia="zh-CN"/>
        </w:rPr>
        <w:t>发表帖子</w:t>
      </w:r>
      <w:r>
        <w:rPr>
          <w:lang w:eastAsia="zh-CN"/>
        </w:rPr>
        <w:t>”</w:t>
      </w:r>
      <w:r>
        <w:rPr>
          <w:lang w:eastAsia="zh-CN"/>
        </w:rPr>
        <w:t>按钮，输入标题和内容，分享自己的考研经验。</w:t>
      </w:r>
      <w:r>
        <w:rPr>
          <w:lang w:eastAsia="zh-CN"/>
        </w:rPr>
        <w:br/>
        <w:t xml:space="preserve">5. </w:t>
      </w:r>
      <w:r>
        <w:rPr>
          <w:lang w:eastAsia="zh-CN"/>
        </w:rPr>
        <w:t>互动交流：在帖子下方，可以回复其他用户的评论，进行互动交流。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功能名称及描述：考研院校信息查询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打开网站：在浏览器中输入网址</w:t>
      </w:r>
      <w:r>
        <w:rPr>
          <w:lang w:eastAsia="zh-CN"/>
        </w:rPr>
        <w:t xml:space="preserve"> https://down.bbs.kaoyan.com/ </w:t>
      </w:r>
      <w:r>
        <w:rPr>
          <w:lang w:eastAsia="zh-CN"/>
        </w:rPr>
        <w:t>并访问。</w:t>
      </w:r>
      <w:r>
        <w:rPr>
          <w:lang w:eastAsia="zh-CN"/>
        </w:rPr>
        <w:br/>
        <w:t xml:space="preserve">2. </w:t>
      </w:r>
      <w:r>
        <w:rPr>
          <w:lang w:eastAsia="zh-CN"/>
        </w:rPr>
        <w:t>进入院校信息页面：点击网站顶部的</w:t>
      </w:r>
      <w:r>
        <w:rPr>
          <w:lang w:eastAsia="zh-CN"/>
        </w:rPr>
        <w:t>“</w:t>
      </w:r>
      <w:r>
        <w:rPr>
          <w:lang w:eastAsia="zh-CN"/>
        </w:rPr>
        <w:t>院校信息</w:t>
      </w:r>
      <w:r>
        <w:rPr>
          <w:lang w:eastAsia="zh-CN"/>
        </w:rPr>
        <w:t>”</w:t>
      </w:r>
      <w:r>
        <w:rPr>
          <w:lang w:eastAsia="zh-CN"/>
        </w:rPr>
        <w:t>选项，进入院校信息查询页面。</w:t>
      </w:r>
      <w:r>
        <w:rPr>
          <w:lang w:eastAsia="zh-CN"/>
        </w:rPr>
        <w:br/>
        <w:t xml:space="preserve">3. </w:t>
      </w:r>
      <w:r>
        <w:rPr>
          <w:lang w:eastAsia="zh-CN"/>
        </w:rPr>
        <w:t>搜索院校：在搜索框中输入院校名称或关键词，点击</w:t>
      </w:r>
      <w:r>
        <w:rPr>
          <w:lang w:eastAsia="zh-CN"/>
        </w:rPr>
        <w:t>“</w:t>
      </w:r>
      <w:r>
        <w:rPr>
          <w:lang w:eastAsia="zh-CN"/>
        </w:rPr>
        <w:t>搜索</w:t>
      </w:r>
      <w:r>
        <w:rPr>
          <w:lang w:eastAsia="zh-CN"/>
        </w:rPr>
        <w:t>”</w:t>
      </w:r>
      <w:r>
        <w:rPr>
          <w:lang w:eastAsia="zh-CN"/>
        </w:rPr>
        <w:t>按钮，即可查询到相关院校的信息。</w:t>
      </w:r>
      <w:r>
        <w:rPr>
          <w:lang w:eastAsia="zh-CN"/>
        </w:rPr>
        <w:br/>
        <w:t xml:space="preserve">4. </w:t>
      </w:r>
      <w:r>
        <w:rPr>
          <w:lang w:eastAsia="zh-CN"/>
        </w:rPr>
        <w:t>查看院校信息：在搜索结果中，点击感兴趣的院校，查看该校的详细信息，如专业设置、招生计划等。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r>
        <w:rPr>
          <w:lang w:eastAsia="zh-CN"/>
        </w:rPr>
        <w:t>考研论坛是一个专门为考研学生提供资料下载、经验分享和院校信息查询的平台。网站提供了丰富的考研资料，包括政治、英语、数学等科目的复习资料，方便学生下载学习。同时，网站还设有考研论坛，供学生分享备考经验、交流学习心得。此外，网站还提供院校</w:t>
      </w:r>
      <w:r>
        <w:rPr>
          <w:lang w:eastAsia="zh-CN"/>
        </w:rPr>
        <w:lastRenderedPageBreak/>
        <w:t>信息查询功能，帮助学生了解目标院校的详细信息，为考研择校提供参考。考研论坛下载站致力于为用户提供全方位的考研服务，助力学生顺利通过考研。</w:t>
      </w:r>
    </w:p>
    <w:sectPr w:rsidR="004A7B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51941" w14:textId="77777777" w:rsidR="00807427" w:rsidRDefault="00807427" w:rsidP="00D268BB">
      <w:pPr>
        <w:spacing w:after="0" w:line="240" w:lineRule="auto"/>
      </w:pPr>
      <w:r>
        <w:separator/>
      </w:r>
    </w:p>
  </w:endnote>
  <w:endnote w:type="continuationSeparator" w:id="0">
    <w:p w14:paraId="58395381" w14:textId="77777777" w:rsidR="00807427" w:rsidRDefault="00807427" w:rsidP="00D2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99C40" w14:textId="77777777" w:rsidR="00807427" w:rsidRDefault="00807427" w:rsidP="00D268BB">
      <w:pPr>
        <w:spacing w:after="0" w:line="240" w:lineRule="auto"/>
      </w:pPr>
      <w:r>
        <w:separator/>
      </w:r>
    </w:p>
  </w:footnote>
  <w:footnote w:type="continuationSeparator" w:id="0">
    <w:p w14:paraId="1A47E8F7" w14:textId="77777777" w:rsidR="00807427" w:rsidRDefault="00807427" w:rsidP="00D26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102145">
    <w:abstractNumId w:val="8"/>
  </w:num>
  <w:num w:numId="2" w16cid:durableId="1688942611">
    <w:abstractNumId w:val="6"/>
  </w:num>
  <w:num w:numId="3" w16cid:durableId="784037659">
    <w:abstractNumId w:val="5"/>
  </w:num>
  <w:num w:numId="4" w16cid:durableId="2095281368">
    <w:abstractNumId w:val="4"/>
  </w:num>
  <w:num w:numId="5" w16cid:durableId="1555697365">
    <w:abstractNumId w:val="7"/>
  </w:num>
  <w:num w:numId="6" w16cid:durableId="1388407873">
    <w:abstractNumId w:val="3"/>
  </w:num>
  <w:num w:numId="7" w16cid:durableId="1385908576">
    <w:abstractNumId w:val="2"/>
  </w:num>
  <w:num w:numId="8" w16cid:durableId="469783995">
    <w:abstractNumId w:val="1"/>
  </w:num>
  <w:num w:numId="9" w16cid:durableId="206617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4A7BE9"/>
    <w:rsid w:val="00807427"/>
    <w:rsid w:val="00AA1D8D"/>
    <w:rsid w:val="00B47730"/>
    <w:rsid w:val="00CB0664"/>
    <w:rsid w:val="00D268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90BEC7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2025-03-20T10:35:00Z</dcterms:modified>
  <cp:category/>
</cp:coreProperties>
</file>