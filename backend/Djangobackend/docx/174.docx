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网站名称：MMC（Minecraft中文论坛）</w:t>
        <w:br/>
        <w:br/>
        <w:t>功能名称及描述：</w:t>
        <w:br/>
        <w:t>1. 论坛讨论区</w:t>
        <w:br/>
        <w:t xml:space="preserve">   描述：用户可以在论坛中发帖、回复，与其他玩家交流Minecraft相关的经验、技巧和问题。</w:t>
        <w:br/>
        <w:t xml:space="preserve">   操作步骤：</w:t>
        <w:br/>
        <w:t xml:space="preserve">   - 访问网站后，点击“论坛”标签进入论坛讨论区。</w:t>
        <w:br/>
        <w:t xml:space="preserve">   - 注册并登录账户后，点击“发表新帖”按钮，选择相应的板块，输入标题和内容，点击“发表”按钮即可发帖。</w:t>
        <w:br/>
        <w:t xml:space="preserve">   - 在帖子列表中，点击感兴趣的帖子标题，进入帖子页面，点击“回复”按钮，输入回复内容，点击“发表”按钮即可回复。</w:t>
        <w:br/>
        <w:br/>
        <w:t>2. 资源下载区</w:t>
        <w:br/>
        <w:t xml:space="preserve">   描述：提供Minecraft相关的资源下载，包括地图、皮肤、材质包等。</w:t>
        <w:br/>
        <w:t xml:space="preserve">   操作步骤：</w:t>
        <w:br/>
        <w:t xml:space="preserve">   - 访问网站后，点击“资源”标签进入资源下载区。</w:t>
        <w:br/>
        <w:t xml:space="preserve">   - 在资源列表中，找到感兴趣的资源，点击资源标题进入详情页。</w:t>
        <w:br/>
        <w:t xml:space="preserve">   - 在详情页中，点击“下载”按钮，选择下载方式（如迅雷、百度网盘等），点击“确定”按钮即可开始下载。</w:t>
        <w:br/>
        <w:br/>
        <w:t>3. 插件/模组区</w:t>
        <w:br/>
        <w:t xml:space="preserve">   描述：提供Minecraft相关的插件和模组下载，增强游戏功能和玩法。</w:t>
        <w:br/>
        <w:t xml:space="preserve">   操作步骤：</w:t>
        <w:br/>
        <w:t xml:space="preserve">   - 访问网站后，点击“插件/模组”标签进入插件/模组区。</w:t>
        <w:br/>
        <w:t xml:space="preserve">   - 在插件/模组列表中，找到感兴趣的插件/模组，点击标题进入详情页。</w:t>
        <w:br/>
        <w:t xml:space="preserve">   - 在详情页中，点击“下载”按钮，选择下载方式（如迅雷、百度网盘等），点击“确定”按钮即可开始下载。</w:t>
        <w:br/>
        <w:br/>
        <w:t>4. 教程攻略区</w:t>
        <w:br/>
        <w:t xml:space="preserve">   描述：提供Minecraft相关的教程和攻略，帮助玩家提高游戏技巧和解决游戏中的问题。</w:t>
        <w:br/>
        <w:t xml:space="preserve">   操作步骤：</w:t>
        <w:br/>
        <w:t xml:space="preserve">   - 访问网站后，点击“教程攻略”标签进入教程攻略区。</w:t>
        <w:br/>
        <w:t xml:space="preserve">   - 在教程攻略列表中，找到感兴趣的教程或攻略，点击标题进入详情页。</w:t>
        <w:br/>
        <w:t xml:space="preserve">   - 在详情页中，阅读教程或攻略内容，学习相关知识。</w:t>
        <w:br/>
        <w:br/>
        <w:t>网站简介总结：</w:t>
        <w:br/>
        <w:t>MMC（Minecraft中文论坛）是一个专注于Minecraft游戏的中文社区，提供论坛讨论、资源下载、插件/模组下载和教程攻略等功能。玩家可以在这里交流游戏经验、下载游戏资源和学习游戏技巧，是Minecraft玩家的交流和学习平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