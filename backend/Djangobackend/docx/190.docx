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网站名称：上海软科世界大学排名（ShanghaiRanking）</w:t>
        <w:br/>
        <w:br/>
        <w:t>功能名称及描述：</w:t>
        <w:br/>
        <w:t>1. 查看全球大学排名（Global University Rankings）</w:t>
        <w:br/>
        <w:t xml:space="preserve">   操作步骤：</w:t>
        <w:br/>
        <w:t xml:space="preserve">   a. 访问网站首页。</w:t>
        <w:br/>
        <w:t xml:space="preserve">   b. 点击顶部菜单中的“全球大学排名”选项。</w:t>
        <w:br/>
        <w:t xml:space="preserve">   c. 在页面中选择感兴趣的排名类别，如“世界大学学术排名”、“世界大学学科排名”等。</w:t>
        <w:br/>
        <w:t xml:space="preserve">   d. 浏览或搜索特定大学在全球范围内的排名情况。</w:t>
        <w:br/>
        <w:br/>
        <w:t>2. 学科排名查询（Subject Rankings）</w:t>
        <w:br/>
        <w:t xml:space="preserve">   操作步骤：</w:t>
        <w:br/>
        <w:t xml:space="preserve">   a. 访问网站首页。</w:t>
        <w:br/>
        <w:t xml:space="preserve">   b. 点击顶部菜单中的“学科排名”选项。</w:t>
        <w:br/>
        <w:t xml:space="preserve">   c. 选择感兴趣的学科领域，如“工程”、“生命科学”等。</w:t>
        <w:br/>
        <w:t xml:space="preserve">   d. 查看该学科领域内全球大学的具体排名情况。</w:t>
        <w:br/>
        <w:br/>
        <w:t>3. 学术机构排名（Academic Institutions Rankings）</w:t>
        <w:br/>
        <w:t xml:space="preserve">   操作步骤：</w:t>
        <w:br/>
        <w:t xml:space="preserve">   a. 访问网站首页。</w:t>
        <w:br/>
        <w:t xml:space="preserve">   b. 点击顶部菜单中的“学术机构排名”选项。</w:t>
        <w:br/>
        <w:t xml:space="preserve">   c. 选择感兴趣的排名类别，如“中国大学排名”、“美国大学排名”等。</w:t>
        <w:br/>
        <w:t xml:space="preserve">   d. 查看特定国家或地区内学术机构的排名情况。</w:t>
        <w:br/>
        <w:br/>
        <w:t>4. 会议排名（Conference Rankings）</w:t>
        <w:br/>
        <w:t xml:space="preserve">   操作步骤：</w:t>
        <w:br/>
        <w:t xml:space="preserve">   a. 访问网站首页。</w:t>
        <w:br/>
        <w:t xml:space="preserve">   b. 点击顶部菜单中的“会议排名”选项。</w:t>
        <w:br/>
        <w:t xml:space="preserve">   c. 选择感兴趣的学科领域，如“计算机科学”、“经济学”等。</w:t>
        <w:br/>
        <w:t xml:space="preserve">   d. 查看该学科领域内重要学术会议的排名情况。</w:t>
        <w:br/>
        <w:br/>
        <w:t>网站简介总结：</w:t>
        <w:br/>
        <w:t>上海软科世界大学排名（ShanghaiRanking）是一个专注于全球大学和学术机构排名的网站。它提供了包括全球大学排名、学科排名、学术机构排名和会议排名等多个功能，帮助用户了解不同大学和学术机构在全球范围内的表现和影响力。通过该网站，用户可以轻松查询和比较全球范围内的大学排名情况，为学术研究、留学申请等提供参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