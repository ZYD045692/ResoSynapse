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C508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39604A5B" w14:textId="305F12D3" w:rsidR="008B3714" w:rsidRDefault="000F10A8" w:rsidP="008B3714">
      <w:pPr>
        <w:rPr>
          <w:lang w:eastAsia="zh-CN"/>
        </w:rPr>
      </w:pPr>
      <w:r w:rsidRPr="000F10A8">
        <w:rPr>
          <w:rFonts w:hint="eastAsia"/>
          <w:lang w:eastAsia="zh-CN"/>
        </w:rPr>
        <w:t>国科基金大数据服</w:t>
      </w:r>
      <w:r w:rsidRPr="000F10A8">
        <w:rPr>
          <w:rFonts w:ascii="微软雅黑" w:eastAsia="微软雅黑" w:hAnsi="微软雅黑" w:cs="微软雅黑" w:hint="eastAsia"/>
          <w:lang w:eastAsia="zh-CN"/>
        </w:rPr>
        <w:t>务门户</w:t>
      </w:r>
    </w:p>
    <w:p w14:paraId="3E114C9E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38B50EC8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1504F02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国家自然科学基金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</w:t>
      </w:r>
      <w:r>
        <w:rPr>
          <w:rFonts w:ascii="微软雅黑" w:eastAsia="微软雅黑" w:hAnsi="微软雅黑" w:cs="微软雅黑" w:hint="eastAsia"/>
          <w:lang w:eastAsia="zh-CN"/>
        </w:rPr>
        <w:t>详细检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目名称、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等条件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找相关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目信息。</w:t>
      </w:r>
    </w:p>
    <w:p w14:paraId="797D549D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lang w:eastAsia="zh-CN"/>
        </w:rPr>
        <w:t>**</w:t>
      </w:r>
    </w:p>
    <w:p w14:paraId="58240C6F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：展示国家自然科学基金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目的各</w:t>
      </w:r>
      <w:r>
        <w:rPr>
          <w:rFonts w:ascii="微软雅黑" w:eastAsia="微软雅黑" w:hAnsi="微软雅黑" w:cs="微软雅黑" w:hint="eastAsia"/>
          <w:lang w:eastAsia="zh-CN"/>
        </w:rPr>
        <w:t>类统计</w:t>
      </w:r>
      <w:r>
        <w:rPr>
          <w:rFonts w:ascii="MS Mincho" w:eastAsia="MS Mincho" w:hAnsi="MS Mincho" w:cs="MS Mincho" w:hint="eastAsia"/>
          <w:lang w:eastAsia="zh-CN"/>
        </w:rPr>
        <w:t>数据，包括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助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目数量、成果数量、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次数等，帮助用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了解基金的整体情况。</w:t>
      </w:r>
    </w:p>
    <w:p w14:paraId="79FDF2D6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**</w:t>
      </w:r>
    </w:p>
    <w:p w14:paraId="1E59E6E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后可以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入个人中心，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看个人参与的科研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目、成果展示、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目申</w:t>
      </w:r>
      <w:r>
        <w:rPr>
          <w:rFonts w:ascii="微软雅黑" w:eastAsia="微软雅黑" w:hAnsi="微软雅黑" w:cs="微软雅黑" w:hint="eastAsia"/>
          <w:lang w:eastAsia="zh-CN"/>
        </w:rPr>
        <w:t>请记录</w:t>
      </w:r>
      <w:r>
        <w:rPr>
          <w:rFonts w:ascii="MS Mincho" w:eastAsia="MS Mincho" w:hAnsi="MS Mincho" w:cs="MS Mincho" w:hint="eastAsia"/>
          <w:lang w:eastAsia="zh-CN"/>
        </w:rPr>
        <w:t>等信息。</w:t>
      </w:r>
    </w:p>
    <w:p w14:paraId="79FB8913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成果展示</w:t>
      </w:r>
      <w:r>
        <w:rPr>
          <w:rFonts w:hint="eastAsia"/>
          <w:lang w:eastAsia="zh-CN"/>
        </w:rPr>
        <w:t>**</w:t>
      </w:r>
    </w:p>
    <w:p w14:paraId="41C68C59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：展示科研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目的成果，包括学</w:t>
      </w:r>
      <w:r>
        <w:rPr>
          <w:rFonts w:ascii="微软雅黑" w:eastAsia="微软雅黑" w:hAnsi="微软雅黑" w:cs="微软雅黑" w:hint="eastAsia"/>
          <w:lang w:eastAsia="zh-CN"/>
        </w:rPr>
        <w:t>术论</w:t>
      </w:r>
      <w:r>
        <w:rPr>
          <w:rFonts w:ascii="MS Mincho" w:eastAsia="MS Mincho" w:hAnsi="MS Mincho" w:cs="MS Mincho" w:hint="eastAsia"/>
          <w:lang w:eastAsia="zh-CN"/>
        </w:rPr>
        <w:t>文、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利、技</w:t>
      </w:r>
      <w:r>
        <w:rPr>
          <w:rFonts w:ascii="微软雅黑" w:eastAsia="微软雅黑" w:hAnsi="微软雅黑" w:cs="微软雅黑" w:hint="eastAsia"/>
          <w:lang w:eastAsia="zh-CN"/>
        </w:rPr>
        <w:t>术报</w:t>
      </w:r>
      <w:r>
        <w:rPr>
          <w:rFonts w:ascii="MS Mincho" w:eastAsia="MS Mincho" w:hAnsi="MS Mincho" w:cs="MS Mincho" w:hint="eastAsia"/>
          <w:lang w:eastAsia="zh-CN"/>
        </w:rPr>
        <w:t>告等，用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看成果的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相关文献。</w:t>
      </w:r>
    </w:p>
    <w:p w14:paraId="79030247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lang w:eastAsia="zh-CN"/>
        </w:rPr>
        <w:t>**</w:t>
      </w:r>
    </w:p>
    <w:p w14:paraId="037B56BB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信息，包括姓名、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位、</w:t>
      </w:r>
      <w:r>
        <w:rPr>
          <w:rFonts w:ascii="微软雅黑" w:eastAsia="微软雅黑" w:hAnsi="微软雅黑" w:cs="微软雅黑" w:hint="eastAsia"/>
          <w:lang w:eastAsia="zh-CN"/>
        </w:rPr>
        <w:t>职</w:t>
      </w:r>
      <w:r>
        <w:rPr>
          <w:rFonts w:ascii="MS Mincho" w:eastAsia="MS Mincho" w:hAnsi="MS Mincho" w:cs="MS Mincho" w:hint="eastAsia"/>
          <w:lang w:eastAsia="zh-CN"/>
        </w:rPr>
        <w:t>称、主持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目、个人成果等，方便用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的背景和研究方向。</w:t>
      </w:r>
    </w:p>
    <w:p w14:paraId="2DBAFE01" w14:textId="77777777" w:rsidR="008B3714" w:rsidRDefault="008B3714" w:rsidP="008B3714">
      <w:pPr>
        <w:rPr>
          <w:lang w:eastAsia="zh-CN"/>
        </w:rPr>
      </w:pPr>
    </w:p>
    <w:p w14:paraId="79AF3D6F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2D4B9B1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45E4AA92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07072C3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[https://kd.nsfc.cn/](https://kd.nsfc.cn/)</w:t>
      </w:r>
      <w:r>
        <w:rPr>
          <w:rFonts w:hint="eastAsia"/>
          <w:lang w:eastAsia="zh-CN"/>
        </w:rPr>
        <w:t>。</w:t>
      </w:r>
    </w:p>
    <w:p w14:paraId="24EF86DF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lastRenderedPageBreak/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的“信息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选择检</w:t>
      </w:r>
      <w:r>
        <w:rPr>
          <w:rFonts w:ascii="MS Mincho" w:eastAsia="MS Mincho" w:hAnsi="MS Mincho" w:cs="MS Mincho" w:hint="eastAsia"/>
          <w:lang w:eastAsia="zh-CN"/>
        </w:rPr>
        <w:t>索条件（如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目名称、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位等）。</w:t>
      </w:r>
    </w:p>
    <w:p w14:paraId="1415DF5F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果。</w:t>
      </w:r>
    </w:p>
    <w:p w14:paraId="2627087E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27DA077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搜索“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”主持的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目：</w:t>
      </w:r>
    </w:p>
    <w:p w14:paraId="6881D523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在“信息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入“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”作</w:t>
      </w:r>
      <w:r>
        <w:rPr>
          <w:rFonts w:ascii="微软雅黑" w:eastAsia="微软雅黑" w:hAnsi="微软雅黑" w:cs="微软雅黑" w:hint="eastAsia"/>
          <w:lang w:eastAsia="zh-CN"/>
        </w:rPr>
        <w:t>为负责</w:t>
      </w:r>
      <w:r>
        <w:rPr>
          <w:rFonts w:ascii="MS Mincho" w:eastAsia="MS Mincho" w:hAnsi="MS Mincho" w:cs="MS Mincho" w:hint="eastAsia"/>
          <w:lang w:eastAsia="zh-CN"/>
        </w:rPr>
        <w:t>人条件。</w:t>
      </w:r>
    </w:p>
    <w:p w14:paraId="57DA8CBC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教授主持的所有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目信息。</w:t>
      </w:r>
    </w:p>
    <w:p w14:paraId="7655ED26" w14:textId="77777777" w:rsidR="008B3714" w:rsidRDefault="008B3714" w:rsidP="008B3714">
      <w:pPr>
        <w:rPr>
          <w:lang w:eastAsia="zh-CN"/>
        </w:rPr>
      </w:pPr>
    </w:p>
    <w:p w14:paraId="5977B760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lang w:eastAsia="zh-CN"/>
        </w:rPr>
        <w:t>**</w:t>
      </w:r>
    </w:p>
    <w:p w14:paraId="60C2BF5B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A33EBF6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的“数据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rFonts w:ascii="MS Mincho" w:eastAsia="MS Mincho" w:hAnsi="MS Mincho" w:cs="MS Mincho" w:hint="eastAsia"/>
          <w:lang w:eastAsia="zh-CN"/>
        </w:rPr>
        <w:t>”菜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4F01768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浏览页</w:t>
      </w:r>
      <w:r>
        <w:rPr>
          <w:rFonts w:ascii="MS Mincho" w:eastAsia="MS Mincho" w:hAnsi="MS Mincho" w:cs="MS Mincho" w:hint="eastAsia"/>
          <w:lang w:eastAsia="zh-CN"/>
        </w:rPr>
        <w:t>面上展示的各</w:t>
      </w:r>
      <w:r>
        <w:rPr>
          <w:rFonts w:ascii="微软雅黑" w:eastAsia="微软雅黑" w:hAnsi="微软雅黑" w:cs="微软雅黑" w:hint="eastAsia"/>
          <w:lang w:eastAsia="zh-CN"/>
        </w:rPr>
        <w:t>项统计</w:t>
      </w:r>
      <w:r>
        <w:rPr>
          <w:rFonts w:ascii="MS Mincho" w:eastAsia="MS Mincho" w:hAnsi="MS Mincho" w:cs="MS Mincho" w:hint="eastAsia"/>
          <w:lang w:eastAsia="zh-CN"/>
        </w:rPr>
        <w:t>数据，如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助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目数、成果数、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篇次等。</w:t>
      </w:r>
    </w:p>
    <w:p w14:paraId="29BEBEDC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5ACBBBE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助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目数量：</w:t>
      </w:r>
    </w:p>
    <w:p w14:paraId="1EAB15E2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“数据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rFonts w:ascii="MS Mincho" w:eastAsia="MS Mincho" w:hAnsi="MS Mincho" w:cs="MS Mincho" w:hint="eastAsia"/>
          <w:lang w:eastAsia="zh-CN"/>
        </w:rPr>
        <w:t>”菜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，找到“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助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目数”数据，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看当前</w:t>
      </w:r>
      <w:r>
        <w:rPr>
          <w:rFonts w:ascii="微软雅黑" w:eastAsia="微软雅黑" w:hAnsi="微软雅黑" w:cs="微软雅黑" w:hint="eastAsia"/>
          <w:lang w:eastAsia="zh-CN"/>
        </w:rPr>
        <w:t>统计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目数量。</w:t>
      </w:r>
    </w:p>
    <w:p w14:paraId="247338E0" w14:textId="77777777" w:rsidR="008B3714" w:rsidRDefault="008B3714" w:rsidP="008B3714">
      <w:pPr>
        <w:rPr>
          <w:lang w:eastAsia="zh-CN"/>
        </w:rPr>
      </w:pPr>
    </w:p>
    <w:p w14:paraId="73599E92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**</w:t>
      </w:r>
    </w:p>
    <w:p w14:paraId="502545E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0F72999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右上角的“登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号和密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个人中心。</w:t>
      </w:r>
    </w:p>
    <w:p w14:paraId="6503B06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在个人中心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看个人参与的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目、成果展示、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目申</w:t>
      </w:r>
      <w:r>
        <w:rPr>
          <w:rFonts w:ascii="微软雅黑" w:eastAsia="微软雅黑" w:hAnsi="微软雅黑" w:cs="微软雅黑" w:hint="eastAsia"/>
          <w:lang w:eastAsia="zh-CN"/>
        </w:rPr>
        <w:t>请记录</w:t>
      </w:r>
      <w:r>
        <w:rPr>
          <w:rFonts w:ascii="MS Mincho" w:eastAsia="MS Mincho" w:hAnsi="MS Mincho" w:cs="MS Mincho" w:hint="eastAsia"/>
          <w:lang w:eastAsia="zh-CN"/>
        </w:rPr>
        <w:t>等信息。</w:t>
      </w:r>
    </w:p>
    <w:p w14:paraId="5992D60D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2A95E0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看个人主持的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目：</w:t>
      </w:r>
    </w:p>
    <w:p w14:paraId="09C49476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lastRenderedPageBreak/>
        <w:t xml:space="preserve">       -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个人中心后，在“我的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目”模</w:t>
      </w:r>
      <w:r>
        <w:rPr>
          <w:rFonts w:ascii="微软雅黑" w:eastAsia="微软雅黑" w:hAnsi="微软雅黑" w:cs="微软雅黑" w:hint="eastAsia"/>
          <w:lang w:eastAsia="zh-CN"/>
        </w:rPr>
        <w:t>块查</w:t>
      </w:r>
      <w:r>
        <w:rPr>
          <w:rFonts w:ascii="MS Mincho" w:eastAsia="MS Mincho" w:hAnsi="MS Mincho" w:cs="MS Mincho" w:hint="eastAsia"/>
          <w:lang w:eastAsia="zh-CN"/>
        </w:rPr>
        <w:t>看自己主持的所有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55801D80" w14:textId="77777777" w:rsidR="008B3714" w:rsidRDefault="008B3714" w:rsidP="008B3714">
      <w:pPr>
        <w:rPr>
          <w:lang w:eastAsia="zh-CN"/>
        </w:rPr>
      </w:pPr>
    </w:p>
    <w:p w14:paraId="2EF89EE7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成果展示</w:t>
      </w:r>
      <w:r>
        <w:rPr>
          <w:rFonts w:hint="eastAsia"/>
          <w:lang w:eastAsia="zh-CN"/>
        </w:rPr>
        <w:t>**</w:t>
      </w:r>
    </w:p>
    <w:p w14:paraId="12F4D0DF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4FDC36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目列表中找到感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263DBF01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击项</w:t>
      </w:r>
      <w:r>
        <w:rPr>
          <w:rFonts w:ascii="MS Mincho" w:eastAsia="MS Mincho" w:hAnsi="MS Mincho" w:cs="MS Mincho" w:hint="eastAsia"/>
          <w:lang w:eastAsia="zh-CN"/>
        </w:rPr>
        <w:t>目名称或“成果展示”按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该项</w:t>
      </w:r>
      <w:r>
        <w:rPr>
          <w:rFonts w:ascii="MS Mincho" w:eastAsia="MS Mincho" w:hAnsi="MS Mincho" w:cs="MS Mincho" w:hint="eastAsia"/>
          <w:lang w:eastAsia="zh-CN"/>
        </w:rPr>
        <w:t>目的成果信息。</w:t>
      </w:r>
    </w:p>
    <w:p w14:paraId="29D53D8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可以下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相关文献或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看成果的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描述。</w:t>
      </w:r>
    </w:p>
    <w:p w14:paraId="74A5B49C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40EC5B4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目“小鼠体内蛋白</w:t>
      </w:r>
      <w:r>
        <w:rPr>
          <w:rFonts w:ascii="微软雅黑" w:eastAsia="微软雅黑" w:hAnsi="微软雅黑" w:cs="微软雅黑" w:hint="eastAsia"/>
          <w:lang w:eastAsia="zh-CN"/>
        </w:rPr>
        <w:t>酶</w:t>
      </w:r>
      <w:r>
        <w:rPr>
          <w:rFonts w:ascii="MS Mincho" w:eastAsia="MS Mincho" w:hAnsi="MS Mincho" w:cs="MS Mincho" w:hint="eastAsia"/>
          <w:lang w:eastAsia="zh-CN"/>
        </w:rPr>
        <w:t>活性的在体</w:t>
      </w:r>
      <w:r>
        <w:rPr>
          <w:rFonts w:ascii="微软雅黑" w:eastAsia="微软雅黑" w:hAnsi="微软雅黑" w:cs="微软雅黑" w:hint="eastAsia"/>
          <w:lang w:eastAsia="zh-CN"/>
        </w:rPr>
        <w:t>扩</w:t>
      </w:r>
      <w:r>
        <w:rPr>
          <w:rFonts w:ascii="MS Mincho" w:eastAsia="MS Mincho" w:hAnsi="MS Mincho" w:cs="MS Mincho" w:hint="eastAsia"/>
          <w:lang w:eastAsia="zh-CN"/>
        </w:rPr>
        <w:t>散光学</w:t>
      </w:r>
      <w:r>
        <w:rPr>
          <w:rFonts w:ascii="微软雅黑" w:eastAsia="微软雅黑" w:hAnsi="微软雅黑" w:cs="微软雅黑" w:hint="eastAsia"/>
          <w:lang w:eastAsia="zh-CN"/>
        </w:rPr>
        <w:t>层</w:t>
      </w:r>
      <w:r>
        <w:rPr>
          <w:rFonts w:ascii="MS Mincho" w:eastAsia="MS Mincho" w:hAnsi="MS Mincho" w:cs="MS Mincho" w:hint="eastAsia"/>
          <w:lang w:eastAsia="zh-CN"/>
        </w:rPr>
        <w:t>析分子成像”的成果：</w:t>
      </w:r>
    </w:p>
    <w:p w14:paraId="15C335C7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找到</w:t>
      </w:r>
      <w:r>
        <w:rPr>
          <w:rFonts w:ascii="微软雅黑" w:eastAsia="微软雅黑" w:hAnsi="微软雅黑" w:cs="微软雅黑" w:hint="eastAsia"/>
          <w:lang w:eastAsia="zh-CN"/>
        </w:rPr>
        <w:t>该项</w:t>
      </w:r>
      <w:r>
        <w:rPr>
          <w:rFonts w:ascii="MS Mincho" w:eastAsia="MS Mincho" w:hAnsi="MS Mincho" w:cs="MS Mincho" w:hint="eastAsia"/>
          <w:lang w:eastAsia="zh-CN"/>
        </w:rPr>
        <w:t>目，点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“成果展示”按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CF2CD49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看成果名称、成果形式、成果等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等信息，并下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相关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文。</w:t>
      </w:r>
    </w:p>
    <w:p w14:paraId="09BA59FE" w14:textId="77777777" w:rsidR="008B3714" w:rsidRDefault="008B3714" w:rsidP="008B3714">
      <w:pPr>
        <w:rPr>
          <w:lang w:eastAsia="zh-CN"/>
        </w:rPr>
      </w:pPr>
    </w:p>
    <w:p w14:paraId="4D1B0B1D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lang w:eastAsia="zh-CN"/>
        </w:rPr>
        <w:t>**</w:t>
      </w:r>
    </w:p>
    <w:p w14:paraId="218626F6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2917386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信息”模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姓名或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相关条件。</w:t>
      </w:r>
    </w:p>
    <w:p w14:paraId="1109B273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3C0FA64B" w14:textId="77777777" w:rsidR="008B3714" w:rsidRDefault="008B3714" w:rsidP="008B3714">
      <w:pPr>
        <w:rPr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F6B4DC8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看“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”教授的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信息：</w:t>
      </w:r>
    </w:p>
    <w:p w14:paraId="1293D6E3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在“科研人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信息”模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入“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4CA78527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骆</w:t>
      </w:r>
      <w:r>
        <w:rPr>
          <w:rFonts w:ascii="MS Mincho" w:eastAsia="MS Mincho" w:hAnsi="MS Mincho" w:cs="MS Mincho" w:hint="eastAsia"/>
          <w:lang w:eastAsia="zh-CN"/>
        </w:rPr>
        <w:t>清</w:t>
      </w:r>
      <w:r>
        <w:rPr>
          <w:rFonts w:ascii="微软雅黑" w:eastAsia="微软雅黑" w:hAnsi="微软雅黑" w:cs="微软雅黑" w:hint="eastAsia"/>
          <w:lang w:eastAsia="zh-CN"/>
        </w:rPr>
        <w:t>铭</w:t>
      </w:r>
      <w:r>
        <w:rPr>
          <w:rFonts w:ascii="MS Mincho" w:eastAsia="MS Mincho" w:hAnsi="MS Mincho" w:cs="MS Mincho" w:hint="eastAsia"/>
          <w:lang w:eastAsia="zh-CN"/>
        </w:rPr>
        <w:t>教授的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位、</w:t>
      </w:r>
      <w:r>
        <w:rPr>
          <w:rFonts w:ascii="微软雅黑" w:eastAsia="微软雅黑" w:hAnsi="微软雅黑" w:cs="微软雅黑" w:hint="eastAsia"/>
          <w:lang w:eastAsia="zh-CN"/>
        </w:rPr>
        <w:t>职</w:t>
      </w:r>
      <w:r>
        <w:rPr>
          <w:rFonts w:ascii="MS Mincho" w:eastAsia="MS Mincho" w:hAnsi="MS Mincho" w:cs="MS Mincho" w:hint="eastAsia"/>
          <w:lang w:eastAsia="zh-CN"/>
        </w:rPr>
        <w:t>称、主持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目和个人成果等信息。</w:t>
      </w:r>
    </w:p>
    <w:p w14:paraId="51ABF5F8" w14:textId="77777777" w:rsidR="008B3714" w:rsidRDefault="008B3714" w:rsidP="008B3714">
      <w:pPr>
        <w:rPr>
          <w:lang w:eastAsia="zh-CN"/>
        </w:rPr>
      </w:pPr>
    </w:p>
    <w:p w14:paraId="4D080BE7" w14:textId="77777777" w:rsidR="008B3714" w:rsidRDefault="008B3714" w:rsidP="008B3714">
      <w:pPr>
        <w:rPr>
          <w:lang w:eastAsia="zh-CN"/>
        </w:rPr>
      </w:pPr>
      <w:r>
        <w:rPr>
          <w:lang w:eastAsia="zh-CN"/>
        </w:rPr>
        <w:lastRenderedPageBreak/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FAE8B17" w14:textId="69F092B6" w:rsidR="00F82AF4" w:rsidRPr="008B3714" w:rsidRDefault="000F10A8" w:rsidP="008B3714">
      <w:pPr>
        <w:rPr>
          <w:lang w:eastAsia="zh-CN"/>
        </w:rPr>
      </w:pPr>
      <w:r w:rsidRPr="000F10A8">
        <w:rPr>
          <w:rFonts w:hint="eastAsia"/>
          <w:lang w:eastAsia="zh-CN"/>
        </w:rPr>
        <w:t>国科基金大数据服</w:t>
      </w:r>
      <w:r w:rsidRPr="000F10A8">
        <w:rPr>
          <w:rFonts w:ascii="微软雅黑" w:eastAsia="微软雅黑" w:hAnsi="微软雅黑" w:cs="微软雅黑" w:hint="eastAsia"/>
          <w:lang w:eastAsia="zh-CN"/>
        </w:rPr>
        <w:t>务门户</w:t>
      </w:r>
      <w:r w:rsidR="008B3714">
        <w:rPr>
          <w:rFonts w:ascii="MS Mincho" w:eastAsia="MS Mincho" w:hAnsi="MS Mincho" w:cs="MS Mincho" w:hint="eastAsia"/>
          <w:lang w:eastAsia="zh-CN"/>
        </w:rPr>
        <w:t>是一个提供国家自然科学基金</w:t>
      </w:r>
      <w:r w:rsidR="008B3714">
        <w:rPr>
          <w:rFonts w:ascii="微软雅黑" w:eastAsia="微软雅黑" w:hAnsi="微软雅黑" w:cs="微软雅黑" w:hint="eastAsia"/>
          <w:lang w:eastAsia="zh-CN"/>
        </w:rPr>
        <w:t>项</w:t>
      </w:r>
      <w:r w:rsidR="008B3714">
        <w:rPr>
          <w:rFonts w:ascii="MS Mincho" w:eastAsia="MS Mincho" w:hAnsi="MS Mincho" w:cs="MS Mincho" w:hint="eastAsia"/>
          <w:lang w:eastAsia="zh-CN"/>
        </w:rPr>
        <w:t>目信息和服</w:t>
      </w:r>
      <w:r w:rsidR="008B3714">
        <w:rPr>
          <w:rFonts w:ascii="微软雅黑" w:eastAsia="微软雅黑" w:hAnsi="微软雅黑" w:cs="微软雅黑" w:hint="eastAsia"/>
          <w:lang w:eastAsia="zh-CN"/>
        </w:rPr>
        <w:t>务</w:t>
      </w:r>
      <w:r w:rsidR="008B3714">
        <w:rPr>
          <w:rFonts w:ascii="MS Mincho" w:eastAsia="MS Mincho" w:hAnsi="MS Mincho" w:cs="MS Mincho" w:hint="eastAsia"/>
          <w:lang w:eastAsia="zh-CN"/>
        </w:rPr>
        <w:t>的在</w:t>
      </w:r>
      <w:r w:rsidR="008B3714">
        <w:rPr>
          <w:rFonts w:ascii="微软雅黑" w:eastAsia="微软雅黑" w:hAnsi="微软雅黑" w:cs="微软雅黑" w:hint="eastAsia"/>
          <w:lang w:eastAsia="zh-CN"/>
        </w:rPr>
        <w:t>线</w:t>
      </w:r>
      <w:r w:rsidR="008B3714">
        <w:rPr>
          <w:rFonts w:ascii="MS Mincho" w:eastAsia="MS Mincho" w:hAnsi="MS Mincho" w:cs="MS Mincho" w:hint="eastAsia"/>
          <w:lang w:eastAsia="zh-CN"/>
        </w:rPr>
        <w:t>平台。用</w:t>
      </w:r>
      <w:r w:rsidR="008B3714">
        <w:rPr>
          <w:rFonts w:ascii="微软雅黑" w:eastAsia="微软雅黑" w:hAnsi="微软雅黑" w:cs="微软雅黑" w:hint="eastAsia"/>
          <w:lang w:eastAsia="zh-CN"/>
        </w:rPr>
        <w:t>户</w:t>
      </w:r>
      <w:r w:rsidR="008B3714">
        <w:rPr>
          <w:rFonts w:ascii="MS Mincho" w:eastAsia="MS Mincho" w:hAnsi="MS Mincho" w:cs="MS Mincho" w:hint="eastAsia"/>
          <w:lang w:eastAsia="zh-CN"/>
        </w:rPr>
        <w:t>可以通</w:t>
      </w:r>
      <w:r w:rsidR="008B3714">
        <w:rPr>
          <w:rFonts w:ascii="微软雅黑" w:eastAsia="微软雅黑" w:hAnsi="微软雅黑" w:cs="微软雅黑" w:hint="eastAsia"/>
          <w:lang w:eastAsia="zh-CN"/>
        </w:rPr>
        <w:t>过该</w:t>
      </w:r>
      <w:r w:rsidR="008B3714">
        <w:rPr>
          <w:rFonts w:ascii="MS Mincho" w:eastAsia="MS Mincho" w:hAnsi="MS Mincho" w:cs="MS Mincho" w:hint="eastAsia"/>
          <w:lang w:eastAsia="zh-CN"/>
        </w:rPr>
        <w:t>网站</w:t>
      </w:r>
      <w:r w:rsidR="008B3714">
        <w:rPr>
          <w:rFonts w:ascii="微软雅黑" w:eastAsia="微软雅黑" w:hAnsi="微软雅黑" w:cs="微软雅黑" w:hint="eastAsia"/>
          <w:lang w:eastAsia="zh-CN"/>
        </w:rPr>
        <w:t>检</w:t>
      </w:r>
      <w:r w:rsidR="008B3714">
        <w:rPr>
          <w:rFonts w:ascii="MS Mincho" w:eastAsia="MS Mincho" w:hAnsi="MS Mincho" w:cs="MS Mincho" w:hint="eastAsia"/>
          <w:lang w:eastAsia="zh-CN"/>
        </w:rPr>
        <w:t>索和</w:t>
      </w:r>
      <w:r w:rsidR="008B3714">
        <w:rPr>
          <w:rFonts w:ascii="微软雅黑" w:eastAsia="微软雅黑" w:hAnsi="微软雅黑" w:cs="微软雅黑" w:hint="eastAsia"/>
          <w:lang w:eastAsia="zh-CN"/>
        </w:rPr>
        <w:t>查</w:t>
      </w:r>
      <w:r w:rsidR="008B3714">
        <w:rPr>
          <w:rFonts w:ascii="MS Mincho" w:eastAsia="MS Mincho" w:hAnsi="MS Mincho" w:cs="MS Mincho" w:hint="eastAsia"/>
          <w:lang w:eastAsia="zh-CN"/>
        </w:rPr>
        <w:t>看基金</w:t>
      </w:r>
      <w:r w:rsidR="008B3714">
        <w:rPr>
          <w:rFonts w:ascii="微软雅黑" w:eastAsia="微软雅黑" w:hAnsi="微软雅黑" w:cs="微软雅黑" w:hint="eastAsia"/>
          <w:lang w:eastAsia="zh-CN"/>
        </w:rPr>
        <w:t>项</w:t>
      </w:r>
      <w:r w:rsidR="008B3714">
        <w:rPr>
          <w:rFonts w:ascii="MS Mincho" w:eastAsia="MS Mincho" w:hAnsi="MS Mincho" w:cs="MS Mincho" w:hint="eastAsia"/>
          <w:lang w:eastAsia="zh-CN"/>
        </w:rPr>
        <w:t>目的</w:t>
      </w:r>
      <w:r w:rsidR="008B3714">
        <w:rPr>
          <w:rFonts w:ascii="微软雅黑" w:eastAsia="微软雅黑" w:hAnsi="微软雅黑" w:cs="微软雅黑" w:hint="eastAsia"/>
          <w:lang w:eastAsia="zh-CN"/>
        </w:rPr>
        <w:t>详细</w:t>
      </w:r>
      <w:r w:rsidR="008B3714">
        <w:rPr>
          <w:rFonts w:ascii="MS Mincho" w:eastAsia="MS Mincho" w:hAnsi="MS Mincho" w:cs="MS Mincho" w:hint="eastAsia"/>
          <w:lang w:eastAsia="zh-CN"/>
        </w:rPr>
        <w:t>信息，包括</w:t>
      </w:r>
      <w:r w:rsidR="008B3714">
        <w:rPr>
          <w:rFonts w:ascii="微软雅黑" w:eastAsia="微软雅黑" w:hAnsi="微软雅黑" w:cs="微软雅黑" w:hint="eastAsia"/>
          <w:lang w:eastAsia="zh-CN"/>
        </w:rPr>
        <w:t>项</w:t>
      </w:r>
      <w:r w:rsidR="008B3714">
        <w:rPr>
          <w:rFonts w:ascii="MS Mincho" w:eastAsia="MS Mincho" w:hAnsi="MS Mincho" w:cs="MS Mincho" w:hint="eastAsia"/>
          <w:lang w:eastAsia="zh-CN"/>
        </w:rPr>
        <w:t>目名称、</w:t>
      </w:r>
      <w:r w:rsidR="008B3714">
        <w:rPr>
          <w:rFonts w:ascii="微软雅黑" w:eastAsia="微软雅黑" w:hAnsi="微软雅黑" w:cs="微软雅黑" w:hint="eastAsia"/>
          <w:lang w:eastAsia="zh-CN"/>
        </w:rPr>
        <w:t>负责</w:t>
      </w:r>
      <w:r w:rsidR="008B3714">
        <w:rPr>
          <w:rFonts w:ascii="MS Mincho" w:eastAsia="MS Mincho" w:hAnsi="MS Mincho" w:cs="MS Mincho" w:hint="eastAsia"/>
          <w:lang w:eastAsia="zh-CN"/>
        </w:rPr>
        <w:t>人、</w:t>
      </w:r>
      <w:r w:rsidR="008B3714">
        <w:rPr>
          <w:rFonts w:ascii="微软雅黑" w:eastAsia="微软雅黑" w:hAnsi="微软雅黑" w:cs="微软雅黑" w:hint="eastAsia"/>
          <w:lang w:eastAsia="zh-CN"/>
        </w:rPr>
        <w:t>单</w:t>
      </w:r>
      <w:r w:rsidR="008B3714">
        <w:rPr>
          <w:rFonts w:ascii="MS Mincho" w:eastAsia="MS Mincho" w:hAnsi="MS Mincho" w:cs="MS Mincho" w:hint="eastAsia"/>
          <w:lang w:eastAsia="zh-CN"/>
        </w:rPr>
        <w:t>位、学科分</w:t>
      </w:r>
      <w:r w:rsidR="008B3714">
        <w:rPr>
          <w:rFonts w:ascii="微软雅黑" w:eastAsia="微软雅黑" w:hAnsi="微软雅黑" w:cs="微软雅黑" w:hint="eastAsia"/>
          <w:lang w:eastAsia="zh-CN"/>
        </w:rPr>
        <w:t>类</w:t>
      </w:r>
      <w:r w:rsidR="008B3714">
        <w:rPr>
          <w:rFonts w:ascii="MS Mincho" w:eastAsia="MS Mincho" w:hAnsi="MS Mincho" w:cs="MS Mincho" w:hint="eastAsia"/>
          <w:lang w:eastAsia="zh-CN"/>
        </w:rPr>
        <w:t>等。网站</w:t>
      </w:r>
      <w:r w:rsidR="008B3714">
        <w:rPr>
          <w:rFonts w:ascii="微软雅黑" w:eastAsia="微软雅黑" w:hAnsi="微软雅黑" w:cs="微软雅黑" w:hint="eastAsia"/>
          <w:lang w:eastAsia="zh-CN"/>
        </w:rPr>
        <w:t>还</w:t>
      </w:r>
      <w:r w:rsidR="008B3714">
        <w:rPr>
          <w:rFonts w:ascii="MS Mincho" w:eastAsia="MS Mincho" w:hAnsi="MS Mincho" w:cs="MS Mincho" w:hint="eastAsia"/>
          <w:lang w:eastAsia="zh-CN"/>
        </w:rPr>
        <w:t>提供数据</w:t>
      </w:r>
      <w:r w:rsidR="008B3714">
        <w:rPr>
          <w:rFonts w:ascii="微软雅黑" w:eastAsia="微软雅黑" w:hAnsi="微软雅黑" w:cs="微软雅黑" w:hint="eastAsia"/>
          <w:lang w:eastAsia="zh-CN"/>
        </w:rPr>
        <w:t>统计</w:t>
      </w:r>
      <w:r w:rsidR="008B3714">
        <w:rPr>
          <w:rFonts w:ascii="MS Mincho" w:eastAsia="MS Mincho" w:hAnsi="MS Mincho" w:cs="MS Mincho" w:hint="eastAsia"/>
          <w:lang w:eastAsia="zh-CN"/>
        </w:rPr>
        <w:t>功能，展示</w:t>
      </w:r>
      <w:r w:rsidR="008B3714">
        <w:rPr>
          <w:rFonts w:ascii="微软雅黑" w:eastAsia="微软雅黑" w:hAnsi="微软雅黑" w:cs="微软雅黑" w:hint="eastAsia"/>
          <w:lang w:eastAsia="zh-CN"/>
        </w:rPr>
        <w:t>资</w:t>
      </w:r>
      <w:r w:rsidR="008B3714">
        <w:rPr>
          <w:rFonts w:ascii="MS Mincho" w:eastAsia="MS Mincho" w:hAnsi="MS Mincho" w:cs="MS Mincho" w:hint="eastAsia"/>
          <w:lang w:eastAsia="zh-CN"/>
        </w:rPr>
        <w:t>助</w:t>
      </w:r>
      <w:r w:rsidR="008B3714">
        <w:rPr>
          <w:rFonts w:ascii="微软雅黑" w:eastAsia="微软雅黑" w:hAnsi="微软雅黑" w:cs="微软雅黑" w:hint="eastAsia"/>
          <w:lang w:eastAsia="zh-CN"/>
        </w:rPr>
        <w:t>项</w:t>
      </w:r>
      <w:r w:rsidR="008B3714">
        <w:rPr>
          <w:rFonts w:ascii="MS Mincho" w:eastAsia="MS Mincho" w:hAnsi="MS Mincho" w:cs="MS Mincho" w:hint="eastAsia"/>
          <w:lang w:eastAsia="zh-CN"/>
        </w:rPr>
        <w:t>目的各</w:t>
      </w:r>
      <w:r w:rsidR="008B3714">
        <w:rPr>
          <w:rFonts w:ascii="微软雅黑" w:eastAsia="微软雅黑" w:hAnsi="微软雅黑" w:cs="微软雅黑" w:hint="eastAsia"/>
          <w:lang w:eastAsia="zh-CN"/>
        </w:rPr>
        <w:t>类统计</w:t>
      </w:r>
      <w:r w:rsidR="008B3714">
        <w:rPr>
          <w:rFonts w:ascii="MS Mincho" w:eastAsia="MS Mincho" w:hAnsi="MS Mincho" w:cs="MS Mincho" w:hint="eastAsia"/>
          <w:lang w:eastAsia="zh-CN"/>
        </w:rPr>
        <w:t>数据，帮助用</w:t>
      </w:r>
      <w:r w:rsidR="008B3714">
        <w:rPr>
          <w:rFonts w:ascii="微软雅黑" w:eastAsia="微软雅黑" w:hAnsi="微软雅黑" w:cs="微软雅黑" w:hint="eastAsia"/>
          <w:lang w:eastAsia="zh-CN"/>
        </w:rPr>
        <w:t>户</w:t>
      </w:r>
      <w:r w:rsidR="008B3714">
        <w:rPr>
          <w:rFonts w:ascii="MS Mincho" w:eastAsia="MS Mincho" w:hAnsi="MS Mincho" w:cs="MS Mincho" w:hint="eastAsia"/>
          <w:lang w:eastAsia="zh-CN"/>
        </w:rPr>
        <w:t>了解基金的整体情况。此外，用</w:t>
      </w:r>
      <w:r w:rsidR="008B3714">
        <w:rPr>
          <w:rFonts w:ascii="微软雅黑" w:eastAsia="微软雅黑" w:hAnsi="微软雅黑" w:cs="微软雅黑" w:hint="eastAsia"/>
          <w:lang w:eastAsia="zh-CN"/>
        </w:rPr>
        <w:t>户</w:t>
      </w:r>
      <w:r w:rsidR="008B3714">
        <w:rPr>
          <w:rFonts w:ascii="MS Mincho" w:eastAsia="MS Mincho" w:hAnsi="MS Mincho" w:cs="MS Mincho" w:hint="eastAsia"/>
          <w:lang w:eastAsia="zh-CN"/>
        </w:rPr>
        <w:t>可以登</w:t>
      </w:r>
      <w:r w:rsidR="008B3714">
        <w:rPr>
          <w:rFonts w:ascii="微软雅黑" w:eastAsia="微软雅黑" w:hAnsi="微软雅黑" w:cs="微软雅黑" w:hint="eastAsia"/>
          <w:lang w:eastAsia="zh-CN"/>
        </w:rPr>
        <w:t>录</w:t>
      </w:r>
      <w:r w:rsidR="008B3714">
        <w:rPr>
          <w:rFonts w:ascii="MS Mincho" w:eastAsia="MS Mincho" w:hAnsi="MS Mincho" w:cs="MS Mincho" w:hint="eastAsia"/>
          <w:lang w:eastAsia="zh-CN"/>
        </w:rPr>
        <w:t>个人中心，</w:t>
      </w:r>
      <w:r w:rsidR="008B3714">
        <w:rPr>
          <w:rFonts w:ascii="微软雅黑" w:eastAsia="微软雅黑" w:hAnsi="微软雅黑" w:cs="微软雅黑" w:hint="eastAsia"/>
          <w:lang w:eastAsia="zh-CN"/>
        </w:rPr>
        <w:t>查</w:t>
      </w:r>
      <w:r w:rsidR="008B3714">
        <w:rPr>
          <w:rFonts w:ascii="MS Mincho" w:eastAsia="MS Mincho" w:hAnsi="MS Mincho" w:cs="MS Mincho" w:hint="eastAsia"/>
          <w:lang w:eastAsia="zh-CN"/>
        </w:rPr>
        <w:t>看个人参与的</w:t>
      </w:r>
      <w:r w:rsidR="008B3714">
        <w:rPr>
          <w:rFonts w:ascii="微软雅黑" w:eastAsia="微软雅黑" w:hAnsi="微软雅黑" w:cs="微软雅黑" w:hint="eastAsia"/>
          <w:lang w:eastAsia="zh-CN"/>
        </w:rPr>
        <w:t>项</w:t>
      </w:r>
      <w:r w:rsidR="008B3714">
        <w:rPr>
          <w:rFonts w:ascii="MS Mincho" w:eastAsia="MS Mincho" w:hAnsi="MS Mincho" w:cs="MS Mincho" w:hint="eastAsia"/>
          <w:lang w:eastAsia="zh-CN"/>
        </w:rPr>
        <w:t>目和成果。网站</w:t>
      </w:r>
      <w:r w:rsidR="008B3714">
        <w:rPr>
          <w:rFonts w:ascii="微软雅黑" w:eastAsia="微软雅黑" w:hAnsi="微软雅黑" w:cs="微软雅黑" w:hint="eastAsia"/>
          <w:lang w:eastAsia="zh-CN"/>
        </w:rPr>
        <w:t>还</w:t>
      </w:r>
      <w:r w:rsidR="008B3714">
        <w:rPr>
          <w:rFonts w:ascii="MS Mincho" w:eastAsia="MS Mincho" w:hAnsi="MS Mincho" w:cs="MS Mincho" w:hint="eastAsia"/>
          <w:lang w:eastAsia="zh-CN"/>
        </w:rPr>
        <w:t>提供科研人</w:t>
      </w:r>
      <w:r w:rsidR="008B3714">
        <w:rPr>
          <w:rFonts w:ascii="微软雅黑" w:eastAsia="微软雅黑" w:hAnsi="微软雅黑" w:cs="微软雅黑" w:hint="eastAsia"/>
          <w:lang w:eastAsia="zh-CN"/>
        </w:rPr>
        <w:t>员</w:t>
      </w:r>
      <w:r w:rsidR="008B3714">
        <w:rPr>
          <w:rFonts w:ascii="MS Mincho" w:eastAsia="MS Mincho" w:hAnsi="MS Mincho" w:cs="MS Mincho" w:hint="eastAsia"/>
          <w:lang w:eastAsia="zh-CN"/>
        </w:rPr>
        <w:t>信息</w:t>
      </w:r>
      <w:r w:rsidR="008B3714">
        <w:rPr>
          <w:rFonts w:ascii="微软雅黑" w:eastAsia="微软雅黑" w:hAnsi="微软雅黑" w:cs="微软雅黑" w:hint="eastAsia"/>
          <w:lang w:eastAsia="zh-CN"/>
        </w:rPr>
        <w:t>查询</w:t>
      </w:r>
      <w:r w:rsidR="008B3714">
        <w:rPr>
          <w:rFonts w:ascii="MS Mincho" w:eastAsia="MS Mincho" w:hAnsi="MS Mincho" w:cs="MS Mincho" w:hint="eastAsia"/>
          <w:lang w:eastAsia="zh-CN"/>
        </w:rPr>
        <w:t>功能，方便用</w:t>
      </w:r>
      <w:r w:rsidR="008B3714">
        <w:rPr>
          <w:rFonts w:ascii="微软雅黑" w:eastAsia="微软雅黑" w:hAnsi="微软雅黑" w:cs="微软雅黑" w:hint="eastAsia"/>
          <w:lang w:eastAsia="zh-CN"/>
        </w:rPr>
        <w:t>户</w:t>
      </w:r>
      <w:r w:rsidR="008B3714">
        <w:rPr>
          <w:rFonts w:ascii="MS Mincho" w:eastAsia="MS Mincho" w:hAnsi="MS Mincho" w:cs="MS Mincho" w:hint="eastAsia"/>
          <w:lang w:eastAsia="zh-CN"/>
        </w:rPr>
        <w:t>了解科研人</w:t>
      </w:r>
      <w:r w:rsidR="008B3714">
        <w:rPr>
          <w:rFonts w:ascii="微软雅黑" w:eastAsia="微软雅黑" w:hAnsi="微软雅黑" w:cs="微软雅黑" w:hint="eastAsia"/>
          <w:lang w:eastAsia="zh-CN"/>
        </w:rPr>
        <w:t>员</w:t>
      </w:r>
      <w:r w:rsidR="008B3714">
        <w:rPr>
          <w:rFonts w:ascii="MS Mincho" w:eastAsia="MS Mincho" w:hAnsi="MS Mincho" w:cs="MS Mincho" w:hint="eastAsia"/>
          <w:lang w:eastAsia="zh-CN"/>
        </w:rPr>
        <w:t>的背景和研究方向。通</w:t>
      </w:r>
      <w:r w:rsidR="008B3714">
        <w:rPr>
          <w:rFonts w:ascii="微软雅黑" w:eastAsia="微软雅黑" w:hAnsi="微软雅黑" w:cs="微软雅黑" w:hint="eastAsia"/>
          <w:lang w:eastAsia="zh-CN"/>
        </w:rPr>
        <w:t>过该</w:t>
      </w:r>
      <w:r w:rsidR="008B3714">
        <w:rPr>
          <w:rFonts w:ascii="MS Mincho" w:eastAsia="MS Mincho" w:hAnsi="MS Mincho" w:cs="MS Mincho" w:hint="eastAsia"/>
          <w:lang w:eastAsia="zh-CN"/>
        </w:rPr>
        <w:t>平台，用</w:t>
      </w:r>
      <w:r w:rsidR="008B3714">
        <w:rPr>
          <w:rFonts w:ascii="微软雅黑" w:eastAsia="微软雅黑" w:hAnsi="微软雅黑" w:cs="微软雅黑" w:hint="eastAsia"/>
          <w:lang w:eastAsia="zh-CN"/>
        </w:rPr>
        <w:t>户</w:t>
      </w:r>
      <w:r w:rsidR="008B3714">
        <w:rPr>
          <w:rFonts w:ascii="MS Mincho" w:eastAsia="MS Mincho" w:hAnsi="MS Mincho" w:cs="MS Mincho" w:hint="eastAsia"/>
          <w:lang w:eastAsia="zh-CN"/>
        </w:rPr>
        <w:t>可以高效地</w:t>
      </w:r>
      <w:r w:rsidR="008B3714">
        <w:rPr>
          <w:rFonts w:ascii="微软雅黑" w:eastAsia="微软雅黑" w:hAnsi="微软雅黑" w:cs="微软雅黑" w:hint="eastAsia"/>
          <w:lang w:eastAsia="zh-CN"/>
        </w:rPr>
        <w:t>获</w:t>
      </w:r>
      <w:r w:rsidR="008B3714">
        <w:rPr>
          <w:rFonts w:ascii="MS Mincho" w:eastAsia="MS Mincho" w:hAnsi="MS Mincho" w:cs="MS Mincho" w:hint="eastAsia"/>
          <w:lang w:eastAsia="zh-CN"/>
        </w:rPr>
        <w:t>取和管理国家自然科学基金的相关信息，促</w:t>
      </w:r>
      <w:r w:rsidR="008B3714">
        <w:rPr>
          <w:rFonts w:ascii="微软雅黑" w:eastAsia="微软雅黑" w:hAnsi="微软雅黑" w:cs="微软雅黑" w:hint="eastAsia"/>
          <w:lang w:eastAsia="zh-CN"/>
        </w:rPr>
        <w:t>进</w:t>
      </w:r>
      <w:r w:rsidR="008B3714">
        <w:rPr>
          <w:rFonts w:ascii="MS Mincho" w:eastAsia="MS Mincho" w:hAnsi="MS Mincho" w:cs="MS Mincho" w:hint="eastAsia"/>
          <w:lang w:eastAsia="zh-CN"/>
        </w:rPr>
        <w:t>科研工作的开展。</w:t>
      </w:r>
    </w:p>
    <w:sectPr w:rsidR="00F82AF4" w:rsidRPr="008B37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3B18B" w14:textId="77777777" w:rsidR="00850562" w:rsidRDefault="00850562" w:rsidP="008B3714">
      <w:pPr>
        <w:spacing w:after="0" w:line="240" w:lineRule="auto"/>
      </w:pPr>
      <w:r>
        <w:separator/>
      </w:r>
    </w:p>
  </w:endnote>
  <w:endnote w:type="continuationSeparator" w:id="0">
    <w:p w14:paraId="663A7605" w14:textId="77777777" w:rsidR="00850562" w:rsidRDefault="00850562" w:rsidP="008B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0DFB" w14:textId="77777777" w:rsidR="00850562" w:rsidRDefault="00850562" w:rsidP="008B3714">
      <w:pPr>
        <w:spacing w:after="0" w:line="240" w:lineRule="auto"/>
      </w:pPr>
      <w:r>
        <w:separator/>
      </w:r>
    </w:p>
  </w:footnote>
  <w:footnote w:type="continuationSeparator" w:id="0">
    <w:p w14:paraId="535942C0" w14:textId="77777777" w:rsidR="00850562" w:rsidRDefault="00850562" w:rsidP="008B3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840042">
    <w:abstractNumId w:val="8"/>
  </w:num>
  <w:num w:numId="2" w16cid:durableId="1791822788">
    <w:abstractNumId w:val="6"/>
  </w:num>
  <w:num w:numId="3" w16cid:durableId="1851751350">
    <w:abstractNumId w:val="5"/>
  </w:num>
  <w:num w:numId="4" w16cid:durableId="320810852">
    <w:abstractNumId w:val="4"/>
  </w:num>
  <w:num w:numId="5" w16cid:durableId="195850208">
    <w:abstractNumId w:val="7"/>
  </w:num>
  <w:num w:numId="6" w16cid:durableId="740062434">
    <w:abstractNumId w:val="3"/>
  </w:num>
  <w:num w:numId="7" w16cid:durableId="1130249043">
    <w:abstractNumId w:val="2"/>
  </w:num>
  <w:num w:numId="8" w16cid:durableId="846671710">
    <w:abstractNumId w:val="1"/>
  </w:num>
  <w:num w:numId="9" w16cid:durableId="54756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0A8"/>
    <w:rsid w:val="00116B3A"/>
    <w:rsid w:val="0015074B"/>
    <w:rsid w:val="0029639D"/>
    <w:rsid w:val="00326F90"/>
    <w:rsid w:val="00850562"/>
    <w:rsid w:val="008B3714"/>
    <w:rsid w:val="008D4293"/>
    <w:rsid w:val="00AA1D8D"/>
    <w:rsid w:val="00B47730"/>
    <w:rsid w:val="00BA2A74"/>
    <w:rsid w:val="00CB0664"/>
    <w:rsid w:val="00F82A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9ED03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2025-03-20T11:02:00Z</dcterms:modified>
  <cp:category/>
</cp:coreProperties>
</file>