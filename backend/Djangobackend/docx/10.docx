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网站名称：XiEasy 文学市场</w:t>
        <w:br/>
        <w:br/>
        <w:t>功能名称及描述：</w:t>
        <w:br/>
        <w:t>1. 文献搜索</w:t>
        <w:br/>
        <w:t xml:space="preserve">   - 描述：用户可以通过关键词搜索相关领域的文献资料，包括学术论文、书籍章节等。</w:t>
        <w:br/>
        <w:t xml:space="preserve">   - 操作步骤：</w:t>
        <w:br/>
        <w:t xml:space="preserve">     a. 在搜索框中输入关键词。</w:t>
        <w:br/>
        <w:t xml:space="preserve">     b. 点击搜索按钮或按回车键进行搜索。</w:t>
        <w:br/>
        <w:t xml:space="preserve">     c. 查看搜索结果，并选择感兴趣的文献进行查看或下载。</w:t>
        <w:br/>
        <w:br/>
        <w:t>2. 文献推荐</w:t>
        <w:br/>
        <w:t xml:space="preserve">   - 描述：根据用户的研究领域和兴趣，系统会自动推荐相关的文献资料。</w:t>
        <w:br/>
        <w:t xml:space="preserve">   - 操作步骤：</w:t>
        <w:br/>
        <w:t xml:space="preserve">     a. 注册并登录账户。</w:t>
        <w:br/>
        <w:t xml:space="preserve">     b. 完善个人资料，包括研究领域和兴趣。</w:t>
        <w:br/>
        <w:t xml:space="preserve">     c. 访问推荐页面，查看系统推荐的文献。</w:t>
        <w:br/>
        <w:br/>
        <w:t>3. 文献管理</w:t>
        <w:br/>
        <w:t xml:space="preserve">   - 描述：用户可以创建和管理自己的文献库，方便后续查阅和引用。</w:t>
        <w:br/>
        <w:t xml:space="preserve">   - 操作步骤：</w:t>
        <w:br/>
        <w:t xml:space="preserve">     a. 注册并登录账户。</w:t>
        <w:br/>
        <w:t xml:space="preserve">     b. 点击“我的文献库”进入管理页面。</w:t>
        <w:br/>
        <w:t xml:space="preserve">     c. 添加、编辑或删除文献信息，以及对文献进行分类和标签管理。</w:t>
        <w:br/>
        <w:br/>
        <w:t>4. 文献引用</w:t>
        <w:br/>
        <w:t xml:space="preserve">   - 描述：用户可以直接生成文献的引用格式，方便在论文或报告中引用。</w:t>
        <w:br/>
        <w:t xml:space="preserve">   - 操作步骤：</w:t>
        <w:br/>
        <w:t xml:space="preserve">     a. 找到需要引用的文献。</w:t>
        <w:br/>
        <w:t xml:space="preserve">     b. 点击“引用”按钮。</w:t>
        <w:br/>
        <w:t xml:space="preserve">     c. 选择所需的引用格式（如APA、MLA等），复制生成的引用文本。</w:t>
        <w:br/>
        <w:br/>
        <w:t>网站简介总结：</w:t>
        <w:br/>
        <w:t>XiEasy 文学市场是一个专业的文献资源平台，提供文献搜索、推荐、管理和引用等功能。用户可以通过关键词快速找到相关领域的文献资料，系统还会根据用户的研究领域和兴趣推荐相关文献。此外，用户可以创建和管理自己的文献库，方便后续查阅和引用。XiEasy 文学市场致力于为用户提供便捷、高效的文献资源服务，助力学术研究和知识传播。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