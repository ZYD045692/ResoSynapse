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网站名称：GPT.top</w:t>
        <w:br/>
        <w:br/>
        <w:t>功能名称及描述：</w:t>
        <w:br/>
        <w:t>1. 文本生成</w:t>
        <w:br/>
        <w:t xml:space="preserve">   描述：GPT.top 提供基于人工智能的文本生成功能，用户可以输入提示或关键词，AI将生成相应的文本内容。</w:t>
        <w:br/>
        <w:t xml:space="preserve">   操作步骤：</w:t>
        <w:br/>
        <w:t xml:space="preserve">   - 访问 GPT.top 网站。</w:t>
        <w:br/>
        <w:t xml:space="preserve">   - 在文本框中输入想要生成文本的主题或提示。</w:t>
        <w:br/>
        <w:t xml:space="preserve">   - 点击“生成文本”按钮。</w:t>
        <w:br/>
        <w:t xml:space="preserve">   - 查看 AI 生成的文本内容，并根据需要进行编辑或下载。</w:t>
        <w:br/>
        <w:br/>
        <w:t>2. 语言翻译</w:t>
        <w:br/>
        <w:t xml:space="preserve">   描述：该功能可以将文本从一种语言翻译成另一种语言，支持多种语言对。</w:t>
        <w:br/>
        <w:t xml:space="preserve">   操作步骤：</w:t>
        <w:br/>
        <w:t xml:space="preserve">   - 访问 GPT.top 网站。</w:t>
        <w:br/>
        <w:t xml:space="preserve">   - 选择“语言翻译”功能。</w:t>
        <w:br/>
        <w:t xml:space="preserve">   - 输入或粘贴需要翻译的文本。</w:t>
        <w:br/>
        <w:t xml:space="preserve">   - 选择原文语言和目标语言。</w:t>
        <w:br/>
        <w:t xml:space="preserve">   - 点击“翻译”按钮，查看翻译结果。</w:t>
        <w:br/>
        <w:br/>
        <w:t>3. 文本校对</w:t>
        <w:br/>
        <w:t xml:space="preserve">   描述：GPT.top 提供文本校对服务，帮助用户检查语法错误和拼写错误，并提供改进建议。</w:t>
        <w:br/>
        <w:t xml:space="preserve">   操作步骤：</w:t>
        <w:br/>
        <w:t xml:space="preserve">   - 登录 GPT.top 网站。</w:t>
        <w:br/>
        <w:t xml:space="preserve">   - 选择“文本校对”功能。</w:t>
        <w:br/>
        <w:t xml:space="preserve">   - 输入或上传需要校对的文本。</w:t>
        <w:br/>
        <w:t xml:space="preserve">   - 点击“开始校对”，系统将分析文本并提供校对结果。</w:t>
        <w:br/>
        <w:br/>
        <w:t>4. 内容优化</w:t>
        <w:br/>
        <w:t xml:space="preserve">   描述：该功能可以帮助用户优化文本内容，提高可读性和搜索引擎优化（SEO）效果。</w:t>
        <w:br/>
        <w:t xml:space="preserve">   操作步骤：</w:t>
        <w:br/>
        <w:t xml:space="preserve">   - 访问 GPT.top 网站。</w:t>
        <w:br/>
        <w:t xml:space="preserve">   - 选择“内容优化”功能。</w:t>
        <w:br/>
        <w:t xml:space="preserve">   - 输入或粘贴需要优化的文本。</w:t>
        <w:br/>
        <w:t xml:space="preserve">   - 根据需要选择优化参数，如关键词密度、句子长度等。</w:t>
        <w:br/>
        <w:t xml:space="preserve">   - 点击“优化内容”，查看优化后的文本。</w:t>
        <w:br/>
        <w:br/>
        <w:t>网站简介总结：</w:t>
        <w:br/>
        <w:t>GPT.top 是一个基于人工智能技术的文本处理平台，提供文本生成、语言翻译、文本校对和内容优化等功能。用户可以利用这些工具来生成创意文本、翻译文档、校对文章和优化内容以提高在线可见性。GPT.top 致力于通过 AI 技术简化文本相关工作，提高用户的工作效率和内容质量。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