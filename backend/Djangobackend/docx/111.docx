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网站名称：Connected Papers</w:t>
        <w:br/>
        <w:br/>
        <w:t>功能名称及描述：</w:t>
        <w:br/>
        <w:t>1. 查找相关论文</w:t>
        <w:br/>
        <w:t xml:space="preserve">   描述：用户可以通过输入论文标题、DOI、arXiv ID或URL来查找与该论文相关的其他论文。</w:t>
        <w:br/>
        <w:t xml:space="preserve">   操作步骤：</w:t>
        <w:br/>
        <w:t xml:space="preserve">   a. 访问Connected Papers网站。</w:t>
        <w:br/>
        <w:t xml:space="preserve">   b. 在搜索框中输入论文标题、DOI、arXiv ID或URL。</w:t>
        <w:br/>
        <w:t xml:space="preserve">   c. 点击“Build Graph”按钮。</w:t>
        <w:br/>
        <w:t xml:space="preserve">   d. 系统将生成一个包含相关论文的图表。</w:t>
        <w:br/>
        <w:br/>
        <w:t>2. 可视化论文关系</w:t>
        <w:br/>
        <w:t xml:space="preserve">   描述：通过生成的图表，用户可以直观地看到论文之间的引用关系和相似性。</w:t>
        <w:br/>
        <w:t xml:space="preserve">   操作步骤：</w:t>
        <w:br/>
        <w:t xml:space="preserve">   a. 在生成的图表中，点击任意一个论文节点。</w:t>
        <w:br/>
        <w:t xml:space="preserve">   b. 系统将显示该论文的详细信息，包括摘要、作者、发表年份等。</w:t>
        <w:br/>
        <w:t xml:space="preserve">   c. 点击“View PDF”按钮，可以查看论文的全文。</w:t>
        <w:br/>
        <w:t xml:space="preserve">   d. 点击“Cite this paper”按钮，可以查看引用该论文的其他论文。</w:t>
        <w:br/>
        <w:br/>
        <w:t>3. 探索研究领域</w:t>
        <w:br/>
        <w:t xml:space="preserve">   描述：用户可以通过输入关键词或领域名称，探索相关领域的研究进展。</w:t>
        <w:br/>
        <w:t xml:space="preserve">   操作步骤：</w:t>
        <w:br/>
        <w:t xml:space="preserve">   a. 在搜索框中输入关键词或领域名称。</w:t>
        <w:br/>
        <w:t xml:space="preserve">   b. 点击“Build Graph”按钮。</w:t>
        <w:br/>
        <w:t xml:space="preserve">   c. 系统将生成一个包含相关论文的图表。</w:t>
        <w:br/>
        <w:t xml:space="preserve">   d. 通过图表，用户可以了解该领域的研究热点和发展趋势。</w:t>
        <w:br/>
        <w:br/>
        <w:t>网站简介总结：</w:t>
        <w:br/>
        <w:t>Connected Papers是一个在线学术搜索引擎，旨在帮助研究人员和学生发现与特定论文或研究领域相关的其他论文。通过输入论文标题、DOI、arXiv ID或URL，用户可以生成一个包含相关论文的图表，直观地看到论文之间的引用关系和相似性。此外，用户还可以通过输入关键词或领域名称来探索相关领域的研究进展。Connected Papers为用户提供了一个便捷的工具，以便更好地了解和跟踪学术研究的最新动态。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