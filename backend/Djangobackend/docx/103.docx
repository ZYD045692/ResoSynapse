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网站名称：BMYSci</w:t>
        <w:br/>
        <w:br/>
        <w:t>功能名称及描述：</w:t>
        <w:br/>
        <w:t>1. 产品展示</w:t>
        <w:br/>
        <w:t xml:space="preserve">   描述：展示BMYSci提供的各种产品，包括科研试剂、实验耗材、仪器设备等。</w:t>
        <w:br/>
        <w:t xml:space="preserve">   操作步骤：</w:t>
        <w:br/>
        <w:t xml:space="preserve">   a. 访问网站首页。</w:t>
        <w:br/>
        <w:t xml:space="preserve">   b. 点击导航栏中的“产品”选项。</w:t>
        <w:br/>
        <w:t xml:space="preserve">   c. 在产品页面中，可以根据产品类别、品牌等筛选条件进行筛选。</w:t>
        <w:br/>
        <w:t xml:space="preserve">   d. 点击感兴趣的产品，查看产品详情。</w:t>
        <w:br/>
        <w:br/>
        <w:t>2. 技术支持</w:t>
        <w:br/>
        <w:t xml:space="preserve">   描述：提供专业的技术支持和咨询服务，帮助用户解决实验过程中遇到的问题。</w:t>
        <w:br/>
        <w:t xml:space="preserve">   操作步骤：</w:t>
        <w:br/>
        <w:t xml:space="preserve">   a. 访问网站首页。</w:t>
        <w:br/>
        <w:t xml:space="preserve">   b. 点击导航栏中的“技术支持”选项。</w:t>
        <w:br/>
        <w:t xml:space="preserve">   c. 在技术支持页面中，可以查看常见问题解答、技术文档等资料。</w:t>
        <w:br/>
        <w:t xml:space="preserve">   d. 如有进一步问题，可以通过在线客服或电话联系技术支持团队。</w:t>
        <w:br/>
        <w:br/>
        <w:t>3. 订单管理</w:t>
        <w:br/>
        <w:t xml:space="preserve">   描述：用户可以在线下单购买产品，并实时查看订单状态。</w:t>
        <w:br/>
        <w:t xml:space="preserve">   操作步骤：</w:t>
        <w:br/>
        <w:t xml:space="preserve">   a. 注册并登录网站账户。</w:t>
        <w:br/>
        <w:t xml:space="preserve">   b. 在产品页面中，选择需要购买的产品并加入购物车。</w:t>
        <w:br/>
        <w:t xml:space="preserve">   c. 点击购物车图标，查看购物车中的产品列表。</w:t>
        <w:br/>
        <w:t xml:space="preserve">   d. 确认订单信息无误后，点击“结算”按钮，完成支付。</w:t>
        <w:br/>
        <w:t xml:space="preserve">   e. 在“我的订单”页面中，可以查看订单状态和物流信息。</w:t>
        <w:br/>
        <w:br/>
        <w:t>4. 用户中心</w:t>
        <w:br/>
        <w:t xml:space="preserve">   描述：用户可以管理个人信息、订单、收藏等。</w:t>
        <w:br/>
        <w:t xml:space="preserve">   操作步骤：</w:t>
        <w:br/>
        <w:t xml:space="preserve">   a. 注册并登录网站账户。</w:t>
        <w:br/>
        <w:t xml:space="preserve">   b. 点击页面右上角的“用户中心”图标。</w:t>
        <w:br/>
        <w:t xml:space="preserve">   c. 在用户中心页面中，可以查看和管理个人信息、订单、收藏等。</w:t>
        <w:br/>
        <w:br/>
        <w:t>网站简介总结：</w:t>
        <w:br/>
        <w:t>BMYSci是一个专业的科研产品销售平台，提供科研试剂、实验耗材、仪器设备等产品。网站提供详细的产品信息、技术支持和咨询服务，帮助用户解决实验过程中遇到的问题。用户可以在线下单购买产品，并实时查看订单状态。此外，用户还可以在用户中心管理个人信息、订单、收藏等。BMYSci致力于为用户提供便捷、高效的科研产品购买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