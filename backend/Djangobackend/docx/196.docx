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1CF2" w14:textId="5C6F35D9" w:rsidR="004621ED" w:rsidRPr="004621ED" w:rsidRDefault="004621ED" w:rsidP="004621ED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lang w:eastAsia="zh-CN"/>
        </w:rPr>
        <w:t>60s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懂世界</w:t>
      </w:r>
      <w:r>
        <w:rPr>
          <w:lang w:eastAsia="zh-CN"/>
        </w:rPr>
        <w:t xml:space="preserve"> </w:t>
      </w:r>
    </w:p>
    <w:p w14:paraId="2D055D63" w14:textId="77777777" w:rsidR="004621ED" w:rsidRDefault="004621ED" w:rsidP="004621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41DC60E7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每日一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lang w:eastAsia="zh-CN"/>
        </w:rPr>
        <w:t>**</w:t>
      </w:r>
    </w:p>
    <w:p w14:paraId="3E7E51C3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：提供每日一句励志或哲理性的</w:t>
      </w:r>
      <w:r>
        <w:rPr>
          <w:rFonts w:ascii="微软雅黑" w:eastAsia="微软雅黑" w:hAnsi="微软雅黑" w:cs="微软雅黑" w:hint="eastAsia"/>
          <w:lang w:eastAsia="zh-CN"/>
        </w:rPr>
        <w:t>语录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取正能量，启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思考。</w:t>
      </w:r>
    </w:p>
    <w:p w14:paraId="0F13897F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>2. **60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懂世界</w:t>
      </w:r>
      <w:r>
        <w:rPr>
          <w:lang w:eastAsia="zh-CN"/>
        </w:rPr>
        <w:t>**</w:t>
      </w:r>
    </w:p>
    <w:p w14:paraId="7B8E96F0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：通</w:t>
      </w:r>
      <w:r>
        <w:rPr>
          <w:rFonts w:ascii="微软雅黑" w:eastAsia="微软雅黑" w:hAnsi="微软雅黑" w:cs="微软雅黑" w:hint="eastAsia"/>
          <w:lang w:eastAsia="zh-CN"/>
        </w:rPr>
        <w:t>过简洁</w:t>
      </w:r>
      <w:r>
        <w:rPr>
          <w:rFonts w:ascii="MS Mincho" w:eastAsia="MS Mincho" w:hAnsi="MS Mincho" w:cs="MS Mincho" w:hint="eastAsia"/>
          <w:lang w:eastAsia="zh-CN"/>
        </w:rPr>
        <w:t>的文字和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表，帮助用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lang w:eastAsia="zh-CN"/>
        </w:rPr>
        <w:t>60</w:t>
      </w:r>
      <w:r>
        <w:rPr>
          <w:rFonts w:hint="eastAsia"/>
          <w:lang w:eastAsia="zh-CN"/>
        </w:rPr>
        <w:t>秒内了解当天的重要新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点事件。</w:t>
      </w:r>
    </w:p>
    <w:p w14:paraId="2841722B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科研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71C5B48F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提供科研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源的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快速找到相关的科研工具、数据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和学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源。</w:t>
      </w:r>
    </w:p>
    <w:p w14:paraId="48ACC317" w14:textId="77777777" w:rsidR="004621ED" w:rsidRDefault="004621ED" w:rsidP="004621ED">
      <w:pPr>
        <w:rPr>
          <w:lang w:eastAsia="zh-CN"/>
        </w:rPr>
      </w:pPr>
    </w:p>
    <w:p w14:paraId="26C52DFC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7581F436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看每日一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lang w:eastAsia="zh-CN"/>
        </w:rPr>
        <w:t>**</w:t>
      </w:r>
    </w:p>
    <w:p w14:paraId="1582A964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0A918D9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[https://www.yanweb.top/joy/60s/](https://www.yanweb.top/joy/60s/)</w:t>
      </w:r>
      <w:r>
        <w:rPr>
          <w:rFonts w:hint="eastAsia"/>
          <w:lang w:eastAsia="zh-CN"/>
        </w:rPr>
        <w:t>。</w:t>
      </w:r>
    </w:p>
    <w:p w14:paraId="022B2D87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</w:t>
      </w:r>
      <w:r>
        <w:rPr>
          <w:rFonts w:ascii="微软雅黑" w:eastAsia="微软雅黑" w:hAnsi="微软雅黑" w:cs="微软雅黑" w:hint="eastAsia"/>
          <w:lang w:eastAsia="zh-CN"/>
        </w:rPr>
        <w:t>顶</w:t>
      </w:r>
      <w:r>
        <w:rPr>
          <w:rFonts w:ascii="MS Mincho" w:eastAsia="MS Mincho" w:hAnsi="MS Mincho" w:cs="MS Mincho" w:hint="eastAsia"/>
          <w:lang w:eastAsia="zh-CN"/>
        </w:rPr>
        <w:t>部找到“每日一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rFonts w:ascii="MS Mincho" w:eastAsia="MS Mincho" w:hAnsi="MS Mincho" w:cs="MS Mincho" w:hint="eastAsia"/>
          <w:lang w:eastAsia="zh-CN"/>
        </w:rPr>
        <w:t>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D7E4EB6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当天的励志</w:t>
      </w:r>
      <w:r>
        <w:rPr>
          <w:rFonts w:ascii="微软雅黑" w:eastAsia="微软雅黑" w:hAnsi="微软雅黑" w:cs="微软雅黑" w:hint="eastAsia"/>
          <w:lang w:eastAsia="zh-CN"/>
        </w:rPr>
        <w:t>语录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19E7E94" w14:textId="77777777" w:rsidR="004621ED" w:rsidRDefault="004621ED" w:rsidP="004621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86AB1CF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看当天的每日一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703414F5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网站后，在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</w:t>
      </w:r>
      <w:r>
        <w:rPr>
          <w:rFonts w:ascii="微软雅黑" w:eastAsia="微软雅黑" w:hAnsi="微软雅黑" w:cs="微软雅黑" w:hint="eastAsia"/>
          <w:lang w:eastAsia="zh-CN"/>
        </w:rPr>
        <w:t>顶</w:t>
      </w:r>
      <w:r>
        <w:rPr>
          <w:rFonts w:ascii="MS Mincho" w:eastAsia="MS Mincho" w:hAnsi="MS Mincho" w:cs="MS Mincho" w:hint="eastAsia"/>
          <w:lang w:eastAsia="zh-CN"/>
        </w:rPr>
        <w:t>部找到“每日一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rFonts w:ascii="MS Mincho" w:eastAsia="MS Mincho" w:hAnsi="MS Mincho" w:cs="MS Mincho" w:hint="eastAsia"/>
          <w:lang w:eastAsia="zh-CN"/>
        </w:rPr>
        <w:t>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当天的</w:t>
      </w:r>
      <w:r>
        <w:rPr>
          <w:rFonts w:ascii="微软雅黑" w:eastAsia="微软雅黑" w:hAnsi="微软雅黑" w:cs="微软雅黑" w:hint="eastAsia"/>
          <w:lang w:eastAsia="zh-CN"/>
        </w:rPr>
        <w:t>语录</w:t>
      </w:r>
      <w:r>
        <w:rPr>
          <w:rFonts w:ascii="MS Mincho" w:eastAsia="MS Mincho" w:hAnsi="MS Mincho" w:cs="MS Mincho" w:hint="eastAsia"/>
          <w:lang w:eastAsia="zh-CN"/>
        </w:rPr>
        <w:t>：“人生的成</w:t>
      </w:r>
      <w:r>
        <w:rPr>
          <w:rFonts w:ascii="微软雅黑" w:eastAsia="微软雅黑" w:hAnsi="微软雅黑" w:cs="微软雅黑" w:hint="eastAsia"/>
          <w:lang w:eastAsia="zh-CN"/>
        </w:rPr>
        <w:t>败</w:t>
      </w:r>
      <w:r>
        <w:rPr>
          <w:rFonts w:ascii="MS Mincho" w:eastAsia="MS Mincho" w:hAnsi="MS Mincho" w:cs="MS Mincho" w:hint="eastAsia"/>
          <w:lang w:eastAsia="zh-CN"/>
        </w:rPr>
        <w:t>得失，不在于挫折坎坷荣辱，而在于正确的定位；人生的</w:t>
      </w:r>
      <w:r>
        <w:rPr>
          <w:rFonts w:ascii="微软雅黑" w:eastAsia="微软雅黑" w:hAnsi="微软雅黑" w:cs="微软雅黑" w:hint="eastAsia"/>
          <w:lang w:eastAsia="zh-CN"/>
        </w:rPr>
        <w:t>许</w:t>
      </w:r>
      <w:r>
        <w:rPr>
          <w:rFonts w:ascii="MS Mincho" w:eastAsia="MS Mincho" w:hAnsi="MS Mincho" w:cs="MS Mincho" w:hint="eastAsia"/>
          <w:lang w:eastAsia="zh-CN"/>
        </w:rPr>
        <w:t>多</w:t>
      </w:r>
      <w:r>
        <w:rPr>
          <w:rFonts w:ascii="微软雅黑" w:eastAsia="微软雅黑" w:hAnsi="微软雅黑" w:cs="微软雅黑" w:hint="eastAsia"/>
          <w:lang w:eastAsia="zh-CN"/>
        </w:rPr>
        <w:t>辉</w:t>
      </w:r>
      <w:r>
        <w:rPr>
          <w:rFonts w:ascii="MS Mincho" w:eastAsia="MS Mincho" w:hAnsi="MS Mincho" w:cs="MS Mincho" w:hint="eastAsia"/>
          <w:lang w:eastAsia="zh-CN"/>
        </w:rPr>
        <w:t>煌，不在于一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的喜</w:t>
      </w:r>
      <w:r>
        <w:rPr>
          <w:rFonts w:ascii="微软雅黑" w:eastAsia="微软雅黑" w:hAnsi="微软雅黑" w:cs="微软雅黑" w:hint="eastAsia"/>
          <w:lang w:eastAsia="zh-CN"/>
        </w:rPr>
        <w:t>乐</w:t>
      </w:r>
      <w:r>
        <w:rPr>
          <w:rFonts w:ascii="MS Mincho" w:eastAsia="MS Mincho" w:hAnsi="MS Mincho" w:cs="MS Mincho" w:hint="eastAsia"/>
          <w:lang w:eastAsia="zh-CN"/>
        </w:rPr>
        <w:t>，而在于人生的正能量。”</w:t>
      </w:r>
    </w:p>
    <w:p w14:paraId="1915009B" w14:textId="77777777" w:rsidR="004621ED" w:rsidRDefault="004621ED" w:rsidP="004621ED">
      <w:pPr>
        <w:rPr>
          <w:lang w:eastAsia="zh-CN"/>
        </w:rPr>
      </w:pPr>
    </w:p>
    <w:p w14:paraId="55C4E8B0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lastRenderedPageBreak/>
        <w:t>2. **60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懂世界</w:t>
      </w:r>
      <w:r>
        <w:rPr>
          <w:lang w:eastAsia="zh-CN"/>
        </w:rPr>
        <w:t>**</w:t>
      </w:r>
    </w:p>
    <w:p w14:paraId="7E1F927B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C438421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[https://www.yanweb.top/joy/60s/](https://www.yanweb.top/joy/60s/)</w:t>
      </w:r>
      <w:r>
        <w:rPr>
          <w:rFonts w:hint="eastAsia"/>
          <w:lang w:eastAsia="zh-CN"/>
        </w:rPr>
        <w:t>。</w:t>
      </w:r>
    </w:p>
    <w:p w14:paraId="65309AD0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部分找到“</w:t>
      </w:r>
      <w:r>
        <w:rPr>
          <w:lang w:eastAsia="zh-CN"/>
        </w:rPr>
        <w:t>60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懂世界”模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4AFF994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当天的重要新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点事件，快速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取信息。</w:t>
      </w:r>
    </w:p>
    <w:p w14:paraId="3E065857" w14:textId="77777777" w:rsidR="004621ED" w:rsidRDefault="004621ED" w:rsidP="004621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477D694" w14:textId="77777777" w:rsidR="004621ED" w:rsidRDefault="004621ED" w:rsidP="004621ED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看当天的重要新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25EECEFD" w14:textId="5C2DE0EB" w:rsidR="004621ED" w:rsidRPr="004621ED" w:rsidRDefault="004621ED" w:rsidP="004621ED">
      <w:pPr>
        <w:rPr>
          <w:rFonts w:eastAsia="宋体" w:hint="eastAsia"/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在“</w:t>
      </w:r>
      <w:r>
        <w:rPr>
          <w:lang w:eastAsia="zh-CN"/>
        </w:rPr>
        <w:t>60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懂世界”模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中，快速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当天的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点事件和新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摘要。</w:t>
      </w:r>
    </w:p>
    <w:p w14:paraId="7BAE7DD4" w14:textId="03CCA04A" w:rsidR="00A136C7" w:rsidRPr="004621ED" w:rsidRDefault="004621ED" w:rsidP="004621ED"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  <w:r>
        <w:rPr>
          <w:lang w:eastAsia="zh-CN"/>
        </w:rPr>
        <w:t>60s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懂世界是一个集信息速</w:t>
      </w:r>
      <w:r>
        <w:rPr>
          <w:rFonts w:ascii="微软雅黑" w:eastAsia="微软雅黑" w:hAnsi="微软雅黑" w:cs="微软雅黑" w:hint="eastAsia"/>
          <w:lang w:eastAsia="zh-CN"/>
        </w:rPr>
        <w:t>递</w:t>
      </w:r>
      <w:r>
        <w:rPr>
          <w:rFonts w:ascii="MS Mincho" w:eastAsia="MS Mincho" w:hAnsi="MS Mincho" w:cs="MS Mincho" w:hint="eastAsia"/>
          <w:lang w:eastAsia="zh-CN"/>
        </w:rPr>
        <w:t>和科研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航于一体的网站。它通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“每日一</w:t>
      </w:r>
      <w:r>
        <w:rPr>
          <w:rFonts w:ascii="微软雅黑" w:eastAsia="微软雅黑" w:hAnsi="微软雅黑" w:cs="微软雅黑" w:hint="eastAsia"/>
          <w:lang w:eastAsia="zh-CN"/>
        </w:rPr>
        <w:t>语</w:t>
      </w:r>
      <w:r>
        <w:rPr>
          <w:rFonts w:ascii="MS Mincho" w:eastAsia="MS Mincho" w:hAnsi="MS Mincho" w:cs="MS Mincho" w:hint="eastAsia"/>
          <w:lang w:eastAsia="zh-CN"/>
        </w:rPr>
        <w:t>”模</w:t>
      </w:r>
      <w:r>
        <w:rPr>
          <w:rFonts w:ascii="微软雅黑" w:eastAsia="微软雅黑" w:hAnsi="微软雅黑" w:cs="微软雅黑" w:hint="eastAsia"/>
          <w:lang w:eastAsia="zh-CN"/>
        </w:rPr>
        <w:t>块为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提供励志</w:t>
      </w:r>
      <w:r>
        <w:rPr>
          <w:rFonts w:ascii="微软雅黑" w:eastAsia="微软雅黑" w:hAnsi="微软雅黑" w:cs="微软雅黑" w:hint="eastAsia"/>
          <w:lang w:eastAsia="zh-CN"/>
        </w:rPr>
        <w:t>语录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在忙碌的生活中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取正能量；通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60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懂世界”模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快速了解当天的重要新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点事件；通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“科研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航”模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提供丰富的科研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接，方便用</w:t>
      </w:r>
      <w:r>
        <w:rPr>
          <w:rFonts w:ascii="微软雅黑" w:eastAsia="微软雅黑" w:hAnsi="微软雅黑" w:cs="微软雅黑" w:hint="eastAsia"/>
          <w:lang w:eastAsia="zh-CN"/>
        </w:rPr>
        <w:t>户查</w:t>
      </w:r>
      <w:r>
        <w:rPr>
          <w:rFonts w:ascii="MS Mincho" w:eastAsia="MS Mincho" w:hAnsi="MS Mincho" w:cs="MS Mincho" w:hint="eastAsia"/>
          <w:lang w:eastAsia="zh-CN"/>
        </w:rPr>
        <w:t>找和使用相关的科研工具和学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网站适合希望快速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取信息和科研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源的用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，尤其是科研人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和学生。</w:t>
      </w:r>
    </w:p>
    <w:sectPr w:rsidR="00A136C7" w:rsidRPr="004621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B953B" w14:textId="77777777" w:rsidR="00380C27" w:rsidRDefault="00380C27" w:rsidP="004621ED">
      <w:pPr>
        <w:spacing w:after="0" w:line="240" w:lineRule="auto"/>
      </w:pPr>
      <w:r>
        <w:separator/>
      </w:r>
    </w:p>
  </w:endnote>
  <w:endnote w:type="continuationSeparator" w:id="0">
    <w:p w14:paraId="5076F75D" w14:textId="77777777" w:rsidR="00380C27" w:rsidRDefault="00380C27" w:rsidP="0046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1294C" w14:textId="77777777" w:rsidR="00380C27" w:rsidRDefault="00380C27" w:rsidP="004621ED">
      <w:pPr>
        <w:spacing w:after="0" w:line="240" w:lineRule="auto"/>
      </w:pPr>
      <w:r>
        <w:separator/>
      </w:r>
    </w:p>
  </w:footnote>
  <w:footnote w:type="continuationSeparator" w:id="0">
    <w:p w14:paraId="5AFC2F86" w14:textId="77777777" w:rsidR="00380C27" w:rsidRDefault="00380C27" w:rsidP="0046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484317">
    <w:abstractNumId w:val="8"/>
  </w:num>
  <w:num w:numId="2" w16cid:durableId="1297293295">
    <w:abstractNumId w:val="6"/>
  </w:num>
  <w:num w:numId="3" w16cid:durableId="1619290113">
    <w:abstractNumId w:val="5"/>
  </w:num>
  <w:num w:numId="4" w16cid:durableId="934678153">
    <w:abstractNumId w:val="4"/>
  </w:num>
  <w:num w:numId="5" w16cid:durableId="1793131195">
    <w:abstractNumId w:val="7"/>
  </w:num>
  <w:num w:numId="6" w16cid:durableId="1149593293">
    <w:abstractNumId w:val="3"/>
  </w:num>
  <w:num w:numId="7" w16cid:durableId="393627589">
    <w:abstractNumId w:val="2"/>
  </w:num>
  <w:num w:numId="8" w16cid:durableId="670257180">
    <w:abstractNumId w:val="1"/>
  </w:num>
  <w:num w:numId="9" w16cid:durableId="120594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380C27"/>
    <w:rsid w:val="004621ED"/>
    <w:rsid w:val="00A136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6D35EC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2025-03-20T11:05:00Z</dcterms:modified>
  <cp:category/>
</cp:coreProperties>
</file>