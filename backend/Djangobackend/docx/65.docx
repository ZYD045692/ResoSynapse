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网站名称：中国国家人口与健康科学数据中心（NCPSSD）</w:t>
        <w:br/>
        <w:br/>
        <w:t>功能名称及描述：</w:t>
        <w:br/>
        <w:t>1. 数据查询与下载</w:t>
        <w:br/>
        <w:t xml:space="preserve">   描述：用户可以查询和下载中心提供的各类人口与健康科学数据。</w:t>
        <w:br/>
        <w:t xml:space="preserve">   操作步骤：</w:t>
        <w:br/>
        <w:t xml:space="preserve">   a. 访问网站首页，点击“数据查询”或“数据下载”。</w:t>
        <w:br/>
        <w:t xml:space="preserve">   b. 在搜索框中输入关键词，或通过分类筛选数据。</w:t>
        <w:br/>
        <w:t xml:space="preserve">   c. 找到所需数据后，点击“查看详情”了解数据集信息。</w:t>
        <w:br/>
        <w:t xml:space="preserve">   d. 点击“下载”按钮，根据提示完成注册或登录，即可下载数据。</w:t>
        <w:br/>
        <w:br/>
        <w:t>2. 数据共享</w:t>
        <w:br/>
        <w:t xml:space="preserve">   描述：用户可以提交自己的人口与健康科学数据，与其他研究人员共享。</w:t>
        <w:br/>
        <w:t xml:space="preserve">   操作步骤：</w:t>
        <w:br/>
        <w:t xml:space="preserve">   a. 访问网站首页，点击“数据共享”。</w:t>
        <w:br/>
        <w:t xml:space="preserve">   b. 根据提示完成注册或登录。</w:t>
        <w:br/>
        <w:t xml:space="preserve">   c. 点击“提交数据”，填写数据信息并上传数据文件。</w:t>
        <w:br/>
        <w:t xml:space="preserve">   d. 提交后，等待审核通过，数据即可在平台上共享。</w:t>
        <w:br/>
        <w:br/>
        <w:t>3. 数据分析工具</w:t>
        <w:br/>
        <w:t xml:space="preserve">   描述：网站提供在线数据分析工具，帮助用户对下载的数据进行处理和分析。</w:t>
        <w:br/>
        <w:t xml:space="preserve">   操作步骤：</w:t>
        <w:br/>
        <w:t xml:space="preserve">   a. 访问网站首页，点击“数据分析工具”。</w:t>
        <w:br/>
        <w:t xml:space="preserve">   b. 选择所需分析工具，如“描述性统计”、“回归分析”等。</w:t>
        <w:br/>
        <w:t xml:space="preserve">   c. 根据提示上传数据文件，设置分析参数。</w:t>
        <w:br/>
        <w:t xml:space="preserve">   d. 点击“开始分析”，等待结果生成，下载分析报告。</w:t>
        <w:br/>
        <w:br/>
        <w:t>4. 数据库建设</w:t>
        <w:br/>
        <w:t xml:space="preserve">   描述：网站提供数据库建设服务，帮助用户构建和管理自己的人口与健康科学数据库。</w:t>
        <w:br/>
        <w:t xml:space="preserve">   操作步骤：</w:t>
        <w:br/>
        <w:t xml:space="preserve">   a. 访问网站首页，点击“数据库建设”。</w:t>
        <w:br/>
        <w:t xml:space="preserve">   b. 根据提示完成注册或登录。</w:t>
        <w:br/>
        <w:t xml:space="preserve">   c. 点击“新建数据库”，填写数据库信息并上传数据文件。</w:t>
        <w:br/>
        <w:t xml:space="preserve">   d. 根据需要设置数据库权限，如公开、私有或共享。</w:t>
        <w:br/>
        <w:t xml:space="preserve">   e. 点击“保存”，数据库即可在平台上使用。</w:t>
        <w:br/>
        <w:br/>
        <w:t>网站简介总结：</w:t>
        <w:br/>
        <w:t>中国国家人口与健康科学数据中心（NCPSSD）是一个专注于人口与健康科学领域的数据服务平台。网站提供数据查询与下载、数据共享、数据分析工具和数据库建设等功能，旨在促进人口与健康科学数据的开放共享和应用。用户可以方便地查询、下载、提交和分析各类数据，为研究和决策提供数据支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